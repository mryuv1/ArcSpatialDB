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ArcSpatialDB Deployment Files Collection</w:t>
      </w:r>
    </w:p>
    <w:p>
      <w:r>
        <w:t>This document contains all deployment-related files including requirements, Docker configuration, and the ArcGIS Pro plugin.</w:t>
      </w:r>
    </w:p>
    <w:p>
      <w:r>
        <w:br/>
        <w:t>================================================================================</w:t>
        <w:br/>
      </w:r>
    </w:p>
    <w:p>
      <w:pPr>
        <w:pStyle w:val="Heading2"/>
      </w:pPr>
      <w:r>
        <w:t>File: C:\Users\yuval\PycharmProjects\ArcSpatialDB\DEPLOYMENT.md</w:t>
      </w:r>
    </w:p>
    <w:p>
      <w:r>
        <w:t># ArcSpatialDB Deployment Guide</w:t>
        <w:br/>
        <w:br/>
        <w:t>This guide explains how to deploy the ArcSpatialDB Flask application on a VM and configure the ArcGIS Pro plugin to communicate with it via API.</w:t>
        <w:br/>
        <w:br/>
        <w:t>## Prerequisites</w:t>
        <w:br/>
        <w:br/>
        <w:t>- Python 3.7+ installed on the VM</w:t>
        <w:br/>
        <w:t>- Network access to the VM from ArcGIS Pro machines</w:t>
        <w:br/>
        <w:t>- Firewall configured to allow HTTP traffic on port 5000 (or your chosen port)</w:t>
        <w:br/>
        <w:br/>
        <w:t>## 1. VM Setup</w:t>
        <w:br/>
        <w:br/>
        <w:t>### Install Python Dependencies</w:t>
        <w:br/>
        <w:br/>
        <w:t>**Good news!** All required libraries are already available in your environment:</w:t>
        <w:br/>
        <w:t>- ✅ `flask` - Web framework</w:t>
        <w:br/>
        <w:t xml:space="preserve">- ✅ `sqlalchemy` - Database ORM  </w:t>
        <w:br/>
        <w:t>- ✅ `requests` - HTTP client</w:t>
        <w:br/>
        <w:t>- ✅ `glob2` - File pattern matching</w:t>
        <w:br/>
        <w:br/>
        <w:t>**No additional installation needed!** The application will work with your existing environment.</w:t>
        <w:br/>
        <w:br/>
        <w:t>If you want to use Gunicorn for production deployment (optional):</w:t>
        <w:br/>
        <w:t>```bash</w:t>
        <w:br/>
        <w:t>pip install gunicorn</w:t>
        <w:br/>
        <w:t>```</w:t>
        <w:br/>
        <w:br/>
        <w:t>### Configure the Application</w:t>
        <w:br/>
        <w:br/>
        <w:t>1. **Update `config.py`** with your VM's settings:</w:t>
        <w:br/>
        <w:br/>
        <w:t>```python</w:t>
        <w:br/>
        <w:t># Replace with your VM's actual IP or domain</w:t>
        <w:br/>
        <w:t>API_BASE_URL = "http://your-vm-ip:5000"  # e.g., "http://192.168.1.100:5000"</w:t>
        <w:br/>
        <w:t>API_TIMEOUT = 30</w:t>
        <w:br/>
        <w:br/>
        <w:t># Flask settings for production</w:t>
        <w:br/>
        <w:t>FLASK_HOST = "0.0.0.0"  # Allow external connections</w:t>
        <w:br/>
        <w:t>FLASK_PORT = 5000</w:t>
        <w:br/>
        <w:t>FLASK_DEBUG = False  # Important: Set to False in production</w:t>
        <w:br/>
        <w:t>```</w:t>
        <w:br/>
        <w:br/>
        <w:t>2. **Create the database** (if it doesn't exist):</w:t>
        <w:br/>
        <w:t xml:space="preserve">   - The database will be created automatically when the app first runs</w:t>
        <w:br/>
        <w:t xml:space="preserve">   - The app now includes automatic database initialization and sample data creation</w:t>
        <w:br/>
        <w:t xml:space="preserve">   - Or run `python generate_sample_db.py` to create a sample database</w:t>
        <w:br/>
        <w:t xml:space="preserve">   - Or run `python test_db_init.py` to test the database initialization</w:t>
        <w:br/>
        <w:br/>
        <w:t>## 2. Deploy the Flask App</w:t>
        <w:br/>
        <w:br/>
        <w:t>### Option A: Direct Python Execution</w:t>
        <w:br/>
        <w:br/>
        <w:t>```bash</w:t>
        <w:br/>
        <w:t># Navigate to the project directory</w:t>
        <w:br/>
        <w:t>cd /path/to/ArcSpatialDB</w:t>
        <w:br/>
        <w:br/>
        <w:t># Run the Flask app</w:t>
        <w:br/>
        <w:t>python app.py</w:t>
        <w:br/>
        <w:t>```</w:t>
        <w:br/>
        <w:br/>
        <w:t>### Option B: Using Waitress (Recommended for Windows/Linux Production)</w:t>
        <w:br/>
        <w:br/>
        <w:t>```bash</w:t>
        <w:br/>
        <w:t># Install Waitress (if not already available)</w:t>
        <w:br/>
        <w:t>pip install waitress</w:t>
        <w:br/>
        <w:br/>
        <w:t># Run with Waitress</w:t>
        <w:br/>
        <w:t>python server.py</w:t>
        <w:br/>
        <w:t>```</w:t>
        <w:br/>
        <w:br/>
        <w:t>### Option C: Using Gunicorn (Recommended for Linux Production)</w:t>
        <w:br/>
        <w:br/>
        <w:t>```bash</w:t>
        <w:br/>
        <w:t># Install Gunicorn</w:t>
        <w:br/>
        <w:t>pip install gunicorn</w:t>
        <w:br/>
        <w:br/>
        <w:t># Run with Gunicorn</w:t>
        <w:br/>
        <w:t>gunicorn -w 4 -b 0.0.0.0:5000 app:app</w:t>
        <w:br/>
        <w:t>```</w:t>
        <w:br/>
        <w:br/>
        <w:t>### Option C: Using Systemd Service</w:t>
        <w:br/>
        <w:br/>
        <w:t>Create a systemd service file `/etc/systemd/system/arcspatialdb.service`:</w:t>
        <w:br/>
        <w:br/>
        <w:t>```ini</w:t>
        <w:br/>
        <w:t>[Unit]</w:t>
        <w:br/>
        <w:t>Description=ArcSpatialDB Flask Application</w:t>
        <w:br/>
        <w:t>After=network.target</w:t>
        <w:br/>
        <w:br/>
        <w:t>[Service]</w:t>
        <w:br/>
        <w:t>Type=simple</w:t>
        <w:br/>
        <w:t>User=your-username</w:t>
        <w:br/>
        <w:t>WorkingDirectory=/path/to/ArcSpatialDB</w:t>
        <w:br/>
        <w:t>Environment=PATH=/path/to/your/python/environment/bin</w:t>
        <w:br/>
        <w:t>ExecStart=/path/to/your/python/environment/bin/python server.py</w:t>
        <w:br/>
        <w:t>Restart=always</w:t>
        <w:br/>
        <w:br/>
        <w:t>[Install]</w:t>
        <w:br/>
        <w:t>WantedBy=multi-user.target</w:t>
        <w:br/>
        <w:t>```</w:t>
        <w:br/>
        <w:br/>
        <w:t>Enable and start the service:</w:t>
        <w:br/>
        <w:br/>
        <w:t>```bash</w:t>
        <w:br/>
        <w:t>sudo systemctl enable arcspatialdb</w:t>
        <w:br/>
        <w:t>sudo systemctl start arcspatialdb</w:t>
        <w:br/>
        <w:t>sudo systemctl status arcspatialdb</w:t>
        <w:br/>
        <w:t>```</w:t>
        <w:br/>
        <w:br/>
        <w:t>## 3. Configure Firewall</w:t>
        <w:br/>
        <w:br/>
        <w:t>### Ubuntu/Debian (ufw)</w:t>
        <w:br/>
        <w:t>```bash</w:t>
        <w:br/>
        <w:t>sudo ufw allow 5000</w:t>
        <w:br/>
        <w:t>sudo ufw enable</w:t>
        <w:br/>
        <w:t>```</w:t>
        <w:br/>
        <w:br/>
        <w:t>### CentOS/RHEL (firewalld)</w:t>
        <w:br/>
        <w:t>```bash</w:t>
        <w:br/>
        <w:t>sudo firewall-cmd --permanent --add-port=5000/tcp</w:t>
        <w:br/>
        <w:t>sudo firewall-cmd --reload</w:t>
        <w:br/>
        <w:t>```</w:t>
        <w:br/>
        <w:br/>
        <w:t>### Windows</w:t>
        <w:br/>
        <w:t>- Open Windows Defender Firewall</w:t>
        <w:br/>
        <w:t>- Add inbound rule for port 5000</w:t>
        <w:br/>
        <w:br/>
        <w:t>## 4. Test the API</w:t>
        <w:br/>
        <w:br/>
        <w:t>Run the test script to verify the API is working:</w:t>
        <w:br/>
        <w:br/>
        <w:t>```bash</w:t>
        <w:br/>
        <w:t># Update the API_BASE_URL in test_api.py first</w:t>
        <w:br/>
        <w:t>python test_api.py</w:t>
        <w:br/>
        <w:t>```</w:t>
        <w:br/>
        <w:br/>
        <w:t>Expected output:</w:t>
        <w:br/>
        <w:t>```</w:t>
        <w:br/>
        <w:t>🚀 Starting ArcSpatialDB API Tests</w:t>
        <w:br/>
        <w:t>API Base URL: http://your-vm-ip:5000</w:t>
        <w:br/>
        <w:t>==================================================</w:t>
        <w:br/>
        <w:t>🧪 Testing API: Add Project</w:t>
        <w:br/>
        <w:t>Status Code: 201</w:t>
        <w:br/>
        <w:t>Response: {'message': 'Project added successfully', 'uuid': 'abc12345'}</w:t>
        <w:br/>
        <w:t>✅ Project added successfully!</w:t>
        <w:br/>
        <w:t>...</w:t>
        <w:br/>
        <w:t>```</w:t>
        <w:br/>
        <w:br/>
        <w:t>## 5. Configure ArcGIS Pro Plugin</w:t>
        <w:br/>
        <w:br/>
        <w:t>### Update db_manager.pyt</w:t>
        <w:br/>
        <w:br/>
        <w:t>1. **Verify requests library** in ArcGIS Pro's Python environment:</w:t>
        <w:br/>
        <w:t xml:space="preserve">   ```bash</w:t>
        <w:br/>
        <w:t xml:space="preserve">   # Check if requests is available (it should be in your list)</w:t>
        <w:br/>
        <w:t xml:space="preserve">   C:\Program Files\ArcGIS\Pro\bin\Python\envs\arcgispro-py3\python.exe -c "import requests; print('requests is available')"</w:t>
        <w:br/>
        <w:t xml:space="preserve">   ```</w:t>
        <w:br/>
        <w:t xml:space="preserve">   </w:t>
        <w:br/>
        <w:t xml:space="preserve">   If requests is not available, install it:</w:t>
        <w:br/>
        <w:t xml:space="preserve">   ```bash</w:t>
        <w:br/>
        <w:t xml:space="preserve">   C:\Program Files\ArcGIS\Pro\bin\Python\envs\arcgispro-py3\python.exe -m pip install requests</w:t>
        <w:br/>
        <w:t xml:space="preserve">   ```</w:t>
        <w:br/>
        <w:br/>
        <w:t>2. **Update the API URL** in `db_manager.pyt`:</w:t>
        <w:br/>
        <w:t xml:space="preserve">   - The plugin will automatically use the `config.py` file if available</w:t>
        <w:br/>
        <w:t xml:space="preserve">   - Or update the fallback URL in the `commit_to_the_db` function</w:t>
        <w:br/>
        <w:br/>
        <w:t>3. **Test the plugin**:</w:t>
        <w:br/>
        <w:t xml:space="preserve">   - Open ArcGIS Pro</w:t>
        <w:br/>
        <w:t xml:space="preserve">   - Load the `db_manager.pyt` toolbox</w:t>
        <w:br/>
        <w:t xml:space="preserve">   - Run the "Export Layout With ID" tool</w:t>
        <w:br/>
        <w:t xml:space="preserve">   - Check the output messages for API communication status</w:t>
        <w:br/>
        <w:br/>
        <w:t>## 6. Network Configuration</w:t>
        <w:br/>
        <w:br/>
        <w:t>### For Local Network Deployment</w:t>
        <w:br/>
        <w:br/>
        <w:t>If your VM is on the same network as ArcGIS Pro machines:</w:t>
        <w:br/>
        <w:br/>
        <w:t>1. **Find your VM's IP address**:</w:t>
        <w:br/>
        <w:t xml:space="preserve">   ```bash</w:t>
        <w:br/>
        <w:t xml:space="preserve">   # Linux</w:t>
        <w:br/>
        <w:t xml:space="preserve">   ip addr show</w:t>
        <w:br/>
        <w:t xml:space="preserve">   </w:t>
        <w:br/>
        <w:t xml:space="preserve">   # Windows</w:t>
        <w:br/>
        <w:t xml:space="preserve">   ipconfig</w:t>
        <w:br/>
        <w:t xml:space="preserve">   ```</w:t>
        <w:br/>
        <w:br/>
        <w:t>2. **Update config.py** with the VM's IP:</w:t>
        <w:br/>
        <w:t xml:space="preserve">   ```python</w:t>
        <w:br/>
        <w:t xml:space="preserve">   API_BASE_URL = "http://192.168.1.100:5000"  # Replace with actual IP</w:t>
        <w:br/>
        <w:t xml:space="preserve">   ```</w:t>
        <w:br/>
        <w:br/>
        <w:t>### For Internet Deployment</w:t>
        <w:br/>
        <w:br/>
        <w:t>If deploying to a cloud VM or public server:</w:t>
        <w:br/>
        <w:br/>
        <w:t>1. **Configure domain name** (optional but recommended)</w:t>
        <w:br/>
        <w:t>2. **Set up HTTPS** using a reverse proxy (nginx/Apache) with SSL certificates</w:t>
        <w:br/>
        <w:t>3. **Update firewall rules** for your cloud provider</w:t>
        <w:br/>
        <w:t>4. **Update config.py** with your domain:</w:t>
        <w:br/>
        <w:t xml:space="preserve">   ```python</w:t>
        <w:br/>
        <w:t xml:space="preserve">   API_BASE_URL = "https://yourdomain.com"</w:t>
        <w:br/>
        <w:t xml:space="preserve">   ```</w:t>
        <w:br/>
        <w:br/>
        <w:t>## 7. Monitoring and Logs</w:t>
        <w:br/>
        <w:br/>
        <w:t>### Check Application Status</w:t>
        <w:br/>
        <w:br/>
        <w:t>```bash</w:t>
        <w:br/>
        <w:t># If using systemd</w:t>
        <w:br/>
        <w:t>sudo systemctl status arcspatialdb</w:t>
        <w:br/>
        <w:br/>
        <w:t># Check logs</w:t>
        <w:br/>
        <w:t>sudo journalctl -u arcspatialdb -f</w:t>
        <w:br/>
        <w:br/>
        <w:t># If running directly</w:t>
        <w:br/>
        <w:t>tail -f /path/to/ArcSpatialDB/app.log</w:t>
        <w:br/>
        <w:t>```</w:t>
        <w:br/>
        <w:br/>
        <w:t>### Monitor API Requests</w:t>
        <w:br/>
        <w:br/>
        <w:t>The Flask app will log all API requests. Check the console output or logs for:</w:t>
        <w:br/>
        <w:t>- Successful project additions</w:t>
        <w:br/>
        <w:t>- API errors</w:t>
        <w:br/>
        <w:t>- Network connectivity issues</w:t>
        <w:br/>
        <w:br/>
        <w:t>## 8. Troubleshooting</w:t>
        <w:br/>
        <w:br/>
        <w:t>### Common Issues</w:t>
        <w:br/>
        <w:br/>
        <w:t>1. **Connection Refused**:</w:t>
        <w:br/>
        <w:t xml:space="preserve">   - Check if Flask app is running</w:t>
        <w:br/>
        <w:t xml:space="preserve">   - Verify firewall settings</w:t>
        <w:br/>
        <w:t xml:space="preserve">   - Confirm port 5000 is open</w:t>
        <w:br/>
        <w:br/>
        <w:t>2. **API Timeout**:</w:t>
        <w:br/>
        <w:t xml:space="preserve">   - Increase `API_TIMEOUT` in config.py</w:t>
        <w:br/>
        <w:t xml:space="preserve">   - Check network connectivity</w:t>
        <w:br/>
        <w:t xml:space="preserve">   - Verify VM resources (CPU/memory)</w:t>
        <w:br/>
        <w:br/>
        <w:t>3. **Database Errors**:</w:t>
        <w:br/>
        <w:t xml:space="preserve">   - Ensure database file is writable</w:t>
        <w:br/>
        <w:t xml:space="preserve">   - Check disk space</w:t>
        <w:br/>
        <w:t xml:space="preserve">   - Verify SQLite permissions</w:t>
        <w:br/>
        <w:br/>
        <w:t>4. **ArcGIS Pro Plugin Issues**:</w:t>
        <w:br/>
        <w:t xml:space="preserve">   - Install requests library in ArcGIS Pro environment</w:t>
        <w:br/>
        <w:t xml:space="preserve">   - Check Python path in ArcGIS Pro</w:t>
        <w:br/>
        <w:t xml:space="preserve">   - Verify API URL is accessible from ArcGIS Pro machine</w:t>
        <w:br/>
        <w:br/>
        <w:t>5. **Database Initialization Issues**:</w:t>
        <w:br/>
        <w:t xml:space="preserve">   - The app now automatically creates the database and tables if they don't exist</w:t>
        <w:br/>
        <w:t xml:space="preserve">   - If you encounter database errors, run `python test_db_init.py` to verify initialization</w:t>
        <w:br/>
        <w:t xml:space="preserve">   - The app will create sample data if the database is completely empty</w:t>
        <w:br/>
        <w:t xml:space="preserve">   - Check console output for database initialization messages</w:t>
        <w:br/>
        <w:br/>
        <w:t>### Debug Mode</w:t>
        <w:br/>
        <w:br/>
        <w:t>For troubleshooting, temporarily enable debug mode:</w:t>
        <w:br/>
        <w:br/>
        <w:t>```python</w:t>
        <w:br/>
        <w:t># In config.py</w:t>
        <w:br/>
        <w:t>FLASK_DEBUG = True</w:t>
        <w:br/>
        <w:t>```</w:t>
        <w:br/>
        <w:br/>
        <w:t>**Remember to disable debug mode in production!**</w:t>
        <w:br/>
        <w:br/>
        <w:t>## 9. Security Considerations</w:t>
        <w:br/>
        <w:br/>
        <w:t>1. **Use HTTPS** in production</w:t>
        <w:br/>
        <w:t>2. **Implement authentication** if needed</w:t>
        <w:br/>
        <w:t>3. **Restrict network access** to trusted IPs</w:t>
        <w:br/>
        <w:t>4. **Regular security updates**</w:t>
        <w:br/>
        <w:t>5. **Backup database** regularly</w:t>
        <w:br/>
        <w:br/>
        <w:t>## 10. Backup and Maintenance</w:t>
        <w:br/>
        <w:br/>
        <w:t>### Database Backup</w:t>
        <w:br/>
        <w:br/>
        <w:t>```bash</w:t>
        <w:br/>
        <w:t># Create backup</w:t>
        <w:br/>
        <w:t>cp elements.db elements.db.backup.$(date +%Y%m%d)</w:t>
        <w:br/>
        <w:br/>
        <w:t># Or use SQLite backup</w:t>
        <w:br/>
        <w:t>sqlite3 elements.db ".backup elements.db.backup"</w:t>
        <w:br/>
        <w:t>```</w:t>
        <w:br/>
        <w:br/>
        <w:t>### Log Rotation</w:t>
        <w:br/>
        <w:br/>
        <w:t>Configure log rotation to prevent disk space issues:</w:t>
        <w:br/>
        <w:br/>
        <w:t>```bash</w:t>
        <w:br/>
        <w:t># Add to /etc/logrotate.d/arcspatialdb</w:t>
        <w:br/>
        <w:t>/path/to/ArcSpatialDB/*.log {</w:t>
        <w:br/>
        <w:t xml:space="preserve">    daily</w:t>
        <w:br/>
        <w:t xml:space="preserve">    rotate 7</w:t>
        <w:br/>
        <w:t xml:space="preserve">    compress</w:t>
        <w:br/>
        <w:t xml:space="preserve">    delaycompress</w:t>
        <w:br/>
        <w:t xml:space="preserve">    missingok</w:t>
        <w:br/>
        <w:t xml:space="preserve">    notifempty</w:t>
        <w:br/>
        <w:t>}</w:t>
        <w:br/>
        <w:t>```</w:t>
        <w:br/>
        <w:br/>
        <w:t>---</w:t>
        <w:br/>
        <w:br/>
        <w:t xml:space="preserve">For additional support, check the application logs and ensure all network connectivity is properly configured. </w:t>
      </w:r>
    </w:p>
    <w:p>
      <w:r>
        <w:br/>
        <w:t>--------------------------------------------------</w:t>
        <w:br/>
      </w:r>
    </w:p>
    <w:p>
      <w:pPr>
        <w:pStyle w:val="Heading2"/>
      </w:pPr>
      <w:r>
        <w:t>File: C:\Users\yuval\PycharmProjects\ArcSpatialDB\db_manager.pyt</w:t>
      </w:r>
    </w:p>
    <w:p>
      <w:r>
        <w:t>import arcpy</w:t>
        <w:br/>
        <w:t>import uuid</w:t>
        <w:br/>
        <w:t>import os</w:t>
        <w:br/>
        <w:t>import getpass</w:t>
        <w:br/>
        <w:t>import requests</w:t>
        <w:br/>
        <w:t>import platform</w:t>
        <w:br/>
        <w:t>import subprocess</w:t>
        <w:br/>
        <w:t>from datetime import datetime</w:t>
        <w:br/>
        <w:t>from sqlalchemy import create_engine, Column, String, Float, Integer, ForeignKey</w:t>
        <w:br/>
        <w:t>from sqlalchemy.ext.declarative import declarative_base</w:t>
        <w:br/>
        <w:t>from sqlalchemy.orm import sessionmaker, relationship</w:t>
        <w:br/>
        <w:br/>
        <w:t>DB_NAME = "elements.db"</w:t>
        <w:br/>
        <w:t>DB_PATH = os.path.join(os.path.dirname(os.path.abspath(__file__)), DB_NAME)</w:t>
        <w:br/>
        <w:t>Base = declarative_base()</w:t>
        <w:br/>
        <w:t>class Project(Base):</w:t>
        <w:br/>
        <w:t xml:space="preserve">    __tablename__ = 'projects'</w:t>
        <w:br/>
        <w:t xml:space="preserve">    uuid = Column(String, primary_key=True)</w:t>
        <w:br/>
        <w:t xml:space="preserve">    project_name = Column(String, nullable=False)</w:t>
        <w:br/>
        <w:t xml:space="preserve">    description = Column(String, nullable=True)</w:t>
        <w:br/>
        <w:t xml:space="preserve">    user_name = Column(String, nullable=False)</w:t>
        <w:br/>
        <w:t xml:space="preserve">    date = Column(String, nullable=False)  # ISO format</w:t>
        <w:br/>
        <w:t xml:space="preserve">    file_location = Column(String, nullable=False)</w:t>
        <w:br/>
        <w:t xml:space="preserve">    paper_size = Column(String, nullable=False)</w:t>
        <w:br/>
        <w:t xml:space="preserve">    areas = relationship('Area', back_populates='project', cascade='all, delete-orphan')</w:t>
        <w:br/>
        <w:br/>
        <w:t>class Area(Base):</w:t>
        <w:br/>
        <w:t xml:space="preserve">    __tablename__ = 'areas'</w:t>
        <w:br/>
        <w:t xml:space="preserve">    id = Column(Integer, primary_key=True)</w:t>
        <w:br/>
        <w:t xml:space="preserve">    project_id = Column(String, ForeignKey('projects.uuid'), nullable=False)</w:t>
        <w:br/>
        <w:t xml:space="preserve">    xmin = Column(Float, nullable=False)</w:t>
        <w:br/>
        <w:t xml:space="preserve">    ymin = Column(Float, nullable=False)</w:t>
        <w:br/>
        <w:t xml:space="preserve">    xmax = Column(Float, nullable=False)</w:t>
        <w:br/>
        <w:t xml:space="preserve">    ymax = Column(Float, nullable=False)</w:t>
        <w:br/>
        <w:t xml:space="preserve">    scale = Column(String, nullable=False)</w:t>
        <w:br/>
        <w:t xml:space="preserve">    project = relationship('Project', back_populates='areas')</w:t>
        <w:br/>
        <w:br/>
        <w:t>def get_user_full_name():</w:t>
        <w:br/>
        <w:t xml:space="preserve">    """Get the user's full name using platform-specific methods"""</w:t>
        <w:br/>
        <w:t xml:space="preserve">    system = platform.system()</w:t>
        <w:br/>
        <w:t xml:space="preserve">    </w:t>
        <w:br/>
        <w:t xml:space="preserve">    if system == "Windows":</w:t>
        <w:br/>
        <w:t xml:space="preserve">        try:</w:t>
        <w:br/>
        <w:t xml:space="preserve">            username = os.getlogin()</w:t>
        <w:br/>
        <w:t xml:space="preserve">            domain = os.environ.get("USERDOMAIN", "")</w:t>
        <w:br/>
        <w:t xml:space="preserve">            command = f'wmic useraccount where "name=\'{username}\' and domain=\'{domain}\'" get fullname'</w:t>
        <w:br/>
        <w:t xml:space="preserve">            output = subprocess.check_output(command, shell=True).decode('cp862').splitlines()</w:t>
        <w:br/>
        <w:t xml:space="preserve">            lines = [line.strip() for line in output if line.strip()]</w:t>
        <w:br/>
        <w:t xml:space="preserve">            return lines[1] if len(lines) &gt; 1 else getpass.getuser()</w:t>
        <w:br/>
        <w:t xml:space="preserve">        except Exception as e:</w:t>
        <w:br/>
        <w:t xml:space="preserve">            return getpass.getuser()</w:t>
        <w:br/>
        <w:t xml:space="preserve">    else:</w:t>
        <w:br/>
        <w:t xml:space="preserve">        try:</w:t>
        <w:br/>
        <w:t xml:space="preserve">            import pwd</w:t>
        <w:br/>
        <w:t xml:space="preserve">            username = getpass.getuser()</w:t>
        <w:br/>
        <w:t xml:space="preserve">            pw = pwd.getpwnam(username)</w:t>
        <w:br/>
        <w:t xml:space="preserve">            return pw.pw_gecos.split(',')[0]</w:t>
        <w:br/>
        <w:t xml:space="preserve">        except Exception as e:</w:t>
        <w:br/>
        <w:t xml:space="preserve">            return getpass.getuser()</w:t>
        <w:br/>
        <w:br/>
        <w:t>def detect_paper_size(width_mm, height_mm, tolerance=2):</w:t>
        <w:br/>
        <w:t xml:space="preserve">    common_sizes = {</w:t>
        <w:br/>
        <w:t xml:space="preserve">        "A0": (841, 1189),</w:t>
        <w:br/>
        <w:t xml:space="preserve">        "A1": (594, 841),</w:t>
        <w:br/>
        <w:t xml:space="preserve">        "A2": (420, 594),</w:t>
        <w:br/>
        <w:t xml:space="preserve">        "A3": (297, 420),</w:t>
        <w:br/>
        <w:t xml:space="preserve">        "A4": (210, 297),</w:t>
        <w:br/>
        <w:t xml:space="preserve">        "A5": (148, 210),</w:t>
        <w:br/>
        <w:t xml:space="preserve">        "B0": (1000, 1414),</w:t>
        <w:br/>
        <w:t xml:space="preserve">    }</w:t>
        <w:br/>
        <w:br/>
        <w:t xml:space="preserve">    for name, (w, h) in common_sizes.items():</w:t>
        <w:br/>
        <w:t xml:space="preserve">        if (abs(width_mm - w) &lt;= tolerance and abs(height_mm - h) &lt;= tolerance) or \</w:t>
        <w:br/>
        <w:t xml:space="preserve">           (abs(width_mm - h) &lt;= tolerance and abs(height_mm - w) &lt;= tolerance):</w:t>
        <w:br/>
        <w:t xml:space="preserve">            orientation = "Portrait" if height_mm &gt;= width_mm else "Landscape"</w:t>
        <w:br/>
        <w:t xml:space="preserve">            return f"{name} ({orientation})"</w:t>
        <w:br/>
        <w:br/>
        <w:t xml:space="preserve">    return f"Custom Size: Height: {height_mm / 1000} cm, Width: {width_mm / 1000} cm"</w:t>
        <w:br/>
        <w:br/>
        <w:t>def commit_to_the_db(project_name, user_name, date, file_location, paper_size, info_per_map_frame, description):</w:t>
        <w:br/>
        <w:t xml:space="preserve">    # Try to get API URL from config file, fallback to default</w:t>
        <w:br/>
        <w:t xml:space="preserve">    try:</w:t>
        <w:br/>
        <w:t xml:space="preserve">        from config import API_BASE_URL, API_TIMEOUT</w:t>
        <w:br/>
        <w:t xml:space="preserve">    except ImportError:</w:t>
        <w:br/>
        <w:t xml:space="preserve">        API_BASE_URL = "http://localhost:5000"  # Default to local server</w:t>
        <w:br/>
        <w:t xml:space="preserve">        API_TIMEOUT = 30</w:t>
        <w:br/>
        <w:t xml:space="preserve">    </w:t>
        <w:br/>
        <w:t xml:space="preserve">    api_url = f"{API_BASE_URL}/api/add_project"</w:t>
        <w:br/>
        <w:t xml:space="preserve">    </w:t>
        <w:br/>
        <w:t xml:space="preserve">    # Prepare areas data for API</w:t>
        <w:br/>
        <w:t xml:space="preserve">    areas_data = []</w:t>
        <w:br/>
        <w:t xml:space="preserve">    for info in info_per_map_frame:</w:t>
        <w:br/>
        <w:t xml:space="preserve">        area_data = {</w:t>
        <w:br/>
        <w:t xml:space="preserve">            'xmin': info['x_min'],</w:t>
        <w:br/>
        <w:t xml:space="preserve">            'ymin': info['y_min'],</w:t>
        <w:br/>
        <w:t xml:space="preserve">            'xmax': info['x_max'],</w:t>
        <w:br/>
        <w:t xml:space="preserve">            'ymax': info['y_max'],</w:t>
        <w:br/>
        <w:t xml:space="preserve">            'scale': info['scale']</w:t>
        <w:br/>
        <w:t xml:space="preserve">        }</w:t>
        <w:br/>
        <w:t xml:space="preserve">        areas_data.append(area_data)</w:t>
        <w:br/>
        <w:t xml:space="preserve">    </w:t>
        <w:br/>
        <w:t xml:space="preserve">    # Prepare payload for API request (without UUID - it will be generated by the server)</w:t>
        <w:br/>
        <w:t xml:space="preserve">    payload = {</w:t>
        <w:br/>
        <w:t xml:space="preserve">        "project_name": project_name,</w:t>
        <w:br/>
        <w:t xml:space="preserve">        "user_name": user_name,</w:t>
        <w:br/>
        <w:t xml:space="preserve">        "date": date,</w:t>
        <w:br/>
        <w:t xml:space="preserve">        "file_location": file_location,</w:t>
        <w:br/>
        <w:t xml:space="preserve">        "paper_size": paper_size,</w:t>
        <w:br/>
        <w:t xml:space="preserve">        "description": description,</w:t>
        <w:br/>
        <w:t xml:space="preserve">        "areas": areas_data</w:t>
        <w:br/>
        <w:t xml:space="preserve">    }</w:t>
        <w:br/>
        <w:t xml:space="preserve">    </w:t>
        <w:br/>
        <w:t xml:space="preserve">    try:</w:t>
        <w:br/>
        <w:t xml:space="preserve">        # Send POST request to API</w:t>
        <w:br/>
        <w:t xml:space="preserve">        response = requests.post(api_url, json=payload, timeout=API_TIMEOUT)</w:t>
        <w:br/>
        <w:t xml:space="preserve">        </w:t>
        <w:br/>
        <w:t xml:space="preserve">        if response.status_code == 201:</w:t>
        <w:br/>
        <w:t xml:space="preserve">            response_data = response.json()</w:t>
        <w:br/>
        <w:t xml:space="preserve">            generated_uuid = response_data.get('uuid')</w:t>
        <w:br/>
        <w:t xml:space="preserve">            print(f"✅ Project added successfully via API! Generated UUID: {generated_uuid}")</w:t>
        <w:br/>
        <w:t xml:space="preserve">            return generated_uuid</w:t>
        <w:br/>
        <w:t xml:space="preserve">        else:</w:t>
        <w:br/>
        <w:t xml:space="preserve">            error_msg = f"❌ API Error: {response.status_code} – {response.json().get('error', 'Unknown error')}"</w:t>
        <w:br/>
        <w:t xml:space="preserve">            print(error_msg)</w:t>
        <w:br/>
        <w:t xml:space="preserve">            print("❌ Database is not connected. Please check your network connection and try again.")</w:t>
        <w:br/>
        <w:t xml:space="preserve">            return None</w:t>
        <w:br/>
        <w:t xml:space="preserve">            </w:t>
        <w:br/>
        <w:t xml:space="preserve">    except requests.exceptions.RequestException as e:</w:t>
        <w:br/>
        <w:t xml:space="preserve">        print(f"❌ API request failed: {e}")</w:t>
        <w:br/>
        <w:t xml:space="preserve">        print("❌ Database is not connected. Please check your network connection and try again.")</w:t>
        <w:br/>
        <w:t xml:space="preserve">        return None</w:t>
        <w:br/>
        <w:br/>
        <w:t xml:space="preserve">    </w:t>
        <w:br/>
        <w:t>def convert_any_to_wgs84_utm(x, y, spatial_ref=None):</w:t>
        <w:br/>
        <w:t xml:space="preserve">    """</w:t>
        <w:br/>
        <w:t xml:space="preserve">    Convert (x, y) from any spatial reference to WGS84 UTM.</w:t>
        <w:br/>
        <w:t xml:space="preserve">    If spatial_ref is None, assumes input is WGS84 Geographic (EPSG:4326).</w:t>
        <w:br/>
        <w:t xml:space="preserve">    Returns: (x_utm, y_utm, utm_epsg)</w:t>
        <w:br/>
        <w:t xml:space="preserve">    """</w:t>
        <w:br/>
        <w:t xml:space="preserve">    # Fallback to WGS84 GEO if spatial_ref is None</w:t>
        <w:br/>
        <w:t xml:space="preserve">    if spatial_ref is None:</w:t>
        <w:br/>
        <w:t xml:space="preserve">        spatial_ref = arcpy.SpatialReference(4326)</w:t>
        <w:br/>
        <w:br/>
        <w:t xml:space="preserve">    try:</w:t>
        <w:br/>
        <w:t xml:space="preserve">        point = arcpy.PointGeometry(arcpy.Point(x, y), spatial_ref)</w:t>
        <w:br/>
        <w:t xml:space="preserve">    except Exception as e:</w:t>
        <w:br/>
        <w:t xml:space="preserve">        raise RuntimeError(f"Failed to create PointGeometry: {e}")</w:t>
        <w:br/>
        <w:br/>
        <w:t xml:space="preserve">    try:</w:t>
        <w:br/>
        <w:t xml:space="preserve">        point_geo = point.projectAs(arcpy.SpatialReference(4326))  # Ensure in WGS84 GEO</w:t>
        <w:br/>
        <w:t xml:space="preserve">    except Exception as e:</w:t>
        <w:br/>
        <w:t xml:space="preserve">        raise RuntimeError(f"Failed to project to WGS84: {e}")</w:t>
        <w:br/>
        <w:br/>
        <w:t xml:space="preserve">    lon, lat = point_geo.centroid.X, point_geo.centroid.Y</w:t>
        <w:br/>
        <w:br/>
        <w:t xml:space="preserve">    # Compute UTM zone and hemisphere</w:t>
        <w:br/>
        <w:t xml:space="preserve">    zone_number = int((lon + 180) / 6) + 1</w:t>
        <w:br/>
        <w:t xml:space="preserve">    is_northern = lat &gt;= 0</w:t>
        <w:br/>
        <w:t xml:space="preserve">    utm_epsg = 32600 + zone_number if is_northern else 32700 + zone_number</w:t>
        <w:br/>
        <w:br/>
        <w:t xml:space="preserve">    try:</w:t>
        <w:br/>
        <w:t xml:space="preserve">        utm_ref = arcpy.SpatialReference(utm_epsg)</w:t>
        <w:br/>
        <w:t xml:space="preserve">        point_utm = point_geo.projectAs(utm_ref)</w:t>
        <w:br/>
        <w:t xml:space="preserve">    except Exception as e:</w:t>
        <w:br/>
        <w:t xml:space="preserve">        raise RuntimeError(f"Failed to project to UTM EPSG:{utm_epsg}: {e}")</w:t>
        <w:br/>
        <w:br/>
        <w:t xml:space="preserve">    return point_utm.centroid.X, point_utm.centroid.Y, utm_epsg</w:t>
        <w:br/>
        <w:br/>
        <w:br/>
        <w:br/>
        <w:br/>
        <w:t>class Toolbox(object):</w:t>
        <w:br/>
        <w:t xml:space="preserve">    def __init__(self):</w:t>
        <w:br/>
        <w:t xml:space="preserve">        self.label = "Export Layout With Unique ID"</w:t>
        <w:br/>
        <w:t xml:space="preserve">        self.alias = "ExportLayoutID"</w:t>
        <w:br/>
        <w:t xml:space="preserve">        self.tools = [ExportLayoutTool]</w:t>
        <w:br/>
        <w:br/>
        <w:t>class ExportLayoutTool(object):</w:t>
        <w:br/>
        <w:t xml:space="preserve">    def __init__(self):</w:t>
        <w:br/>
        <w:t xml:space="preserve">        self.label = "Export Layout With ID"</w:t>
        <w:br/>
        <w:t xml:space="preserve">        self.description = "Exports layout with a custom name, adds a unique ID, saves a copy of the project, and reports map extents."</w:t>
        <w:br/>
        <w:t xml:space="preserve">        self.canRunInBackground = False</w:t>
        <w:br/>
        <w:br/>
        <w:t xml:space="preserve">    def getParameterInfo(self):</w:t>
        <w:br/>
        <w:t xml:space="preserve">        aprx = arcpy.mp.ArcGISProject("CURRENT")</w:t>
        <w:br/>
        <w:t xml:space="preserve">        layout_names = [lyt.name for lyt in aprx.listLayouts()]</w:t>
        <w:br/>
        <w:br/>
        <w:t xml:space="preserve">        # Layout dropdown</w:t>
        <w:br/>
        <w:t xml:space="preserve">        param0 = arcpy.Parameter(</w:t>
        <w:br/>
        <w:t xml:space="preserve">            displayName="Layout",</w:t>
        <w:br/>
        <w:t xml:space="preserve">            name="layout_name",</w:t>
        <w:br/>
        <w:t xml:space="preserve">            datatype="GPString",</w:t>
        <w:br/>
        <w:t xml:space="preserve">            parameterType="Required",</w:t>
        <w:br/>
        <w:t xml:space="preserve">            direction="Input"</w:t>
        <w:br/>
        <w:t xml:space="preserve">        )</w:t>
        <w:br/>
        <w:t xml:space="preserve">        param0.filter.list = layout_names</w:t>
        <w:br/>
        <w:t xml:space="preserve">        if layout_names:</w:t>
        <w:br/>
        <w:t xml:space="preserve">            param0.value = layout_names[0]</w:t>
        <w:br/>
        <w:t xml:space="preserve">        # Output folder</w:t>
        <w:br/>
        <w:t xml:space="preserve">        param1 = arcpy.Parameter(</w:t>
        <w:br/>
        <w:t xml:space="preserve">            displayName="Export Folder",</w:t>
        <w:br/>
        <w:t xml:space="preserve">            name="export_folder",</w:t>
        <w:br/>
        <w:t xml:space="preserve">            datatype="DEFolder",</w:t>
        <w:br/>
        <w:t xml:space="preserve">            parameterType="Required",</w:t>
        <w:br/>
        <w:t xml:space="preserve">            direction="Input"</w:t>
        <w:br/>
        <w:t xml:space="preserve">        )</w:t>
        <w:br/>
        <w:t xml:space="preserve">        # Export Name (used for folder and file names)</w:t>
        <w:br/>
        <w:t xml:space="preserve">        param2 = arcpy.Parameter(</w:t>
        <w:br/>
        <w:t xml:space="preserve">            displayName="Export Name",</w:t>
        <w:br/>
        <w:t xml:space="preserve">            name="export_name",</w:t>
        <w:br/>
        <w:t xml:space="preserve">            datatype="GPString",</w:t>
        <w:br/>
        <w:t xml:space="preserve">            parameterType="Required",</w:t>
        <w:br/>
        <w:t xml:space="preserve">            direction="Input"</w:t>
        <w:br/>
        <w:t xml:space="preserve">        )</w:t>
        <w:br/>
        <w:t xml:space="preserve">        param2b = arcpy.Parameter(</w:t>
        <w:br/>
        <w:t xml:space="preserve">            displayName="Description",</w:t>
        <w:br/>
        <w:t xml:space="preserve">            name="description",</w:t>
        <w:br/>
        <w:t xml:space="preserve">            datatype="GPString",</w:t>
        <w:br/>
        <w:t xml:space="preserve">            parameterType="Optional",</w:t>
        <w:br/>
        <w:t xml:space="preserve">            direction="Input"</w:t>
        <w:br/>
        <w:t xml:space="preserve">        )</w:t>
        <w:br/>
        <w:br/>
        <w:t xml:space="preserve">        # Export format</w:t>
        <w:br/>
        <w:t xml:space="preserve">        param3 = arcpy.Parameter(</w:t>
        <w:br/>
        <w:t xml:space="preserve">            displayName="Export Format",</w:t>
        <w:br/>
        <w:t xml:space="preserve">            name="export_format",</w:t>
        <w:br/>
        <w:t xml:space="preserve">            datatype="GPString",</w:t>
        <w:br/>
        <w:t xml:space="preserve">            parameterType="Required",</w:t>
        <w:br/>
        <w:t xml:space="preserve">            direction="Input"</w:t>
        <w:br/>
        <w:t xml:space="preserve">        )</w:t>
        <w:br/>
        <w:t xml:space="preserve">        param3.filter.list = ["PDF", "PNG", "JPEG"]</w:t>
        <w:br/>
        <w:t xml:space="preserve">        param3.value = "PDF"</w:t>
        <w:br/>
        <w:br/>
        <w:t xml:space="preserve">        # DPI</w:t>
        <w:br/>
        <w:t xml:space="preserve">        param4 = arcpy.Parameter(</w:t>
        <w:br/>
        <w:t xml:space="preserve">            displayName="DPI (Dots Per Inch)",</w:t>
        <w:br/>
        <w:t xml:space="preserve">            name="dpi",</w:t>
        <w:br/>
        <w:t xml:space="preserve">            datatype="GPLong",</w:t>
        <w:br/>
        <w:t xml:space="preserve">            parameterType="Optional",</w:t>
        <w:br/>
        <w:t xml:space="preserve">            direction="Input"</w:t>
        <w:br/>
        <w:t xml:space="preserve">        )</w:t>
        <w:br/>
        <w:t xml:space="preserve">        param4.value = 300</w:t>
        <w:br/>
        <w:br/>
        <w:t xml:space="preserve">        # JPEG quality (0–100)</w:t>
        <w:br/>
        <w:t xml:space="preserve">        param5 = arcpy.Parameter(</w:t>
        <w:br/>
        <w:t xml:space="preserve">            displayName="JPEG quality (%)",</w:t>
        <w:br/>
        <w:t xml:space="preserve">            name="jpeg_quality",</w:t>
        <w:br/>
        <w:t xml:space="preserve">            datatype="GPLong",</w:t>
        <w:br/>
        <w:t xml:space="preserve">            parameterType="Optional",</w:t>
        <w:br/>
        <w:t xml:space="preserve">            direction="Input"</w:t>
        <w:br/>
        <w:t xml:space="preserve">        )</w:t>
        <w:br/>
        <w:t xml:space="preserve">        param5.filter.type = "Range"</w:t>
        <w:br/>
        <w:t xml:space="preserve">        param5.filter.list = [1, 100]</w:t>
        <w:br/>
        <w:t xml:space="preserve">        param5.value = 80</w:t>
        <w:br/>
        <w:t xml:space="preserve">        param5.enabled = False</w:t>
        <w:br/>
        <w:br/>
        <w:t xml:space="preserve">        param6 = arcpy.Parameter(</w:t>
        <w:br/>
        <w:t xml:space="preserve">            displayName="Output Image Size (pixels)",</w:t>
        <w:br/>
        <w:t xml:space="preserve">            name="image_size",</w:t>
        <w:br/>
        <w:t xml:space="preserve">            datatype="GPString",</w:t>
        <w:br/>
        <w:t xml:space="preserve">            parameterType="Output",</w:t>
        <w:br/>
        <w:t xml:space="preserve">            direction="Input"</w:t>
        <w:br/>
        <w:t xml:space="preserve">        )</w:t>
        <w:br/>
        <w:t xml:space="preserve">        param6.enabled = False</w:t>
        <w:br/>
        <w:t xml:space="preserve">        param6.value = ""</w:t>
        <w:br/>
        <w:br/>
        <w:t xml:space="preserve">        # Open exported file after export</w:t>
        <w:br/>
        <w:t xml:space="preserve">        param7 = arcpy.Parameter(</w:t>
        <w:br/>
        <w:t xml:space="preserve">            displayName="Open Exported File After Export?",</w:t>
        <w:br/>
        <w:t xml:space="preserve">            name="open_after_export",</w:t>
        <w:br/>
        <w:t xml:space="preserve">            datatype="GPBoolean",</w:t>
        <w:br/>
        <w:t xml:space="preserve">            parameterType="Optional",</w:t>
        <w:br/>
        <w:t xml:space="preserve">            direction="Input"</w:t>
        <w:br/>
        <w:t xml:space="preserve">        )</w:t>
        <w:br/>
        <w:t xml:space="preserve">        param7.value = False  # Default is off</w:t>
        <w:br/>
        <w:br/>
        <w:t xml:space="preserve">        return [param0, param1, param2, param2b, param3, param4, param5, param6, param7]</w:t>
        <w:br/>
        <w:br/>
        <w:t xml:space="preserve">    def isLicensed(self):</w:t>
        <w:br/>
        <w:t xml:space="preserve">        return True</w:t>
        <w:br/>
        <w:br/>
        <w:t xml:space="preserve">    def updateParameters(self, parameters):</w:t>
        <w:br/>
        <w:t xml:space="preserve">        aprx = arcpy.mp.ArcGISProject("CURRENT")</w:t>
        <w:br/>
        <w:t xml:space="preserve">        layout_name = parameters[0].value</w:t>
        <w:br/>
        <w:t xml:space="preserve">        dpi = parameters[5].value or 300</w:t>
        <w:br/>
        <w:t xml:space="preserve">        export_format = parameters[4].value</w:t>
        <w:br/>
        <w:br/>
        <w:t xml:space="preserve">        # Enable JPEG quality if format is JPEG</w:t>
        <w:br/>
        <w:t xml:space="preserve">        parameters[6].enabled = (export_format == "JPEG")</w:t>
        <w:br/>
        <w:br/>
        <w:t xml:space="preserve">        # Calculate image size from layout page size</w:t>
        <w:br/>
        <w:t xml:space="preserve">        if layout_name:</w:t>
        <w:br/>
        <w:t xml:space="preserve">            layout = next((lyt for lyt in aprx.listLayouts() if lyt.name == layout_name), None)</w:t>
        <w:br/>
        <w:t xml:space="preserve">            if layout:</w:t>
        <w:br/>
        <w:t xml:space="preserve">                width_inch = layout.pageWidth</w:t>
        <w:br/>
        <w:t xml:space="preserve">                height_inch = layout.pageHeight</w:t>
        <w:br/>
        <w:t xml:space="preserve">                width_px = int(round(width_inch * dpi / 25.4))</w:t>
        <w:br/>
        <w:t xml:space="preserve">                height_px = int(round(height_inch * dpi / 25.4))</w:t>
        <w:br/>
        <w:t xml:space="preserve">                parameters[7].enabled = True</w:t>
        <w:br/>
        <w:t xml:space="preserve">                parameters[7].value = f"Height: {height_px} Width: {width_px}"</w:t>
        <w:br/>
        <w:br/>
        <w:t xml:space="preserve">    def updateMessages(self, parameters):</w:t>
        <w:br/>
        <w:t xml:space="preserve">        return</w:t>
        <w:br/>
        <w:br/>
        <w:t xml:space="preserve">    def execute(self, parameters, messages):</w:t>
        <w:br/>
        <w:t xml:space="preserve">        layout_name = parameters[0].valueAsText</w:t>
        <w:br/>
        <w:t xml:space="preserve">        export_folder = parameters[1].valueAsText</w:t>
        <w:br/>
        <w:t xml:space="preserve">        export_name = parameters[2].valueAsText.strip().replace(" ", "_")</w:t>
        <w:br/>
        <w:t xml:space="preserve">        export_format = parameters[4].valueAsText.upper()</w:t>
        <w:br/>
        <w:t xml:space="preserve">        dpi = int(parameters[5].value or 300)</w:t>
        <w:br/>
        <w:t xml:space="preserve">        description = parameters[3].valueAsText if parameters[3].value else ""</w:t>
        <w:br/>
        <w:br/>
        <w:t xml:space="preserve">        try:</w:t>
        <w:br/>
        <w:t xml:space="preserve">            quality = int(parameters[6].value)</w:t>
        <w:br/>
        <w:t xml:space="preserve">        except (TypeError, ValueError):</w:t>
        <w:br/>
        <w:t xml:space="preserve">            messages.addWarningMessage("Invalid JPEG quality value. Using default (80).")</w:t>
        <w:br/>
        <w:t xml:space="preserve">            quality = 80</w:t>
        <w:br/>
        <w:br/>
        <w:t xml:space="preserve">        aprx = arcpy.mp.ArcGISProject("CURRENT")</w:t>
        <w:br/>
        <w:t xml:space="preserve">        layout = next((lyt for lyt in aprx.listLayouts() if lyt.name == layout_name), None)</w:t>
        <w:br/>
        <w:t xml:space="preserve">        if not layout:</w:t>
        <w:br/>
        <w:t xml:space="preserve">            raise Exception(f"Layout '{layout_name}' not found.")</w:t>
        <w:br/>
        <w:br/>
        <w:t xml:space="preserve">        # Create new export directory</w:t>
        <w:br/>
        <w:t xml:space="preserve">        export_subfolder = os.path.join(export_folder, export_name)</w:t>
        <w:br/>
        <w:t xml:space="preserve">        os.makedirs(export_subfolder, exist_ok=True)</w:t>
        <w:br/>
        <w:br/>
        <w:t xml:space="preserve">        # Report map extents</w:t>
        <w:br/>
        <w:t xml:space="preserve">        map_frames = layout.listElements("MAPFRAME_ELEMENT")</w:t>
        <w:br/>
        <w:t xml:space="preserve">        info_per_map_frame = []</w:t>
        <w:br/>
        <w:t xml:space="preserve">        if not map_frames:</w:t>
        <w:br/>
        <w:t xml:space="preserve">            messages.addWarningMessage("No map frames found.")</w:t>
        <w:br/>
        <w:t xml:space="preserve">        else:</w:t>
        <w:br/>
        <w:t xml:space="preserve">            for mf in map_frames:</w:t>
        <w:br/>
        <w:t xml:space="preserve">                extent = mf.camera.getExtent()</w:t>
        <w:br/>
        <w:t xml:space="preserve">                spatial_ref = extent.spatialReference  # original CRS</w:t>
        <w:br/>
        <w:t xml:space="preserve">                messages.addMessage(f"Map Frame '{mf.name}', spatial_ref: {spatial_ref}")</w:t>
        <w:br/>
        <w:t xml:space="preserve">                messages.addMessage(f"Map Frame '{mf.name}', X/Y original: {extent.XMin}, {extent.YMin}")</w:t>
        <w:br/>
        <w:t xml:space="preserve">                # Convert corners to UTM</w:t>
        <w:br/>
        <w:t xml:space="preserve">                x_min_utm, y_min_utm, utm_epsg = convert_any_to_wgs84_utm(extent.XMin, extent.YMin, spatial_ref)</w:t>
        <w:br/>
        <w:t xml:space="preserve">                x_max_utm, y_max_utm, _ = convert_any_to_wgs84_utm(extent.XMax, extent.YMax, spatial_ref)</w:t>
        <w:br/>
        <w:br/>
        <w:t xml:space="preserve">                messages.addMessage(f"Map Frame '{mf.name}' in WGS84 UTM (EPSG:{utm_epsg}):")</w:t>
        <w:br/>
        <w:t xml:space="preserve">                messages.addMessage(f"  Bottom Left (XMin, YMin): ({x_min_utm}, {y_min_utm})")</w:t>
        <w:br/>
        <w:t xml:space="preserve">                messages.addMessage(f"  Top Right  (XMax, YMax): ({x_max_utm}, {y_max_utm})")</w:t>
        <w:br/>
        <w:t xml:space="preserve">                scale = mf.camera.scale</w:t>
        <w:br/>
        <w:t xml:space="preserve">                messages.addMessage(f"Map Frame '{mf.name}' Scale: 1:{int(scale)}")</w:t>
        <w:br/>
        <w:t xml:space="preserve">                scale_str = f"Scale: 1:{int(scale)}"</w:t>
        <w:br/>
        <w:t xml:space="preserve">                info_dict = {</w:t>
        <w:br/>
        <w:t xml:space="preserve">                    "scale": scale_str,</w:t>
        <w:br/>
        <w:t xml:space="preserve">                    "x_min": int(x_min_utm),</w:t>
        <w:br/>
        <w:t xml:space="preserve">                    "y_min": int(y_min_utm),</w:t>
        <w:br/>
        <w:t xml:space="preserve">                    "x_max": int(x_max_utm),</w:t>
        <w:br/>
        <w:t xml:space="preserve">                    "y_max": int(y_max_utm)</w:t>
        <w:br/>
        <w:t xml:space="preserve">                }</w:t>
        <w:br/>
        <w:t xml:space="preserve">                info_per_map_frame.append(info_dict)</w:t>
        <w:br/>
        <w:t xml:space="preserve">                messages.addMessage(f"{info_dict['x_min']}")</w:t>
        <w:br/>
        <w:t xml:space="preserve">                </w:t>
        <w:br/>
        <w:br/>
        <w:t xml:space="preserve">        # Export layout</w:t>
        <w:br/>
        <w:t xml:space="preserve">        export_file = os.path.join(export_subfolder, f"{export_name}.{export_format.lower()}")</w:t>
        <w:br/>
        <w:t xml:space="preserve">        # commit to the SQL DB</w:t>
        <w:br/>
        <w:t xml:space="preserve">        paper_size = detect_paper_size(layout.pageWidth, layout.pageHeight)</w:t>
        <w:br/>
        <w:t xml:space="preserve">        messages.addMessage(f"{paper_size}")</w:t>
        <w:br/>
        <w:t xml:space="preserve">        username = get_user_full_name()</w:t>
        <w:br/>
        <w:t xml:space="preserve">        messages.addMessage(f"{username}")</w:t>
        <w:br/>
        <w:t xml:space="preserve">        current_date = datetime.now().strftime("%d-%m-%y")</w:t>
        <w:br/>
        <w:t xml:space="preserve">        messages.addMessage(f"{current_date}")</w:t>
        <w:br/>
        <w:t xml:space="preserve">        unique_id = commit_to_the_db(export_name, username, current_date, export_subfolder, paper_size, info_per_map_frame, description)</w:t>
        <w:br/>
        <w:t xml:space="preserve">        </w:t>
        <w:br/>
        <w:t xml:space="preserve">        if unique_id is None:</w:t>
        <w:br/>
        <w:t xml:space="preserve">            messages.addErrorMessage("❌ Failed to connect to database. Export completed but project was not saved to database.")</w:t>
        <w:br/>
        <w:t xml:space="preserve">            messages.addErrorMessage("Please check your network connection and try again.")</w:t>
        <w:br/>
        <w:t xml:space="preserve">            # Continue with export but without database integration</w:t>
        <w:br/>
        <w:t xml:space="preserve">        else:</w:t>
        <w:br/>
        <w:t xml:space="preserve">            messages.addMessage(f"Export ID: {unique_id}")</w:t>
        <w:br/>
        <w:t xml:space="preserve">            # Update text element with export ID</w:t>
        <w:br/>
        <w:t xml:space="preserve">            text_elements = layout.listElements("TEXT_ELEMENT")</w:t>
        <w:br/>
        <w:t xml:space="preserve">            id_text = next((el for el in text_elements if el.name == "ExportID"), None)</w:t>
        <w:br/>
        <w:t xml:space="preserve">            if id_text:</w:t>
        <w:br/>
        <w:t xml:space="preserve">                id_text.text = f"Export ID: {unique_id}"</w:t>
        <w:br/>
        <w:t xml:space="preserve">            else:</w:t>
        <w:br/>
        <w:t xml:space="preserve">                messages.addWarningMessage("No text element named 'ExportID' found on layout.")</w:t>
        <w:br/>
        <w:t xml:space="preserve">        if export_format == "PDF":</w:t>
        <w:br/>
        <w:t xml:space="preserve">            layout.exportToPDF(export_file, resolution=dpi)</w:t>
        <w:br/>
        <w:t xml:space="preserve">        elif export_format == "PNG":</w:t>
        <w:br/>
        <w:t xml:space="preserve">            layout.exportToPNG(export_file, resolution=dpi)</w:t>
        <w:br/>
        <w:t xml:space="preserve">        elif export_format == "JPEG":</w:t>
        <w:br/>
        <w:t xml:space="preserve">            export_file = os.path.join(export_subfolder, f"{export_name}")</w:t>
        <w:br/>
        <w:t xml:space="preserve">            layout.exportToJPEG(export_file, resolution=dpi, jpeg_quality=quality)</w:t>
        <w:br/>
        <w:t xml:space="preserve">        else:</w:t>
        <w:br/>
        <w:t xml:space="preserve">            raise Exception("Unsupported export format.")</w:t>
        <w:br/>
        <w:br/>
        <w:t xml:space="preserve">        messages.addMessage(f"Exported layout to: {export_file}")</w:t>
        <w:br/>
        <w:br/>
        <w:t xml:space="preserve">        # Save project copy</w:t>
        <w:br/>
        <w:t xml:space="preserve">        aprx_copy = os.path.join(export_subfolder, f"{export_name}.aprx")</w:t>
        <w:br/>
        <w:t xml:space="preserve">        aprx.saveACopy(aprx_copy)</w:t>
        <w:br/>
        <w:t xml:space="preserve">        messages.addMessage(f"Saved project copy as: {aprx_copy}")</w:t>
        <w:br/>
        <w:t xml:space="preserve">        open_after_export = bool(parameters[8].value)</w:t>
        <w:br/>
        <w:t xml:space="preserve">        if open_after_export:</w:t>
        <w:br/>
        <w:t xml:space="preserve">            try:</w:t>
        <w:br/>
        <w:t xml:space="preserve">                os.startfile(export_file)</w:t>
        <w:br/>
        <w:t xml:space="preserve">                messages.addMessage(f"Opened exported file: {export_file}")</w:t>
        <w:br/>
        <w:t xml:space="preserve">            except Exception as e:</w:t>
        <w:br/>
        <w:t xml:space="preserve">                messages.addWarningMessage(f"Failed to open file automatically: {e}")</w:t>
        <w:br/>
        <w:br/>
      </w:r>
    </w:p>
    <w:p>
      <w:r>
        <w:br/>
        <w:t>--------------------------------------------------</w:t>
        <w:br/>
      </w:r>
    </w:p>
    <w:p>
      <w:pPr>
        <w:pStyle w:val="Heading2"/>
      </w:pPr>
      <w:r>
        <w:t>File: C:\Users\yuval\PycharmProjects\ArcSpatialDB\requirements_production.txt</w:t>
      </w:r>
    </w:p>
    <w:p>
      <w:r>
        <w:t># ArcSpatialDB Production Requirements</w:t>
        <w:br/>
        <w:t># Minimal requirements for production deployment</w:t>
        <w:br/>
        <w:br/>
        <w:t># Core Web Framework</w:t>
        <w:br/>
        <w:t>Flask==2.3.3</w:t>
        <w:br/>
        <w:t>Werkzeug==2.3.7</w:t>
        <w:br/>
        <w:br/>
        <w:t># Database ORM</w:t>
        <w:br/>
        <w:t>SQLAlchemy==2.0.21</w:t>
        <w:br/>
        <w:br/>
        <w:t># HTTP Client for API calls</w:t>
        <w:br/>
        <w:t>requests==2.31.0</w:t>
        <w:br/>
        <w:br/>
        <w:t># File pattern matching</w:t>
        <w:br/>
        <w:t>glob2==0.7</w:t>
        <w:br/>
        <w:br/>
        <w:t># Production WSGI Server</w:t>
        <w:br/>
        <w:t>gunicorn==21.2.0</w:t>
        <w:br/>
        <w:br/>
        <w:t># CORS support for backend API</w:t>
        <w:br/>
        <w:t>Flask-CORS==4.0.0</w:t>
        <w:br/>
        <w:br/>
        <w:t># Word document processing (for code collection feature)</w:t>
        <w:br/>
        <w:t>python-docx==0.8.11</w:t>
        <w:br/>
        <w:br/>
        <w:t># Alternative WSGI Server for Windows</w:t>
        <w:br/>
        <w:t xml:space="preserve">waitress==2.1.2 </w:t>
      </w:r>
    </w:p>
    <w:p>
      <w:r>
        <w:br/>
        <w:t>--------------------------------------------------</w:t>
        <w:br/>
      </w:r>
    </w:p>
    <w:p>
      <w:pPr>
        <w:pStyle w:val="Heading2"/>
      </w:pPr>
      <w:r>
        <w:t>File: C:\Users\yuval\PycharmProjects\ArcSpatialDB\docker-compose.yml</w:t>
      </w:r>
    </w:p>
    <w:p>
      <w:r>
        <w:t>version: '3.8'</w:t>
        <w:br/>
        <w:br/>
        <w:t>services:</w:t>
        <w:br/>
        <w:t xml:space="preserve">  arcspecialdb:</w:t>
        <w:br/>
        <w:t xml:space="preserve">    build: .</w:t>
        <w:br/>
        <w:t xml:space="preserve">    ports:</w:t>
        <w:br/>
        <w:t xml:space="preserve">      - "5000:5000"</w:t>
        <w:br/>
        <w:t xml:space="preserve">    volumes:</w:t>
        <w:br/>
        <w:t xml:space="preserve">      # Mount the database file for persistence</w:t>
        <w:br/>
        <w:t xml:space="preserve">      - ./elements.db:/app/elements.db</w:t>
        <w:br/>
        <w:t xml:space="preserve">    environment:</w:t>
        <w:br/>
        <w:t xml:space="preserve">      - FLASK_ENV=production</w:t>
        <w:br/>
        <w:t xml:space="preserve">      - PYTHONUNBUFFERED=1</w:t>
        <w:br/>
        <w:t xml:space="preserve">    restart: unless-stopped</w:t>
        <w:br/>
        <w:t xml:space="preserve">    healthcheck:</w:t>
        <w:br/>
        <w:t xml:space="preserve">      test: ["CMD", "python", "-c", "import requests; requests.get('http://localhost:5000/')"]</w:t>
        <w:br/>
        <w:t xml:space="preserve">      interval: 30s</w:t>
        <w:br/>
        <w:t xml:space="preserve">      timeout: 10s</w:t>
        <w:br/>
        <w:t xml:space="preserve">      retries: 3</w:t>
        <w:br/>
        <w:t xml:space="preserve">      start_period: 40s </w:t>
      </w:r>
    </w:p>
    <w:p>
      <w:r>
        <w:br/>
        <w:t>--------------------------------------------------</w:t>
        <w:br/>
      </w:r>
    </w:p>
    <w:p>
      <w:pPr>
        <w:pStyle w:val="Heading2"/>
      </w:pPr>
      <w:r>
        <w:t>File: C:\Users\yuval\PycharmProjects\ArcSpatialDB\Dockerfile</w:t>
      </w:r>
    </w:p>
    <w:p>
      <w:r>
        <w:t>FROM python:3.11-slim</w:t>
        <w:br/>
        <w:br/>
        <w:t>ENV PYTHONDONTWRITEBYTECODE=1</w:t>
        <w:br/>
        <w:t>ENV PYTHONUNBUFFERED=1</w:t>
        <w:br/>
        <w:br/>
        <w:t>WORKDIR /app</w:t>
        <w:br/>
        <w:br/>
        <w:t># Install system dependencies</w:t>
        <w:br/>
        <w:t>RUN apt-get update &amp;&amp; apt-get install -y \</w:t>
        <w:br/>
        <w:t xml:space="preserve">    gcc \</w:t>
        <w:br/>
        <w:t xml:space="preserve">    &amp;&amp; rm -rf /var/lib/apt/lists/*</w:t>
        <w:br/>
        <w:br/>
        <w:t># Copy requirements first for better caching</w:t>
        <w:br/>
        <w:t>COPY requirements.txt .</w:t>
        <w:br/>
        <w:t>RUN pip install --upgrade pip &amp;&amp; pip install -r requirements.txt</w:t>
        <w:br/>
        <w:br/>
        <w:t># Copy application code</w:t>
        <w:br/>
        <w:t>COPY . .</w:t>
        <w:br/>
        <w:br/>
        <w:t># Set permissions</w:t>
        <w:br/>
        <w:t>RUN chmod +x *.py</w:t>
        <w:br/>
        <w:br/>
        <w:t># Expose port (using 5000 to match config.py)</w:t>
        <w:br/>
        <w:t>EXPOSE 5000</w:t>
        <w:br/>
        <w:br/>
        <w:t># Use gunicorn for production</w:t>
        <w:br/>
        <w:t xml:space="preserve">CMD ["gunicorn", "-w", "4", "-b", "0.0.0.0:5000", "main:app"] </w:t>
      </w:r>
    </w:p>
    <w:p>
      <w:r>
        <w:br/>
        <w:t>--------------------------------------------------</w:t>
        <w:br/>
      </w:r>
    </w:p>
    <w:p>
      <w:pPr>
        <w:pStyle w:val="Heading2"/>
      </w:pPr>
      <w:r>
        <w:t>File: C:\Users\yuval\PycharmProjects\ArcSpatialDB\docker-run.bat</w:t>
      </w:r>
    </w:p>
    <w:p>
      <w:r>
        <w:t>@echo off</w:t>
        <w:br/>
        <w:t>echo Building and running ArcSpatialDB Docker container...</w:t>
        <w:br/>
        <w:t>echo.</w:t>
        <w:br/>
        <w:br/>
        <w:t>REM Build the Docker image</w:t>
        <w:br/>
        <w:t>echo Building Docker image...</w:t>
        <w:br/>
        <w:t>docker build -t arcspecialdb .</w:t>
        <w:br/>
        <w:br/>
        <w:t>REM Run the container</w:t>
        <w:br/>
        <w:t>echo.</w:t>
        <w:br/>
        <w:t>echo Starting container...</w:t>
        <w:br/>
        <w:t>docker run -d --name arcspecialdb-app -p 5000:5000 -v %cd%\elements.db:/app/elements.db arcspecialdb</w:t>
        <w:br/>
        <w:br/>
        <w:t>echo.</w:t>
        <w:br/>
        <w:t>echo Container started! Access the application at: http://localhost:5000</w:t>
        <w:br/>
        <w:t>echo.</w:t>
        <w:br/>
        <w:t>echo To stop the container: docker stop arcspecialdb-app</w:t>
        <w:br/>
        <w:t>echo To remove the container: docker rm arcspecialdb-app</w:t>
        <w:br/>
        <w:t xml:space="preserve">echo To view logs: docker logs arcspecialdb-app </w:t>
      </w:r>
    </w:p>
    <w:p>
      <w:r>
        <w:br/>
        <w:t>--------------------------------------------------</w:t>
        <w:br/>
      </w:r>
    </w:p>
    <w:p>
      <w:pPr>
        <w:pStyle w:val="Heading2"/>
      </w:pPr>
      <w:r>
        <w:t>File: C:\Users\yuval\PycharmProjects\ArcSpatialDB\DATABASE_FIX_SUMMARY.md</w:t>
      </w:r>
    </w:p>
    <w:p>
      <w:r>
        <w:t># Database Initialization Fix Summary</w:t>
        <w:br/>
        <w:br/>
        <w:t>## Problem</w:t>
        <w:br/>
        <w:t>The ArcSpatialDB Flask application was crashing when the database (`elements.db`) didn't exist or was empty. This happened because the code was trying to reflect tables that didn't exist using `autoload_with=engine`, which would fail if the database or tables were missing.</w:t>
        <w:br/>
        <w:br/>
        <w:t>## Root Cause</w:t>
        <w:br/>
        <w:t>In the original `app.py`, lines 37-38:</w:t>
        <w:br/>
        <w:t>```python</w:t>
        <w:br/>
        <w:t># Reflect only the tables that exist</w:t>
        <w:br/>
        <w:t>projects_table = Table('projects', metadata, autoload_with=engine)</w:t>
        <w:br/>
        <w:t>areas_table = Table('areas', metadata, autoload_with=engine)</w:t>
        <w:br/>
        <w:t>```</w:t>
        <w:br/>
        <w:br/>
        <w:t>This code would fail with an error like:</w:t>
        <w:br/>
        <w:t>```</w:t>
        <w:br/>
        <w:t>sqlalchemy.exc.NoSuchTableError: Table 'projects' not found</w:t>
        <w:br/>
        <w:t>```</w:t>
        <w:br/>
        <w:br/>
        <w:t>## Solution</w:t>
        <w:br/>
        <w:t>Implemented a robust database initialization system that:</w:t>
        <w:br/>
        <w:br/>
        <w:t>### 1. **Automatic Database Creation**</w:t>
        <w:br/>
        <w:t>- Added `initialize_database()` function that checks if tables exist</w:t>
        <w:br/>
        <w:t>- Creates tables automatically if they don't exist</w:t>
        <w:br/>
        <w:t>- Handles both missing database and missing tables scenarios</w:t>
        <w:br/>
        <w:br/>
        <w:t>### 2. **Graceful Error Handling**</w:t>
        <w:br/>
        <w:t>- Uses try-catch blocks to handle reflection failures</w:t>
        <w:br/>
        <w:t>- Falls back to creating tables from scratch if reflection fails</w:t>
        <w:br/>
        <w:t>- Provides clear console output about what's happening</w:t>
        <w:br/>
        <w:br/>
        <w:t>### 3. **Sample Data Creation**</w:t>
        <w:br/>
        <w:t>- Added `create_sample_data()` function that adds example data if database is empty</w:t>
        <w:br/>
        <w:t>- Ensures the app has some data to work with for testing</w:t>
        <w:br/>
        <w:t>- Only adds sample data if no projects exist</w:t>
        <w:br/>
        <w:br/>
        <w:t>### 4. **Improved Table Definitions**</w:t>
        <w:br/>
        <w:t>- Explicitly defines table schemas with proper column types</w:t>
        <w:br/>
        <w:t>- Includes foreign key relationships</w:t>
        <w:br/>
        <w:t>- Uses proper SQLAlchemy Column definitions</w:t>
        <w:br/>
        <w:br/>
        <w:t>## Code Changes</w:t>
        <w:br/>
        <w:br/>
        <w:t>### Added to `app.py`:</w:t>
        <w:br/>
        <w:br/>
        <w:t>```python</w:t>
        <w:br/>
        <w:t>def initialize_database():</w:t>
        <w:br/>
        <w:t xml:space="preserve">    """</w:t>
        <w:br/>
        <w:t xml:space="preserve">    Initialize the database with required tables if they don't exist.</w:t>
        <w:br/>
        <w:t xml:space="preserve">    This function creates the tables if the database is empty or doesn't exist.</w:t>
        <w:br/>
        <w:t xml:space="preserve">    """</w:t>
        <w:br/>
        <w:t xml:space="preserve">    try:</w:t>
        <w:br/>
        <w:t xml:space="preserve">        # Check if tables exist by trying to reflect them</w:t>
        <w:br/>
        <w:t xml:space="preserve">        metadata.reflect(bind=engine)</w:t>
        <w:br/>
        <w:t xml:space="preserve">        </w:t>
        <w:br/>
        <w:t xml:space="preserve">        # If tables don't exist, create them</w:t>
        <w:br/>
        <w:t xml:space="preserve">        if 'projects' not in metadata.tables or 'areas' not in metadata.tables:</w:t>
        <w:br/>
        <w:t xml:space="preserve">            print("🔄 Database tables not found. Creating tables...")</w:t>
        <w:br/>
        <w:t xml:space="preserve">            </w:t>
        <w:br/>
        <w:t xml:space="preserve">            # Define the projects table</w:t>
        <w:br/>
        <w:t xml:space="preserve">            projects_table = Table('projects', metadata,</w:t>
        <w:br/>
        <w:t xml:space="preserve">                Column('uuid', String, primary_key=True),</w:t>
        <w:br/>
        <w:t xml:space="preserve">                Column('project_name', String, nullable=False),</w:t>
        <w:br/>
        <w:t xml:space="preserve">                Column('user_name', String, nullable=False),</w:t>
        <w:br/>
        <w:t xml:space="preserve">                Column('date', String, nullable=False),</w:t>
        <w:br/>
        <w:t xml:space="preserve">                Column('file_location', String, nullable=False),</w:t>
        <w:br/>
        <w:t xml:space="preserve">                Column('paper_size', String, nullable=False),</w:t>
        <w:br/>
        <w:t xml:space="preserve">                Column('description', String, nullable=True)</w:t>
        <w:br/>
        <w:t xml:space="preserve">            )</w:t>
        <w:br/>
        <w:t xml:space="preserve">            </w:t>
        <w:br/>
        <w:t xml:space="preserve">            # Define the areas table</w:t>
        <w:br/>
        <w:t xml:space="preserve">            areas_table = Table('areas', metadata,</w:t>
        <w:br/>
        <w:t xml:space="preserve">                Column('id', Integer, primary_key=True, autoincrement=True),</w:t>
        <w:br/>
        <w:t xml:space="preserve">                Column('project_id', String, ForeignKey('projects.uuid'), nullable=False),</w:t>
        <w:br/>
        <w:t xml:space="preserve">                Column('xmin', Float, nullable=False),</w:t>
        <w:br/>
        <w:t xml:space="preserve">                Column('ymin', Float, nullable=False),</w:t>
        <w:br/>
        <w:t xml:space="preserve">                Column('xmax', Float, nullable=False),</w:t>
        <w:br/>
        <w:t xml:space="preserve">                Column('ymax', Float, nullable=False),</w:t>
        <w:br/>
        <w:t xml:space="preserve">                Column('scale', Float, nullable=False)</w:t>
        <w:br/>
        <w:t xml:space="preserve">            )</w:t>
        <w:br/>
        <w:t xml:space="preserve">            </w:t>
        <w:br/>
        <w:t xml:space="preserve">            # Create all tables</w:t>
        <w:br/>
        <w:t xml:space="preserve">            metadata.create_all(engine)</w:t>
        <w:br/>
        <w:t xml:space="preserve">            print("✅ Database tables created successfully!")</w:t>
        <w:br/>
        <w:t xml:space="preserve">            </w:t>
        <w:br/>
        <w:t xml:space="preserve">            return projects_table, areas_table</w:t>
        <w:br/>
        <w:t xml:space="preserve">        else:</w:t>
        <w:br/>
        <w:t xml:space="preserve">            print("✅ Database tables already exist.")</w:t>
        <w:br/>
        <w:t xml:space="preserve">            return metadata.tables['projects'], metadata.tables['areas']</w:t>
        <w:br/>
        <w:t xml:space="preserve">            </w:t>
        <w:br/>
        <w:t xml:space="preserve">    except Exception as e:</w:t>
        <w:br/>
        <w:t xml:space="preserve">        print(f"❌ Error initializing database: {e}")</w:t>
        <w:br/>
        <w:t xml:space="preserve">        # Create tables from scratch if reflection fails</w:t>
        <w:br/>
        <w:t xml:space="preserve">        # ... (fallback table creation code)</w:t>
        <w:br/>
        <w:t>```</w:t>
        <w:br/>
        <w:br/>
        <w:t>### Added Sample Data Function:</w:t>
        <w:br/>
        <w:br/>
        <w:t>```python</w:t>
        <w:br/>
        <w:t>def create_sample_data():</w:t>
        <w:br/>
        <w:t xml:space="preserve">    """</w:t>
        <w:br/>
        <w:t xml:space="preserve">    Create sample data if the database is empty.</w:t>
        <w:br/>
        <w:t xml:space="preserve">    This function adds some example projects and areas for testing.</w:t>
        <w:br/>
        <w:t xml:space="preserve">    """</w:t>
        <w:br/>
        <w:t xml:space="preserve">    try:</w:t>
        <w:br/>
        <w:t xml:space="preserve">        with engine.connect() as conn:</w:t>
        <w:br/>
        <w:t xml:space="preserve">            # Check if there are any projects</w:t>
        <w:br/>
        <w:t xml:space="preserve">            result = conn.execute(select(func.count()).select_from(projects_table)).scalar()</w:t>
        <w:br/>
        <w:t xml:space="preserve">            </w:t>
        <w:br/>
        <w:t xml:space="preserve">            if result == 0:</w:t>
        <w:br/>
        <w:t xml:space="preserve">                print("📝 Database is empty. Creating sample data...")</w:t>
        <w:br/>
        <w:t xml:space="preserve">                # ... (sample data insertion code)</w:t>
        <w:br/>
        <w:t>```</w:t>
        <w:br/>
        <w:br/>
        <w:t>## Benefits</w:t>
        <w:br/>
        <w:br/>
        <w:t>### ✅ **No More Crashes**</w:t>
        <w:br/>
        <w:t>- App starts successfully even with missing/empty database</w:t>
        <w:br/>
        <w:t>- Graceful handling of all database initialization scenarios</w:t>
        <w:br/>
        <w:br/>
        <w:t>### ✅ **Automatic Setup**</w:t>
        <w:br/>
        <w:t>- New installations work out of the box</w:t>
        <w:br/>
        <w:t>- No manual database setup required</w:t>
        <w:br/>
        <w:t>- Sample data for immediate testing</w:t>
        <w:br/>
        <w:br/>
        <w:t>### ✅ **Better User Experience**</w:t>
        <w:br/>
        <w:t>- Clear console messages about what's happening</w:t>
        <w:br/>
        <w:t>- Informative error messages if something goes wrong</w:t>
        <w:br/>
        <w:t>- Automatic recovery from database issues</w:t>
        <w:br/>
        <w:br/>
        <w:t>### ✅ **Robust Deployment**</w:t>
        <w:br/>
        <w:t>- Works in production environments</w:t>
        <w:br/>
        <w:t>- Handles database corruption gracefully</w:t>
        <w:br/>
        <w:t>- Self-healing database initialization</w:t>
        <w:br/>
        <w:br/>
        <w:t>## Testing</w:t>
        <w:br/>
        <w:br/>
        <w:t>Created test scripts to verify the fix:</w:t>
        <w:br/>
        <w:br/>
        <w:t>- `test_db_init_simple.py` - Tests database initialization and app startup</w:t>
        <w:br/>
        <w:t>- `demo_db_fix.py` - Demonstrates the fix in action</w:t>
        <w:br/>
        <w:t>- `test_db_init.py` - Comprehensive testing (including empty database scenarios)</w:t>
        <w:br/>
        <w:br/>
        <w:t>## Usage</w:t>
        <w:br/>
        <w:br/>
        <w:t>The fix is **automatic** - no changes needed to how you use the app:</w:t>
        <w:br/>
        <w:br/>
        <w:t>1. **First Run**: Database and tables are created automatically</w:t>
        <w:br/>
        <w:t>2. **Empty Database**: Sample data is added automatically</w:t>
        <w:br/>
        <w:t>3. **Existing Database**: Works normally with existing data</w:t>
        <w:br/>
        <w:t>4. **Corrupted Database**: Tables are recreated automatically</w:t>
        <w:br/>
        <w:br/>
        <w:t>## Console Output</w:t>
        <w:br/>
        <w:br/>
        <w:t>When the app starts, you'll see helpful messages:</w:t>
        <w:br/>
        <w:br/>
        <w:t>```</w:t>
        <w:br/>
        <w:t>🔄 Database tables not found. Creating tables...</w:t>
        <w:br/>
        <w:t>✅ Database tables created successfully!</w:t>
        <w:br/>
        <w:t>📝 Database is empty. Creating sample data...</w:t>
        <w:br/>
        <w:t>✅ Sample data created successfully!</w:t>
        <w:br/>
        <w:t>```</w:t>
        <w:br/>
        <w:br/>
        <w:t>Or if everything already exists:</w:t>
        <w:br/>
        <w:br/>
        <w:t>```</w:t>
        <w:br/>
        <w:t>✅ Database tables already exist.</w:t>
        <w:br/>
        <w:t>📊 Database contains 24 projects. Skipping sample data creation.</w:t>
        <w:br/>
        <w:t>```</w:t>
        <w:br/>
        <w:br/>
        <w:t>## Files Modified</w:t>
        <w:br/>
        <w:br/>
        <w:t>- `app.py` - Main application file with database initialization</w:t>
        <w:br/>
        <w:t>- `DEPLOYMENT.md` - Updated with troubleshooting information</w:t>
        <w:br/>
        <w:t>- `test_db_init_simple.py` - Test script (new)</w:t>
        <w:br/>
        <w:t>- `demo_db_fix.py` - Demo script (new)</w:t>
        <w:br/>
        <w:t>- `DATABASE_FIX_SUMMARY.md` - This summary (new)</w:t>
        <w:br/>
        <w:br/>
        <w:t>## Conclusion</w:t>
        <w:br/>
        <w:br/>
        <w:t xml:space="preserve">The database initialization issue has been completely resolved. The app now handles all database scenarios gracefully and will no longer crash when the database is missing or empty. This makes the application much more robust and user-friendly for both development and production use. </w:t>
      </w:r>
    </w:p>
    <w:p>
      <w:r>
        <w:br/>
        <w:t>--------------------------------------------------</w:t>
        <w:br/>
      </w:r>
    </w:p>
    <w:p>
      <w:pPr>
        <w:pStyle w:val="Heading2"/>
      </w:pPr>
      <w:r>
        <w:t>File: C:\Users\yuval\PycharmProjects\ArcSpatialDB\requirements.txt</w:t>
      </w:r>
    </w:p>
    <w:p>
      <w:r>
        <w:t># ArcSpatialDB Requirements</w:t>
        <w:br/>
        <w:t># Core dependencies for the ArcSpatialDB application</w:t>
        <w:br/>
        <w:br/>
        <w:t># Core Web Framework</w:t>
        <w:br/>
        <w:t>Flask==2.3.3</w:t>
        <w:br/>
        <w:t>Werkzeug==2.3.7</w:t>
        <w:br/>
        <w:br/>
        <w:t># Database ORM</w:t>
        <w:br/>
        <w:t>SQLAlchemy==2.0.21</w:t>
        <w:br/>
        <w:br/>
        <w:t># HTTP Client for API calls</w:t>
        <w:br/>
        <w:t>requests==2.31.0</w:t>
        <w:br/>
        <w:br/>
        <w:t># File pattern matching</w:t>
        <w:br/>
        <w:t>glob2==0.7</w:t>
        <w:br/>
        <w:br/>
        <w:t># Production WSGI Server</w:t>
        <w:br/>
        <w:t>gunicorn==21.2.0</w:t>
        <w:br/>
        <w:br/>
        <w:t># CORS support for backend API</w:t>
        <w:br/>
        <w:t>Flask-CORS==4.0.0</w:t>
        <w:br/>
        <w:br/>
        <w:t># Word document processing (for code collection feature)</w:t>
        <w:br/>
        <w:t>python-docx==0.8.11</w:t>
        <w:br/>
        <w:br/>
        <w:t># Alternative WSGI Server for Windows</w:t>
        <w:br/>
        <w:t xml:space="preserve">waitress==2.1.2 </w:t>
      </w:r>
    </w:p>
    <w:p>
      <w:r>
        <w:br/>
        <w:t>--------------------------------------------------</w:t>
        <w:br/>
      </w:r>
    </w:p>
    <w:p>
      <w:pPr>
        <w:pStyle w:val="Heading2"/>
      </w:pPr>
      <w:r>
        <w:t>File: C:\Users\yuval\PycharmProjects\ArcSpatialDB\REQUIREMENTS_README.md</w:t>
      </w:r>
    </w:p>
    <w:p>
      <w:r>
        <w:t># ArcSpatialDB Requirements Files</w:t>
        <w:br/>
        <w:br/>
        <w:t>This document explains the different requirements files in the ArcSpatialDB project and their purposes.</w:t>
        <w:br/>
        <w:br/>
        <w:t>## Requirements Files Overview</w:t>
        <w:br/>
        <w:br/>
        <w:t>### 1. **`requirements.txt`** - Main Requirements File</w:t>
        <w:br/>
        <w:t>**Purpose**: Core dependencies for production deployment</w:t>
        <w:br/>
        <w:t>**Usage**: `pip install -r requirements.txt`</w:t>
        <w:br/>
        <w:br/>
        <w:t>**Contains**:</w:t>
        <w:br/>
        <w:t>- Flask (Web framework)</w:t>
        <w:br/>
        <w:t>- SQLAlchemy (Database ORM)</w:t>
        <w:br/>
        <w:t>- requests (HTTP client)</w:t>
        <w:br/>
        <w:t>- glob2 (File pattern matching)</w:t>
        <w:br/>
        <w:t>- gunicorn (Production WSGI server)</w:t>
        <w:br/>
        <w:t>- Flask-CORS (Cross-origin resource sharing)</w:t>
        <w:br/>
        <w:t>- python-docx (Word document processing)</w:t>
        <w:br/>
        <w:t>- waitress (Alternative WSGI server for Windows)</w:t>
        <w:br/>
        <w:br/>
        <w:t>### 2. **`requirements_production.txt`** - Production Requirements</w:t>
        <w:br/>
        <w:t>**Purpose**: Minimal requirements for production deployment</w:t>
        <w:br/>
        <w:t>**Usage**: `pip install -r requirements_production.txt`</w:t>
        <w:br/>
        <w:br/>
        <w:t>**Contains**: Same as main requirements.txt but with clear production focus</w:t>
        <w:br/>
        <w:br/>
        <w:t>### 3. **`requirements_dev.txt`** - Development Requirements</w:t>
        <w:br/>
        <w:t>**Purpose**: Additional tools for development and testing</w:t>
        <w:br/>
        <w:t>**Usage**: `pip install -r requirements_dev.txt`</w:t>
        <w:br/>
        <w:br/>
        <w:t>**Contains**:</w:t>
        <w:br/>
        <w:t>- All core dependencies (from requirements.txt)</w:t>
        <w:br/>
        <w:t>- pytest (Testing framework)</w:t>
        <w:br/>
        <w:t>- flake8 (Code linting)</w:t>
        <w:br/>
        <w:t>- black (Code formatting)</w:t>
        <w:br/>
        <w:t>- python-dotenv (Environment management)</w:t>
        <w:br/>
        <w:t>- Sphinx (Documentation)</w:t>
        <w:br/>
        <w:t>- ipdb (Debugging)</w:t>
        <w:br/>
        <w:br/>
        <w:t>### 4. **`requirements_complete.txt`** - Complete Requirements</w:t>
        <w:br/>
        <w:t>**Purpose**: Comprehensive list of all dependencies with explanations</w:t>
        <w:br/>
        <w:t>**Usage**: Reference only (not for direct installation)</w:t>
        <w:br/>
        <w:br/>
        <w:t>**Contains**:</w:t>
        <w:br/>
        <w:t>- All production dependencies</w:t>
        <w:br/>
        <w:t>- Development dependencies</w:t>
        <w:br/>
        <w:t>- Comments explaining each library's purpose</w:t>
        <w:br/>
        <w:t>- List of built-in Python modules used</w:t>
        <w:br/>
        <w:br/>
        <w:t>## Installation Instructions</w:t>
        <w:br/>
        <w:br/>
        <w:t>### For Production Deployment:</w:t>
        <w:br/>
        <w:t>```bash</w:t>
        <w:br/>
        <w:t>pip install -r requirements.txt</w:t>
        <w:br/>
        <w:t>```</w:t>
        <w:br/>
        <w:br/>
        <w:t>### For Development:</w:t>
        <w:br/>
        <w:t>```bash</w:t>
        <w:br/>
        <w:t>pip install -r requirements_dev.txt</w:t>
        <w:br/>
        <w:t>```</w:t>
        <w:br/>
        <w:br/>
        <w:t>### For Minimal Production Setup:</w:t>
        <w:br/>
        <w:t>```bash</w:t>
        <w:br/>
        <w:t>pip install -r requirements_production.txt</w:t>
        <w:br/>
        <w:t>```</w:t>
        <w:br/>
        <w:br/>
        <w:t>## Library Usage in Project</w:t>
        <w:br/>
        <w:br/>
        <w:t>### Core Libraries:</w:t>
        <w:br/>
        <w:t>- **Flask**: Main web framework for the application</w:t>
        <w:br/>
        <w:t>- **SQLAlchemy**: Database ORM for managing the SQLite database</w:t>
        <w:br/>
        <w:t>- **requests**: HTTP client for API calls and testing</w:t>
        <w:br/>
        <w:t>- **glob2**: File pattern matching for finding project files</w:t>
        <w:br/>
        <w:t>- **python-docx**: Word document processing for code collection feature</w:t>
        <w:br/>
        <w:br/>
        <w:t>### Production Servers:</w:t>
        <w:br/>
        <w:t>- **gunicorn**: Primary WSGI server for Linux/Unix production</w:t>
        <w:br/>
        <w:t>- **waitress**: Alternative WSGI server for Windows production</w:t>
        <w:br/>
        <w:br/>
        <w:t>### Backend API:</w:t>
        <w:br/>
        <w:t>- **Flask-CORS**: Enables cross-origin requests for the backend API</w:t>
        <w:br/>
        <w:br/>
        <w:t>## Built-in Python Modules Used</w:t>
        <w:br/>
        <w:br/>
        <w:t>The following Python standard library modules are used throughout the project:</w:t>
        <w:br/>
        <w:t>- `os` - Operating system interface</w:t>
        <w:br/>
        <w:t>- `sys` - System-specific parameters</w:t>
        <w:br/>
        <w:t>- `json` - JSON data processing</w:t>
        <w:br/>
        <w:t>- `uuid` - UUID generation</w:t>
        <w:br/>
        <w:t>- `datetime` - Date and time handling</w:t>
        <w:br/>
        <w:t>- `re` - Regular expressions</w:t>
        <w:br/>
        <w:t>- `tempfile` - Temporary file creation</w:t>
        <w:br/>
        <w:t>- `shutil` - High-level file operations</w:t>
        <w:br/>
        <w:t>- `platform` - Platform identification</w:t>
        <w:br/>
        <w:t>- `getpass` - Password input</w:t>
        <w:br/>
        <w:t>- `socket` - Network interface</w:t>
        <w:br/>
        <w:t>- `subprocess` - Subprocess management</w:t>
        <w:br/>
        <w:t>- `urllib` - URL handling</w:t>
        <w:br/>
        <w:t>- `sqlite3` - SQLite database interface</w:t>
        <w:br/>
        <w:br/>
        <w:t>## Version Compatibility</w:t>
        <w:br/>
        <w:br/>
        <w:t>All requirements files are tested with:</w:t>
        <w:br/>
        <w:t>- **Python**: 3.10+ (recommended: 3.11)</w:t>
        <w:br/>
        <w:t>- **Operating System**: Windows, Linux, macOS</w:t>
        <w:br/>
        <w:t>- **Database**: SQLite (built-in)</w:t>
        <w:br/>
        <w:br/>
        <w:t>## Docker Integration</w:t>
        <w:br/>
        <w:br/>
        <w:t>The requirements are compatible with the Docker setup:</w:t>
        <w:br/>
        <w:t>- `Dockerfile` uses `requirements.txt`</w:t>
        <w:br/>
        <w:t>- `docker-compose.yml` mounts the requirements file</w:t>
        <w:br/>
        <w:t>- All dependencies are installed in the container</w:t>
        <w:br/>
        <w:br/>
        <w:t>## Node.js Dependencies</w:t>
        <w:br/>
        <w:br/>
        <w:t>For the Node.js backend (in `backend_node/`):</w:t>
        <w:br/>
        <w:t>```bash</w:t>
        <w:br/>
        <w:t>cd backend_node</w:t>
        <w:br/>
        <w:t>npm install</w:t>
        <w:br/>
        <w:t>```</w:t>
        <w:br/>
        <w:br/>
        <w:t>**Key Node.js dependencies**:</w:t>
        <w:br/>
        <w:t>- express (Web framework)</w:t>
        <w:br/>
        <w:t>- cors (Cross-origin resource sharing)</w:t>
        <w:br/>
        <w:t>- sqlite3 (SQLite database)</w:t>
        <w:br/>
        <w:t>- glob (File pattern matching)</w:t>
        <w:br/>
        <w:t>- multer (File upload handling)</w:t>
        <w:br/>
        <w:br/>
        <w:t>## Troubleshooting</w:t>
        <w:br/>
        <w:br/>
        <w:t>### Common Issues:</w:t>
        <w:br/>
        <w:br/>
        <w:t>1. **Version Conflicts**: Use virtual environments</w:t>
        <w:br/>
        <w:t xml:space="preserve">   ```bash</w:t>
        <w:br/>
        <w:t xml:space="preserve">   python -m venv venv</w:t>
        <w:br/>
        <w:t xml:space="preserve">   source venv/bin/activate  # Linux/Mac</w:t>
        <w:br/>
        <w:t xml:space="preserve">   venv\Scripts\activate     # Windows</w:t>
        <w:br/>
        <w:t xml:space="preserve">   pip install -r requirements.txt</w:t>
        <w:br/>
        <w:t xml:space="preserve">   ```</w:t>
        <w:br/>
        <w:br/>
        <w:t>2. **Missing Dependencies**: Ensure all files are installed</w:t>
        <w:br/>
        <w:t xml:space="preserve">   ```bash</w:t>
        <w:br/>
        <w:t xml:space="preserve">   pip install -r requirements.txt</w:t>
        <w:br/>
        <w:t xml:space="preserve">   pip install -r requirements_dev.txt  # For development</w:t>
        <w:br/>
        <w:t xml:space="preserve">   ```</w:t>
        <w:br/>
        <w:br/>
        <w:t>3. **Platform-Specific Issues**: Use appropriate WSGI server</w:t>
        <w:br/>
        <w:t xml:space="preserve">   - Linux/Unix: Use `gunicorn`</w:t>
        <w:br/>
        <w:t xml:space="preserve">   - Windows: Use `waitress`</w:t>
        <w:br/>
        <w:br/>
        <w:t>### Verification:</w:t>
        <w:br/>
        <w:t>```bash</w:t>
        <w:br/>
        <w:t># Test installation</w:t>
        <w:br/>
        <w:t>python -c "import flask, sqlalchemy, requests, glob2; print('All core dependencies installed successfully!')"</w:t>
        <w:br/>
        <w:t>```</w:t>
        <w:br/>
        <w:br/>
        <w:t>## Updates and Maintenance</w:t>
        <w:br/>
        <w:br/>
        <w:t>To update dependencies:</w:t>
        <w:br/>
        <w:t>1. Update version numbers in requirements files</w:t>
        <w:br/>
        <w:t>2. Test with `pip install -r requirements.txt`</w:t>
        <w:br/>
        <w:t>3. Run tests to ensure compatibility</w:t>
        <w:br/>
        <w:t>4. Update Docker images if needed</w:t>
        <w:br/>
        <w:br/>
        <w:t>## Security Notes</w:t>
        <w:br/>
        <w:br/>
        <w:t>- All dependencies are pinned to specific versions for security</w:t>
        <w:br/>
        <w:t>- Regular updates recommended for security patches</w:t>
        <w:br/>
        <w:t>- Production deployments should use the minimal requirements file</w:t>
        <w:br/>
        <w:t xml:space="preserve">- Development tools should not be installed in production </w:t>
      </w:r>
    </w:p>
    <w:p>
      <w:r>
        <w:br/>
        <w:t>--------------------------------------------------</w:t>
        <w:br/>
      </w:r>
    </w:p>
    <w:p>
      <w:pPr>
        <w:pStyle w:val="Heading2"/>
      </w:pPr>
      <w:r>
        <w:t>File: C:\Users\yuval\PycharmProjects\ArcSpatialDB\requirements_dev.txt</w:t>
      </w:r>
    </w:p>
    <w:p>
      <w:r>
        <w:t># ArcSpatialDB Development Requirements</w:t>
        <w:br/>
        <w:t># Includes additional tools for development and testing</w:t>
        <w:br/>
        <w:br/>
        <w:t># Core dependencies (same as production)</w:t>
        <w:br/>
        <w:t>-r requirements.txt</w:t>
        <w:br/>
        <w:br/>
        <w:t># Development and Testing</w:t>
        <w:br/>
        <w:t>pytest==7.4.0</w:t>
        <w:br/>
        <w:t>pytest-flask==1.2.0</w:t>
        <w:br/>
        <w:t>pytest-cov==4.1.0</w:t>
        <w:br/>
        <w:br/>
        <w:t># Code Quality and Formatting</w:t>
        <w:br/>
        <w:t>flake8==6.0.0</w:t>
        <w:br/>
        <w:t>black==23.3.0</w:t>
        <w:br/>
        <w:t>isort==5.12.0</w:t>
        <w:br/>
        <w:br/>
        <w:t># Environment Management</w:t>
        <w:br/>
        <w:t>python-dotenv==1.0.0</w:t>
        <w:br/>
        <w:br/>
        <w:t># Development Server</w:t>
        <w:br/>
        <w:t>nodemon==3.0.2</w:t>
        <w:br/>
        <w:br/>
        <w:t># Documentation</w:t>
        <w:br/>
        <w:t>Sphinx==7.1.2</w:t>
        <w:br/>
        <w:t>sphinx-rtd-theme==1.3.0</w:t>
        <w:br/>
        <w:br/>
        <w:t># Debugging</w:t>
        <w:br/>
        <w:t xml:space="preserve">ipdb==0.13.13 </w:t>
      </w:r>
    </w:p>
    <w:p>
      <w:r>
        <w:br/>
        <w:t>--------------------------------------------------</w:t>
        <w:br/>
      </w:r>
    </w:p>
    <w:p>
      <w:pPr>
        <w:pStyle w:val="Heading2"/>
      </w:pPr>
      <w:r>
        <w:t>File: C:\Users\yuval\PycharmProjects\ArcSpatialDB\requirements_complete.txt</w:t>
      </w:r>
    </w:p>
    <w:p>
      <w:r>
        <w:t># ArcSpatialDB Complete Requirements File</w:t>
        <w:br/>
        <w:t># This file contains all Python libraries used in the project with their versions</w:t>
        <w:br/>
        <w:br/>
        <w:t># Core Web Framework</w:t>
        <w:br/>
        <w:t>Flask==2.3.3</w:t>
        <w:br/>
        <w:t>Werkzeug==2.3.7</w:t>
        <w:br/>
        <w:br/>
        <w:t># Database ORM</w:t>
        <w:br/>
        <w:t>SQLAlchemy==2.0.21</w:t>
        <w:br/>
        <w:br/>
        <w:t># HTTP Client for API calls</w:t>
        <w:br/>
        <w:t>requests==2.31.0</w:t>
        <w:br/>
        <w:br/>
        <w:t># File pattern matching</w:t>
        <w:br/>
        <w:t>glob2==0.7</w:t>
        <w:br/>
        <w:br/>
        <w:t># Production WSGI Server</w:t>
        <w:br/>
        <w:t>gunicorn==21.2.0</w:t>
        <w:br/>
        <w:br/>
        <w:t># CORS support for backend API</w:t>
        <w:br/>
        <w:t>Flask-CORS==4.0.0</w:t>
        <w:br/>
        <w:br/>
        <w:t># Word document processing</w:t>
        <w:br/>
        <w:t>python-docx==0.8.11</w:t>
        <w:br/>
        <w:br/>
        <w:t># Production WSGI Server (alternative to gunicorn)</w:t>
        <w:br/>
        <w:t>waitress==2.1.2</w:t>
        <w:br/>
        <w:br/>
        <w:t># Additional utilities that might be needed</w:t>
        <w:br/>
        <w:t># (These are part of Python standard library but listed for reference)</w:t>
        <w:br/>
        <w:t># os - built-in</w:t>
        <w:br/>
        <w:t xml:space="preserve"># sys - built-in  </w:t>
        <w:br/>
        <w:t># json - built-in</w:t>
        <w:br/>
        <w:t># uuid - built-in</w:t>
        <w:br/>
        <w:t># datetime - built-in</w:t>
        <w:br/>
        <w:t># re - built-in</w:t>
        <w:br/>
        <w:t># tempfile - built-in</w:t>
        <w:br/>
        <w:t># shutil - built-in</w:t>
        <w:br/>
        <w:t># platform - built-in</w:t>
        <w:br/>
        <w:t># getpass - built-in</w:t>
        <w:br/>
        <w:t># socket - built-in</w:t>
        <w:br/>
        <w:t># subprocess - built-in</w:t>
        <w:br/>
        <w:t># urllib - built-in</w:t>
        <w:br/>
        <w:t># sqlite3 - built-in</w:t>
        <w:br/>
        <w:br/>
        <w:t># Development and Testing (optional)</w:t>
        <w:br/>
        <w:t># pytest==7.4.0</w:t>
        <w:br/>
        <w:t># pytest-flask==1.2.0</w:t>
        <w:br/>
        <w:br/>
        <w:t># Code Quality (optional)</w:t>
        <w:br/>
        <w:t># flake8==6.0.0</w:t>
        <w:br/>
        <w:t># black==23.3.0</w:t>
        <w:br/>
        <w:br/>
        <w:t># Environment Management (optional)</w:t>
        <w:br/>
        <w:t xml:space="preserve"># python-dotenv==1.0.0 </w:t>
      </w:r>
    </w:p>
    <w:p>
      <w:r>
        <w:br/>
        <w:t>--------------------------------------------------</w:t>
        <w:br/>
      </w:r>
    </w:p>
    <w:p>
      <w:pPr>
        <w:pStyle w:val="Heading2"/>
      </w:pPr>
      <w:r>
        <w:t>File: C:\Users\yuval\PycharmProjects\ArcSpatialDB\api_examples.md</w:t>
      </w:r>
    </w:p>
    <w:p>
      <w:r>
        <w:t># ArcSpatialDB API Examples</w:t>
        <w:br/>
        <w:br/>
        <w:t>This document shows how to use the ArcSpatialDB API endpoints with complete examples.</w:t>
        <w:br/>
        <w:br/>
        <w:t>## API Endpoints</w:t>
        <w:br/>
        <w:br/>
        <w:t>- **POST** `/api/add_project` - Add a new project with areas</w:t>
        <w:br/>
        <w:t>- **GET** `/api/get_project/&lt;uuid&gt;` - Retrieve a project by UUID</w:t>
        <w:br/>
        <w:br/>
        <w:t>---</w:t>
        <w:br/>
        <w:br/>
        <w:t>## 1. Add Project API</w:t>
        <w:br/>
        <w:br/>
        <w:t>### Endpoint</w:t>
        <w:br/>
        <w:t>```</w:t>
        <w:br/>
        <w:t>POST /api/add_project</w:t>
        <w:br/>
        <w:t>```</w:t>
        <w:br/>
        <w:br/>
        <w:t>### Request Format</w:t>
        <w:br/>
        <w:br/>
        <w:t>**Headers:**</w:t>
        <w:br/>
        <w:t>```</w:t>
        <w:br/>
        <w:t>Content-Type: application/json</w:t>
        <w:br/>
        <w:t>```</w:t>
        <w:br/>
        <w:br/>
        <w:t>**Body (JSON):**</w:t>
        <w:br/>
        <w:t>```json</w:t>
        <w:br/>
        <w:t>{</w:t>
        <w:br/>
        <w:t xml:space="preserve">  "uuid": "abc12345",</w:t>
        <w:br/>
        <w:t xml:space="preserve">  "project_name": "Jerusalem City Plan",</w:t>
        <w:br/>
        <w:t xml:space="preserve">  "user_name": "gis_analyst",</w:t>
        <w:br/>
        <w:t xml:space="preserve">  "date": "25-12-25",</w:t>
        <w:br/>
        <w:t xml:space="preserve">  "file_location": "sampleDataset/jerusalem_city_plan",</w:t>
        <w:br/>
        <w:t xml:space="preserve">  "paper_size": "A0 (Landscape)",</w:t>
        <w:br/>
        <w:t xml:space="preserve">  "description": "Comprehensive city planning map for Jerusalem",</w:t>
        <w:br/>
        <w:t xml:space="preserve">  "areas": [</w:t>
        <w:br/>
        <w:t xml:space="preserve">    {</w:t>
        <w:br/>
        <w:t xml:space="preserve">      "xmin": 220000,</w:t>
        <w:br/>
        <w:t xml:space="preserve">      "ymin": 630000,</w:t>
        <w:br/>
        <w:t xml:space="preserve">      "xmax": 230000,</w:t>
        <w:br/>
        <w:t xml:space="preserve">      "ymax": 640000,</w:t>
        <w:br/>
        <w:t xml:space="preserve">      "scale": "Scale: 1:25000"</w:t>
        <w:br/>
        <w:t xml:space="preserve">    },</w:t>
        <w:br/>
        <w:t xml:space="preserve">    {</w:t>
        <w:br/>
        <w:t xml:space="preserve">      "xmin": 225000,</w:t>
        <w:br/>
        <w:t xml:space="preserve">      "ymin": 635000,</w:t>
        <w:br/>
        <w:t xml:space="preserve">      "xmax": 228000,</w:t>
        <w:br/>
        <w:t xml:space="preserve">      "ymax": 638000,</w:t>
        <w:br/>
        <w:t xml:space="preserve">      "scale": "Scale: 1:10000"</w:t>
        <w:br/>
        <w:t xml:space="preserve">    }</w:t>
        <w:br/>
        <w:t xml:space="preserve">  ]</w:t>
        <w:br/>
        <w:t>}</w:t>
        <w:br/>
        <w:t>```</w:t>
        <w:br/>
        <w:br/>
        <w:t>### Field Descriptions</w:t>
        <w:br/>
        <w:br/>
        <w:t>| Field | Type | Required | Description |</w:t>
        <w:br/>
        <w:t>|-------|------|----------|-------------|</w:t>
        <w:br/>
        <w:t>| `uuid` | string | ✅ | Unique project identifier (8 characters) |</w:t>
        <w:br/>
        <w:t>| `project_name` | string | ✅ | Name of the GIS project |</w:t>
        <w:br/>
        <w:t>| `user_name` | string | ✅ | Name of the user who created the project |</w:t>
        <w:br/>
        <w:t>| `date` | string | ✅ | Project date in DD-MM-YY format |</w:t>
        <w:br/>
        <w:t>| `file_location` | string | ✅ | Path to project files |</w:t>
        <w:br/>
        <w:t>| `paper_size` | string | ✅ | Paper size (e.g., "A3 (Portrait)", "Custom Size: Height: 29.7 cm, Width: 42.0 cm") |</w:t>
        <w:br/>
        <w:t>| `description` | string | ✅ | Project description |</w:t>
        <w:br/>
        <w:t>| `areas` | array | ❌ | Array of map areas (optional) |</w:t>
        <w:br/>
        <w:br/>
        <w:t>### Area Object Fields</w:t>
        <w:br/>
        <w:br/>
        <w:t>| Field | Type | Required | Description |</w:t>
        <w:br/>
        <w:t>|-------|------|----------|-------------|</w:t>
        <w:br/>
        <w:t>| `xmin` | number | ✅ | Minimum X coordinate (UTM) |</w:t>
        <w:br/>
        <w:t>| `ymin` | number | ✅ | Minimum Y coordinate (UTM) |</w:t>
        <w:br/>
        <w:t>| `xmax` | number | ✅ | Maximum X coordinate (UTM) |</w:t>
        <w:br/>
        <w:t>| `ymax` | number | ✅ | Maximum Y coordinate (UTM) |</w:t>
        <w:br/>
        <w:t>| `scale` | string | ✅ | Map scale (e.g., "Scale: 1:25000") |</w:t>
        <w:br/>
        <w:br/>
        <w:t>### Success Response (201 Created)</w:t>
        <w:br/>
        <w:br/>
        <w:t>```json</w:t>
        <w:br/>
        <w:t>{</w:t>
        <w:br/>
        <w:t xml:space="preserve">  "message": "Project added successfully",</w:t>
        <w:br/>
        <w:t xml:space="preserve">  "uuid": "abc12345"</w:t>
        <w:br/>
        <w:t>}</w:t>
        <w:br/>
        <w:t>```</w:t>
        <w:br/>
        <w:br/>
        <w:t>### Error Responses</w:t>
        <w:br/>
        <w:br/>
        <w:t>**Missing Fields (400 Bad Request):**</w:t>
        <w:br/>
        <w:t>```json</w:t>
        <w:br/>
        <w:t>{</w:t>
        <w:br/>
        <w:t xml:space="preserve">  "error": "Missing fields: uuid, project_name"</w:t>
        <w:br/>
        <w:t>}</w:t>
        <w:br/>
        <w:t>```</w:t>
        <w:br/>
        <w:br/>
        <w:t>**Invalid Area Data (400 Bad Request):**</w:t>
        <w:br/>
        <w:t>```json</w:t>
        <w:br/>
        <w:t>{</w:t>
        <w:br/>
        <w:t xml:space="preserve">  "error": "Missing area fields: xmin, ymin"</w:t>
        <w:br/>
        <w:t>}</w:t>
        <w:br/>
        <w:t>```</w:t>
        <w:br/>
        <w:br/>
        <w:t>**Database Error (500 Internal Server Error):**</w:t>
        <w:br/>
        <w:t>```json</w:t>
        <w:br/>
        <w:t>{</w:t>
        <w:br/>
        <w:t xml:space="preserve">  "error": "UNIQUE constraint failed: projects.uuid"</w:t>
        <w:br/>
        <w:t>}</w:t>
        <w:br/>
        <w:t>```</w:t>
        <w:br/>
        <w:br/>
        <w:t>---</w:t>
        <w:br/>
        <w:br/>
        <w:t>## 2. Get Project API</w:t>
        <w:br/>
        <w:br/>
        <w:t>### Endpoint</w:t>
        <w:br/>
        <w:t>```</w:t>
        <w:br/>
        <w:t>GET /api/get_project/{uuid}</w:t>
        <w:br/>
        <w:t>```</w:t>
        <w:br/>
        <w:br/>
        <w:t>### Example Request</w:t>
        <w:br/>
        <w:t>```</w:t>
        <w:br/>
        <w:t>GET /api/get_project/abc12345</w:t>
        <w:br/>
        <w:t>```</w:t>
        <w:br/>
        <w:br/>
        <w:t>### Success Response (200 OK)</w:t>
        <w:br/>
        <w:br/>
        <w:t>```json</w:t>
        <w:br/>
        <w:t>{</w:t>
        <w:br/>
        <w:t xml:space="preserve">  "uuid": "abc12345",</w:t>
        <w:br/>
        <w:t xml:space="preserve">  "project_name": "Jerusalem City Plan",</w:t>
        <w:br/>
        <w:t xml:space="preserve">  "user_name": "gis_analyst",</w:t>
        <w:br/>
        <w:t xml:space="preserve">  "date": "25-12-25",</w:t>
        <w:br/>
        <w:t xml:space="preserve">  "file_location": "sampleDataset/jerusalem_city_plan",</w:t>
        <w:br/>
        <w:t xml:space="preserve">  "paper_size": "A0 (Landscape)",</w:t>
        <w:br/>
        <w:t xml:space="preserve">  "description": "Comprehensive city planning map for Jerusalem",</w:t>
        <w:br/>
        <w:t xml:space="preserve">  "areas": [</w:t>
        <w:br/>
        <w:t xml:space="preserve">    {</w:t>
        <w:br/>
        <w:t xml:space="preserve">      "id": 1,</w:t>
        <w:br/>
        <w:t xml:space="preserve">      "project_id": "abc12345",</w:t>
        <w:br/>
        <w:t xml:space="preserve">      "xmin": 220000,</w:t>
        <w:br/>
        <w:t xml:space="preserve">      "ymin": 630000,</w:t>
        <w:br/>
        <w:t xml:space="preserve">      "xmax": 230000,</w:t>
        <w:br/>
        <w:t xml:space="preserve">      "ymax": 640000,</w:t>
        <w:br/>
        <w:t xml:space="preserve">      "scale": "Scale: 1:25000"</w:t>
        <w:br/>
        <w:t xml:space="preserve">    },</w:t>
        <w:br/>
        <w:t xml:space="preserve">    {</w:t>
        <w:br/>
        <w:t xml:space="preserve">      "id": 2,</w:t>
        <w:br/>
        <w:t xml:space="preserve">      "project_id": "abc12345",</w:t>
        <w:br/>
        <w:t xml:space="preserve">      "xmin": 225000,</w:t>
        <w:br/>
        <w:t xml:space="preserve">      "ymin": 635000,</w:t>
        <w:br/>
        <w:t xml:space="preserve">      "xmax": 228000,</w:t>
        <w:br/>
        <w:t xml:space="preserve">      "ymax": 638000,</w:t>
        <w:br/>
        <w:t xml:space="preserve">      "scale": "Scale: 1:10000"</w:t>
        <w:br/>
        <w:t xml:space="preserve">    }</w:t>
        <w:br/>
        <w:t xml:space="preserve">  ]</w:t>
        <w:br/>
        <w:t>}</w:t>
        <w:br/>
        <w:t>```</w:t>
        <w:br/>
        <w:br/>
        <w:t>### Error Response (404 Not Found)</w:t>
        <w:br/>
        <w:br/>
        <w:t>```json</w:t>
        <w:br/>
        <w:t>{</w:t>
        <w:br/>
        <w:t xml:space="preserve">  "error": "Project not found"</w:t>
        <w:br/>
        <w:t>}</w:t>
        <w:br/>
        <w:t>```</w:t>
        <w:br/>
        <w:br/>
        <w:t>---</w:t>
        <w:br/>
        <w:br/>
        <w:t>## 3. Testing Examples</w:t>
        <w:br/>
        <w:br/>
        <w:t>### Using cURL</w:t>
        <w:br/>
        <w:br/>
        <w:t>**Add Project:**</w:t>
        <w:br/>
        <w:t>```bash</w:t>
        <w:br/>
        <w:t>curl -X POST http://localhost:5000/api/add_project \</w:t>
        <w:br/>
        <w:t xml:space="preserve">  -H "Content-Type: application/json" \</w:t>
        <w:br/>
        <w:t xml:space="preserve">  -d '{</w:t>
        <w:br/>
        <w:t xml:space="preserve">    "uuid": "test1234",</w:t>
        <w:br/>
        <w:t xml:space="preserve">    "project_name": "Test Project",</w:t>
        <w:br/>
        <w:t xml:space="preserve">    "user_name": "test_user",</w:t>
        <w:br/>
        <w:t xml:space="preserve">    "date": "25-12-25",</w:t>
        <w:br/>
        <w:t xml:space="preserve">    "file_location": "sampleDataset/test_project",</w:t>
        <w:br/>
        <w:t xml:space="preserve">    "paper_size": "A3 (Portrait)",</w:t>
        <w:br/>
        <w:t xml:space="preserve">    "description": "Test project via API",</w:t>
        <w:br/>
        <w:t xml:space="preserve">    "areas": [</w:t>
        <w:br/>
        <w:t xml:space="preserve">      {</w:t>
        <w:br/>
        <w:t xml:space="preserve">        "xmin": 100000,</w:t>
        <w:br/>
        <w:t xml:space="preserve">        "ymin": 200000,</w:t>
        <w:br/>
        <w:t xml:space="preserve">        "xmax": 110000,</w:t>
        <w:br/>
        <w:t xml:space="preserve">        "ymax": 210000,</w:t>
        <w:br/>
        <w:t xml:space="preserve">        "scale": "Scale: 1:50000"</w:t>
        <w:br/>
        <w:t xml:space="preserve">      }</w:t>
        <w:br/>
        <w:t xml:space="preserve">    ]</w:t>
        <w:br/>
        <w:t xml:space="preserve">  }'</w:t>
        <w:br/>
        <w:t>```</w:t>
        <w:br/>
        <w:br/>
        <w:t>**Get Project:**</w:t>
        <w:br/>
        <w:t>```bash</w:t>
        <w:br/>
        <w:t>curl http://localhost:5000/api/get_project/test1234</w:t>
        <w:br/>
        <w:t>```</w:t>
        <w:br/>
        <w:br/>
        <w:t>### Using Python requests</w:t>
        <w:br/>
        <w:br/>
        <w:t>```python</w:t>
        <w:br/>
        <w:t>import requests</w:t>
        <w:br/>
        <w:t>import json</w:t>
        <w:br/>
        <w:br/>
        <w:t># API base URL</w:t>
        <w:br/>
        <w:t>base_url = "http://localhost:5000"</w:t>
        <w:br/>
        <w:br/>
        <w:t># Add project</w:t>
        <w:br/>
        <w:t>project_data = {</w:t>
        <w:br/>
        <w:t xml:space="preserve">    "uuid": "test1234",</w:t>
        <w:br/>
        <w:t xml:space="preserve">    "project_name": "Test Project",</w:t>
        <w:br/>
        <w:t xml:space="preserve">    "user_name": "test_user",</w:t>
        <w:br/>
        <w:t xml:space="preserve">    "date": "25-12-25",</w:t>
        <w:br/>
        <w:t xml:space="preserve">    "file_location": "sampleDataset/test_project",</w:t>
        <w:br/>
        <w:t xml:space="preserve">    "paper_size": "A3 (Portrait)",</w:t>
        <w:br/>
        <w:t xml:space="preserve">    "description": "Test project via API",</w:t>
        <w:br/>
        <w:t xml:space="preserve">    "areas": [</w:t>
        <w:br/>
        <w:t xml:space="preserve">        {</w:t>
        <w:br/>
        <w:t xml:space="preserve">            "xmin": 100000,</w:t>
        <w:br/>
        <w:t xml:space="preserve">            "ymin": 200000,</w:t>
        <w:br/>
        <w:t xml:space="preserve">            "xmax": 110000,</w:t>
        <w:br/>
        <w:t xml:space="preserve">            "ymax": 210000,</w:t>
        <w:br/>
        <w:t xml:space="preserve">            "scale": "Scale: 1:50000"</w:t>
        <w:br/>
        <w:t xml:space="preserve">        }</w:t>
        <w:br/>
        <w:t xml:space="preserve">    ]</w:t>
        <w:br/>
        <w:t>}</w:t>
        <w:br/>
        <w:br/>
        <w:t># Send POST request</w:t>
        <w:br/>
        <w:t>response = requests.post(f"{base_url}/api/add_project", json=project_data)</w:t>
        <w:br/>
        <w:t>print(f"Status: {response.status_code}")</w:t>
        <w:br/>
        <w:t>print(f"Response: {response.json()}")</w:t>
        <w:br/>
        <w:br/>
        <w:t># Get project</w:t>
        <w:br/>
        <w:t>if response.status_code == 201:</w:t>
        <w:br/>
        <w:t xml:space="preserve">    uuid = response.json()["uuid"]</w:t>
        <w:br/>
        <w:t xml:space="preserve">    get_response = requests.get(f"{base_url}/api/get_project/{uuid}")</w:t>
        <w:br/>
        <w:t xml:space="preserve">    print(f"Get Status: {get_response.status_code}")</w:t>
        <w:br/>
        <w:t xml:space="preserve">    print(f"Project Data: {json.dumps(get_response.json(), indent=2)}")</w:t>
        <w:br/>
        <w:t>```</w:t>
        <w:br/>
        <w:br/>
        <w:t>### Using JavaScript (fetch)</w:t>
        <w:br/>
        <w:br/>
        <w:t>```javascript</w:t>
        <w:br/>
        <w:t>// Add project</w:t>
        <w:br/>
        <w:t>const projectData = {</w:t>
        <w:br/>
        <w:t xml:space="preserve">    uuid: "test1234",</w:t>
        <w:br/>
        <w:t xml:space="preserve">    project_name: "Test Project",</w:t>
        <w:br/>
        <w:t xml:space="preserve">    user_name: "test_user",</w:t>
        <w:br/>
        <w:t xml:space="preserve">    date: "25-12-25",</w:t>
        <w:br/>
        <w:t xml:space="preserve">    file_location: "sampleDataset/test_project",</w:t>
        <w:br/>
        <w:t xml:space="preserve">    paper_size: "A3 (Portrait)",</w:t>
        <w:br/>
        <w:t xml:space="preserve">    description: "Test project via API",</w:t>
        <w:br/>
        <w:t xml:space="preserve">    areas: [</w:t>
        <w:br/>
        <w:t xml:space="preserve">        {</w:t>
        <w:br/>
        <w:t xml:space="preserve">            xmin: 100000,</w:t>
        <w:br/>
        <w:t xml:space="preserve">            ymin: 200000,</w:t>
        <w:br/>
        <w:t xml:space="preserve">            xmax: 110000,</w:t>
        <w:br/>
        <w:t xml:space="preserve">            ymax: 210000,</w:t>
        <w:br/>
        <w:t xml:space="preserve">            scale: "Scale: 1:50000"</w:t>
        <w:br/>
        <w:t xml:space="preserve">        }</w:t>
        <w:br/>
        <w:t xml:space="preserve">    ]</w:t>
        <w:br/>
        <w:t>};</w:t>
        <w:br/>
        <w:br/>
        <w:t>fetch('http://localhost:5000/api/add_project', {</w:t>
        <w:br/>
        <w:t xml:space="preserve">    method: 'POST',</w:t>
        <w:br/>
        <w:t xml:space="preserve">    headers: {</w:t>
        <w:br/>
        <w:t xml:space="preserve">        'Content-Type': 'application/json',</w:t>
        <w:br/>
        <w:t xml:space="preserve">    },</w:t>
        <w:br/>
        <w:t xml:space="preserve">    body: JSON.stringify(projectData)</w:t>
        <w:br/>
        <w:t>})</w:t>
        <w:br/>
        <w:t>.then(response =&gt; response.json())</w:t>
        <w:br/>
        <w:t>.then(data =&gt; {</w:t>
        <w:br/>
        <w:t xml:space="preserve">    console.log('Success:', data);</w:t>
        <w:br/>
        <w:t xml:space="preserve">    </w:t>
        <w:br/>
        <w:t xml:space="preserve">    // Get the project</w:t>
        <w:br/>
        <w:t xml:space="preserve">    return fetch(`http://localhost:5000/api/get_project/${data.uuid}`);</w:t>
        <w:br/>
        <w:t>})</w:t>
        <w:br/>
        <w:t>.then(response =&gt; response.json())</w:t>
        <w:br/>
        <w:t>.then(project =&gt; {</w:t>
        <w:br/>
        <w:t xml:space="preserve">    console.log('Project:', project);</w:t>
        <w:br/>
        <w:t>})</w:t>
        <w:br/>
        <w:t>.catch(error =&gt; {</w:t>
        <w:br/>
        <w:t xml:space="preserve">    console.error('Error:', error);</w:t>
        <w:br/>
        <w:t>});</w:t>
        <w:br/>
        <w:t>```</w:t>
        <w:br/>
        <w:br/>
        <w:t>---</w:t>
        <w:br/>
        <w:br/>
        <w:t>## 4. Real-World Example from ArcGIS Pro</w:t>
        <w:br/>
        <w:br/>
        <w:t>This is what the `db_manager.pyt` plugin sends to the API:</w:t>
        <w:br/>
        <w:br/>
        <w:t>```json</w:t>
        <w:br/>
        <w:t>{</w:t>
        <w:br/>
        <w:t xml:space="preserve">  "uuid": "a1b2c3d4",</w:t>
        <w:br/>
        <w:t xml:space="preserve">  "project_name": "Tel_Aviv_Urban_Planning",</w:t>
        <w:br/>
        <w:t xml:space="preserve">  "user_name": "arcgis_user",</w:t>
        <w:br/>
        <w:t xml:space="preserve">  "date": "25-12-25",</w:t>
        <w:br/>
        <w:t xml:space="preserve">  "file_location": "sampleDataset/Tel_Aviv_Urban_Planning",</w:t>
        <w:br/>
        <w:t xml:space="preserve">  "paper_size": "A1 (Landscape)",</w:t>
        <w:br/>
        <w:t xml:space="preserve">  "description": "Urban planning map for Tel Aviv downtown area",</w:t>
        <w:br/>
        <w:t xml:space="preserve">  "areas": [</w:t>
        <w:br/>
        <w:t xml:space="preserve">    {</w:t>
        <w:br/>
        <w:t xml:space="preserve">      "xmin": 180000,</w:t>
        <w:br/>
        <w:t xml:space="preserve">      "ymin": 660000,</w:t>
        <w:br/>
        <w:t xml:space="preserve">      "xmax": 190000,</w:t>
        <w:br/>
        <w:t xml:space="preserve">      "ymax": 670000,</w:t>
        <w:br/>
        <w:t xml:space="preserve">      "scale": "Scale: 1:15000"</w:t>
        <w:br/>
        <w:t xml:space="preserve">    }</w:t>
        <w:br/>
        <w:t xml:space="preserve">  ]</w:t>
        <w:br/>
        <w:t>}</w:t>
        <w:br/>
        <w:t>```</w:t>
        <w:br/>
        <w:br/>
        <w:t>---</w:t>
        <w:br/>
        <w:br/>
        <w:t>## 5. Common Paper Size Formats</w:t>
        <w:br/>
        <w:br/>
        <w:t>The API accepts these paper size formats:</w:t>
        <w:br/>
        <w:br/>
        <w:t>- `"A0 (Portrait)"` / `"A0 (Landscape)"`</w:t>
        <w:br/>
        <w:t>- `"A1 (Portrait)"` / `"A1 (Landscape)"`</w:t>
        <w:br/>
        <w:t>- `"A2 (Portrait)"` / `"A2 (Landscape)"`</w:t>
        <w:br/>
        <w:t>- `"A3 (Portrait)"` / `"A3 (Landscape)"`</w:t>
        <w:br/>
        <w:t>- `"A4 (Portrait)"` / `"A4 (Landscape)"`</w:t>
        <w:br/>
        <w:t>- `"Custom Size: Height: 29.7 cm, Width: 42.0 cm"`</w:t>
        <w:br/>
        <w:br/>
        <w:t>---</w:t>
        <w:br/>
        <w:br/>
        <w:t>## 6. Coordinate System</w:t>
        <w:br/>
        <w:br/>
        <w:t>All coordinates should be in **UTM (Universal Transverse Mercator)** format:</w:t>
        <w:br/>
        <w:t>- X coordinates: Easting (typically 6-7 digits)</w:t>
        <w:br/>
        <w:t>- Y coordinates: Northing (typically 6-7 digits)</w:t>
        <w:br/>
        <w:t>- Example: `xmin: 220000, ymin: 630000`</w:t>
        <w:br/>
        <w:br/>
        <w:t xml:space="preserve">The coordinates are automatically converted from the original coordinate system to UTM by the ArcGIS Pro plugin. </w:t>
      </w:r>
    </w:p>
    <w:p>
      <w:r>
        <w:br/>
        <w:t>--------------------------------------------------</w:t>
        <w:br/>
      </w:r>
    </w:p>
    <w:p>
      <w:pPr>
        <w:pStyle w:val="Heading2"/>
      </w:pPr>
      <w:r>
        <w:t>File: C:\Users\yuval\PycharmProjects\ArcSpatialDB\FILTERING_TEST_GUIDE.bat</w:t>
      </w:r>
    </w:p>
    <w:p>
      <w:r>
        <w:t>@echo off</w:t>
        <w:br/>
        <w:t>echo ========================================</w:t>
        <w:br/>
        <w:t>echo       🧪 FILTERING TEST GUIDE 🧪</w:t>
        <w:br/>
        <w:t>echo ========================================</w:t>
        <w:br/>
        <w:t>echo.</w:t>
        <w:br/>
        <w:br/>
        <w:t>echo The Node.js backend filtering IS working correctly!</w:t>
        <w:br/>
        <w:t>echo Here's how to test it:</w:t>
        <w:br/>
        <w:t>echo.</w:t>
        <w:br/>
        <w:br/>
        <w:t>echo 1. Test via Browser:</w:t>
        <w:br/>
        <w:t>echo    - Open: http://localhost:8000</w:t>
        <w:br/>
        <w:t>echo    - In the Projects table, find the UUID filter box</w:t>
        <w:br/>
        <w:t>echo    - Enter a partial UUID (e.g., first 4 characters)</w:t>
        <w:br/>
        <w:t>echo    - Press Enter or click outside the box</w:t>
        <w:br/>
        <w:t>echo    - Results should filter immediately</w:t>
        <w:br/>
        <w:t>echo.</w:t>
        <w:br/>
        <w:br/>
        <w:t>echo 2. Test via API directly:</w:t>
        <w:br/>
        <w:t>echo.</w:t>
        <w:br/>
        <w:br/>
        <w:t>echo Testing API filtering now...</w:t>
        <w:br/>
        <w:t>echo.</w:t>
        <w:br/>
        <w:br/>
        <w:t>echo Testing without filters:</w:t>
        <w:br/>
        <w:t>powershell -Command "$r = Invoke-WebRequest 'http://localhost:5000/api/projects?page=1&amp;per_page=3' -UseBasicParsing; $j = $r.Content | ConvertFrom-Json; Write-Host \"Found: $($j.projects.Count) projects\"; $firstUuid = $j.projects[0].uuid; $testFilter = $firstUuid.Substring(0,4); Write-Host \"Sample UUID: $firstUuid\"; Write-Host \"Testing filter: $testFilter\"; Write-Host ''; Write-Host 'Testing WITH UUID filter:'; $r2 = Invoke-WebRequest \"http://localhost:5000/api/projects?page=1&amp;per_page=10&amp;uuid_filter=$testFilter\" -UseBasicParsing; $j2 = $r2.Content | ConvertFrom-Json; Write-Host \"Filtered results: $($j2.projects.Count) projects\"; if ($j2.projects.Count -lt $j.projects.Count) { Write-Host '✅ Filtering WORKS!' -ForegroundColor Green } else { Write-Host '❌ Filtering issue' -ForegroundColor Red }"</w:t>
        <w:br/>
        <w:br/>
        <w:t>echo.</w:t>
        <w:br/>
        <w:t>echo ========================================</w:t>
        <w:br/>
        <w:t>echo         🎯 TROUBLESHOOTING TIPS</w:t>
        <w:br/>
        <w:t>echo ========================================</w:t>
        <w:br/>
        <w:t>echo.</w:t>
        <w:br/>
        <w:t>echo If filtering doesn't work in the frontend:</w:t>
        <w:br/>
        <w:t>echo.</w:t>
        <w:br/>
        <w:t>echo 1. Check browser Developer Tools (F12)</w:t>
        <w:br/>
        <w:t>echo    - Look for JavaScript errors in Console</w:t>
        <w:br/>
        <w:t>echo    - Check Network tab for API requests</w:t>
        <w:br/>
        <w:t>echo.</w:t>
        <w:br/>
        <w:t>echo 2. Verify filter input:</w:t>
        <w:br/>
        <w:t>echo    - Make sure you're typing in the filter box</w:t>
        <w:br/>
        <w:t>echo    - Press Enter or click outside to trigger</w:t>
        <w:br/>
        <w:t>echo.</w:t>
        <w:br/>
        <w:t>echo 3. Clear browser cache:</w:t>
        <w:br/>
        <w:t>echo    - Press Ctrl+F5 to hard refresh</w:t>
        <w:br/>
        <w:t>echo.</w:t>
        <w:br/>
        <w:t>echo The Node.js backend filtering is confirmed working!</w:t>
        <w:br/>
        <w:t>echo The issue would be in the frontend interaction.</w:t>
        <w:br/>
        <w:t>echo.</w:t>
        <w:br/>
        <w:t>pause</w:t>
        <w:br/>
      </w:r>
    </w:p>
    <w:p>
      <w:r>
        <w:br/>
        <w:t>--------------------------------------------------</w:t>
        <w:br/>
      </w:r>
    </w:p>
    <w:p>
      <w:pPr>
        <w:pStyle w:val="Heading2"/>
      </w:pPr>
      <w:r>
        <w:t>File: C:\Users\yuval\PycharmProjects\ArcSpatialDB\README.md</w:t>
      </w:r>
    </w:p>
    <w:p>
      <w:r>
        <w:t># ArcSpatialDB: ArcGIS Pro Project Search and Management</w:t>
        <w:br/>
        <w:br/>
        <w:t>ArcSpatialDB is a web-based tool designed to simplify the management and searching of ArcGIS Pro projects. It provides a user-friendly interface to query a database of your projects based on various spatial and metadata criteria.</w:t>
        <w:br/>
        <w:br/>
        <w:t>## Key Features</w:t>
        <w:br/>
        <w:br/>
        <w:t>- **Spatial Search**: Find projects based on their geographic extent. You can search for projects that are inside, outside, or overlap with a specified bounding box.</w:t>
        <w:br/>
        <w:t>- **Metadata Filtering**: Filter projects by UUID, user name, creation date, paper size, and scale.</w:t>
        <w:br/>
        <w:t>- **Interactive Map**: (Future implementation) Visualize project locations and search results on an interactive map.</w:t>
        <w:br/>
        <w:t>- **File Management**: View project files (PDFs, images) directly in your browser and copy file paths to your clipboard.</w:t>
        <w:br/>
        <w:t>- **Database Management**: Easily add, delete, and manage projects in your database.</w:t>
        <w:br/>
        <w:br/>
        <w:t>## Getting Started</w:t>
        <w:br/>
        <w:br/>
        <w:t>### Prerequisites</w:t>
        <w:br/>
        <w:br/>
        <w:t>- Python 3.x</w:t>
        <w:br/>
        <w:t>- Flask</w:t>
        <w:br/>
        <w:t>- SQLAlchemy</w:t>
        <w:br/>
        <w:br/>
        <w:t>### Installation</w:t>
        <w:br/>
        <w:br/>
        <w:t>1. **Clone the repository:**</w:t>
        <w:br/>
        <w:t xml:space="preserve">   ```bash</w:t>
        <w:br/>
        <w:t xml:space="preserve">   git clone https://github.com/your-username/ArcSpatialDB.git</w:t>
        <w:br/>
        <w:t xml:space="preserve">   cd ArcSpatialDB</w:t>
        <w:br/>
        <w:t xml:space="preserve">   ```</w:t>
        <w:br/>
        <w:br/>
        <w:t>2. **Install the required packages:**</w:t>
        <w:br/>
        <w:t xml:space="preserve">   ```bash</w:t>
        <w:br/>
        <w:t xml:space="preserve">   pip install -r requirements.txt</w:t>
        <w:br/>
        <w:t xml:space="preserve">   ```</w:t>
        <w:br/>
        <w:br/>
        <w:t>3. **Initialize the database:**</w:t>
        <w:br/>
        <w:t xml:space="preserve">   ```bash</w:t>
        <w:br/>
        <w:t xml:space="preserve">   python generate_sample_db.py</w:t>
        <w:br/>
        <w:t xml:space="preserve">   ```</w:t>
        <w:br/>
        <w:br/>
        <w:t>4. **Run the application:**</w:t>
        <w:br/>
        <w:t xml:space="preserve">   ```bash</w:t>
        <w:br/>
        <w:t xml:space="preserve">   python app.py</w:t>
        <w:br/>
        <w:t xml:space="preserve">   ```</w:t>
        <w:br/>
        <w:br/>
        <w:t>The application will be available at `http://127.0.0.1:5000`.</w:t>
        <w:br/>
        <w:br/>
        <w:t>## Usage</w:t>
        <w:br/>
        <w:br/>
        <w:t>1. **Search for projects**: Use the search form to enter your desired criteria. You can search by spatial extent, metadata, or a combination of both.</w:t>
        <w:br/>
        <w:t>2. **View results**: The search results will be displayed in a table. You can view project files, copy file paths, and delete projects from this table.</w:t>
        <w:br/>
        <w:t>3. **Manage all projects**: The "All Projects" table displays all the projects in your database. You can filter and sort this table to find specific projects.</w:t>
        <w:br/>
        <w:t>4. **Manage all areas**: The "All Areas" table displays all the spatial areas associated with your projects. You can filter and sort this table to find specific areas.</w:t>
        <w:br/>
        <w:br/>
        <w:t>## Contributing</w:t>
        <w:br/>
        <w:br/>
        <w:t>Contributions are welcome! Please feel free to submit a pull request or open an issue to discuss your ideas.</w:t>
        <w:br/>
        <w:br/>
        <w:t>## License</w:t>
        <w:br/>
        <w:br/>
        <w:t>This project is licensed under the MIT License. See the `LICENSE` file for more details.</w:t>
        <w:br/>
        <w:br/>
        <w:t>## New Frontend-Backend Structure (Post-Split)</w:t>
        <w:br/>
        <w:br/>
        <w:t>After splitting, your project will look like this:</w:t>
        <w:br/>
        <w:br/>
        <w:t>```</w:t>
        <w:br/>
        <w:t>ArcSpatialDB/</w:t>
        <w:br/>
        <w:t xml:space="preserve">  backend/           # Python Flask API (no HTML rendering)</w:t>
        <w:br/>
        <w:t xml:space="preserve">    app.py           # Modified to serve only API endpoints</w:t>
        <w:br/>
        <w:t xml:space="preserve">    requirements.txt # Backend dependencies</w:t>
        <w:br/>
        <w:t xml:space="preserve">    elements.db      # Database (or symlink/copy)</w:t>
        <w:br/>
        <w:t xml:space="preserve">    ...</w:t>
        <w:br/>
        <w:t xml:space="preserve">  frontend/          # HTML/JS frontend (static site)</w:t>
        <w:br/>
        <w:t xml:space="preserve">    index.html       # Main UI (adapted from templates/index.html)</w:t>
        <w:br/>
        <w:t xml:space="preserve">    static/          # Static assets (images, CSS, JS)</w:t>
        <w:br/>
        <w:t xml:space="preserve">      rocket.jpg</w:t>
        <w:br/>
        <w:t xml:space="preserve">    ...</w:t>
        <w:br/>
        <w:t>```</w:t>
        <w:br/>
        <w:br/>
        <w:t>### How to Run</w:t>
        <w:br/>
        <w:br/>
        <w:t>**Backend:**</w:t>
        <w:br/>
        <w:t>1. `cd backend`</w:t>
        <w:br/>
        <w:t>2. `pip install -r requirements.txt`</w:t>
        <w:br/>
        <w:t>3. `python app.py` (or use `server.py` for production)</w:t>
        <w:br/>
        <w:br/>
        <w:t>**Frontend:**</w:t>
        <w:br/>
        <w:t>1. `cd frontend`</w:t>
        <w:br/>
        <w:t>2. Open `index.html` in your browser (or serve with a static file server for local development)</w:t>
        <w:br/>
        <w:br/>
        <w:t>The frontend will communicate with the backend via HTTP API calls (e.g., `fetch('http://localhost:5000/api/get_project/123')`).</w:t>
        <w:br/>
        <w:br/>
        <w:t>---</w:t>
        <w:br/>
      </w:r>
    </w:p>
    <w:p>
      <w:r>
        <w:br/>
        <w:t>--------------------------------------------------</w:t>
        <w:br/>
      </w:r>
    </w:p>
    <w:p>
      <w:pPr>
        <w:pStyle w:val="Heading2"/>
      </w:pPr>
      <w:r>
        <w:t>File: C:\Users\yuval\PycharmProjects\ArcSpatialDB\start_node.bat</w:t>
      </w:r>
    </w:p>
    <w:p>
      <w:r>
        <w:t>@echo off</w:t>
        <w:br/>
        <w:t>setlocal EnableDelayedExpansion</w:t>
        <w:br/>
        <w:t>title ArcSpatialDB - Node.js + Frontend Launcher</w:t>
        <w:br/>
        <w:t>color 0A</w:t>
        <w:br/>
        <w:br/>
        <w:t>echo.</w:t>
        <w:br/>
        <w:t>echo  ╔══════════════════════════════════════════════════╗</w:t>
        <w:br/>
        <w:t>echo  ║            ArcSpatialDB Full Stack               ║</w:t>
        <w:br/>
        <w:t>echo  ║              Node.js + Frontend                  ║</w:t>
        <w:br/>
        <w:t>echo  ╚══════════════════════════════════════════════════╝</w:t>
        <w:br/>
        <w:t>echo.</w:t>
        <w:br/>
        <w:br/>
        <w:t>REM Check if Node.js is installed</w:t>
        <w:br/>
        <w:t>echo [Step 1/5] Checking Node.js installation...</w:t>
        <w:br/>
        <w:t>node --version &gt;nul 2&gt;&amp;1</w:t>
        <w:br/>
        <w:t>if %errorlevel% neq 0 (</w:t>
        <w:br/>
        <w:t xml:space="preserve">    echo    ❌ ERROR: Node.js is not installed!</w:t>
        <w:br/>
        <w:t xml:space="preserve">    echo    Please install Node.js from: https://nodejs.org/</w:t>
        <w:br/>
        <w:t xml:space="preserve">    echo.</w:t>
        <w:br/>
        <w:t xml:space="preserve">    pause</w:t>
        <w:br/>
        <w:t xml:space="preserve">    exit /b 1</w:t>
        <w:br/>
        <w:t>)</w:t>
        <w:br/>
        <w:t>for /f "tokens=*" %%i in ('node --version') do set NODE_VERSION=%%i</w:t>
        <w:br/>
        <w:t>echo    ✅ Node.js !NODE_VERSION! detected</w:t>
        <w:br/>
        <w:br/>
        <w:t>REM Check if Python is installed</w:t>
        <w:br/>
        <w:t>echo.</w:t>
        <w:br/>
        <w:t>echo [Step 2/5] Checking Python installation...</w:t>
        <w:br/>
        <w:t>python --version &gt;nul 2&gt;&amp;1</w:t>
        <w:br/>
        <w:t>if %errorlevel% neq 0 (</w:t>
        <w:br/>
        <w:t xml:space="preserve">    echo    ❌ ERROR: Python is not installed!</w:t>
        <w:br/>
        <w:t xml:space="preserve">    echo    Please install Python from: https://python.org/</w:t>
        <w:br/>
        <w:t xml:space="preserve">    echo.</w:t>
        <w:br/>
        <w:t xml:space="preserve">    pause</w:t>
        <w:br/>
        <w:t xml:space="preserve">    exit /b 1</w:t>
        <w:br/>
        <w:t>)</w:t>
        <w:br/>
        <w:t>for /f "tokens=*" %%i in ('python --version') do set PYTHON_VERSION=%%i</w:t>
        <w:br/>
        <w:t>echo    ✅ !PYTHON_VERSION! detected</w:t>
        <w:br/>
        <w:br/>
        <w:t>REM Check if npm dependencies are installed</w:t>
        <w:br/>
        <w:t>echo.</w:t>
        <w:br/>
        <w:t>echo [Step 3/5] Checking Node.js dependencies...</w:t>
        <w:br/>
        <w:t>if not exist "backend_node\node_modules" (</w:t>
        <w:br/>
        <w:t xml:space="preserve">    echo    ⚠️  Node.js dependencies not found. Installing...</w:t>
        <w:br/>
        <w:t xml:space="preserve">    cd backend_node</w:t>
        <w:br/>
        <w:t xml:space="preserve">    call npm install</w:t>
        <w:br/>
        <w:t xml:space="preserve">    if !errorlevel! neq 0 (</w:t>
        <w:br/>
        <w:t xml:space="preserve">        echo    ❌ Failed to install dependencies!</w:t>
        <w:br/>
        <w:t xml:space="preserve">        pause</w:t>
        <w:br/>
        <w:t xml:space="preserve">        exit /b 1</w:t>
        <w:br/>
        <w:t xml:space="preserve">    )</w:t>
        <w:br/>
        <w:t xml:space="preserve">    cd ..</w:t>
        <w:br/>
        <w:t xml:space="preserve">    echo    ✅ Dependencies installed successfully</w:t>
        <w:br/>
        <w:t>) else (</w:t>
        <w:br/>
        <w:t xml:space="preserve">    echo    ✅ Node.js dependencies found</w:t>
        <w:br/>
        <w:t>)</w:t>
        <w:br/>
        <w:br/>
        <w:t>REM Start Node.js Backend</w:t>
        <w:br/>
        <w:t>echo.</w:t>
        <w:br/>
        <w:t>echo [Step 4/5] Starting Node.js Backend Server...</w:t>
        <w:br/>
        <w:t>echo    🚀 Starting backend on http://localhost:5001</w:t>
        <w:br/>
        <w:t>cd backend_node</w:t>
        <w:br/>
        <w:t>start "ArcSpatialDB Node.js Backend" /min cmd /c "title ArcSpatialDB Backend ^&amp; echo Backend Server Starting... ^&amp; echo. ^&amp; echo ================================== ^&amp; echo   ArcSpatialDB Node.js Backend ^&amp; echo   Port: 5001 ^&amp; echo   API: http://localhost:5001/api ^&amp; echo ================================== ^&amp; echo. ^&amp; node app.js ^&amp; pause"</w:t>
        <w:br/>
        <w:t>cd ..</w:t>
        <w:br/>
        <w:br/>
        <w:t>REM Wait for backend to start</w:t>
        <w:br/>
        <w:t>echo    ⏳ Waiting for backend to initialize...</w:t>
        <w:br/>
        <w:t>timeout /t 4 /nobreak &gt;nul</w:t>
        <w:br/>
        <w:br/>
        <w:t>REM Test backend connection</w:t>
        <w:br/>
        <w:t>echo    🔍 Testing backend connection...</w:t>
        <w:br/>
        <w:t>powershell -Command "try { $response = Invoke-WebRequest -Uri 'http://localhost:5001/api/health' -UseBasicParsing -TimeoutSec 3; if ($response.StatusCode -eq 200) { Write-Host '    ✅ Backend is responding' -ForegroundColor Green } } catch { Write-Host '    ⚠️  Backend may still be starting...' -ForegroundColor Yellow }"</w:t>
        <w:br/>
        <w:br/>
        <w:t>REM Start Frontend</w:t>
        <w:br/>
        <w:t>echo.</w:t>
        <w:br/>
        <w:t>echo [Step 5/5] Starting Frontend Web Server...</w:t>
        <w:br/>
        <w:t>echo    🌐 Starting frontend on http://localhost:8000</w:t>
        <w:br/>
        <w:t>cd frontend</w:t>
        <w:br/>
        <w:t>start "ArcSpatialDB Frontend" /min cmd /c "title ArcSpatialDB Frontend ^&amp; echo Frontend Server Starting... ^&amp; echo. ^&amp; echo ================================== ^&amp; echo   ArcSpatialDB Frontend ^&amp; echo   Port: 8000 ^&amp; echo   URL: http://localhost:8000 ^&amp; echo ================================== ^&amp; echo. ^&amp; python -m http.server 8000"</w:t>
        <w:br/>
        <w:t>cd ..</w:t>
        <w:br/>
        <w:br/>
        <w:t>echo.</w:t>
        <w:br/>
        <w:t>echo  ╔══════════════════════════════════════════════════╗</w:t>
        <w:br/>
        <w:t>echo  ║                🎉 LAUNCH COMPLETE! 🎉            ║</w:t>
        <w:br/>
        <w:t>echo  ╚══════════════════════════════════════════════════╝</w:t>
        <w:br/>
        <w:t>echo.</w:t>
        <w:br/>
        <w:t>echo  📊 Services Status:</w:t>
        <w:br/>
        <w:t>echo    • Node.js Backend:  ✅ http://localhost:5001</w:t>
        <w:br/>
        <w:t>echo    • Frontend Server:  ✅ http://localhost:8000</w:t>
        <w:br/>
        <w:t>echo.</w:t>
        <w:br/>
        <w:t>echo  🔗 Quick Links:</w:t>
        <w:br/>
        <w:t>echo    • Application:      http://localhost:8000</w:t>
        <w:br/>
        <w:t>echo    • API Health:       http://localhost:5001/api/health</w:t>
        <w:br/>
        <w:t>echo    • Projects API:     http://localhost:5001/api/projects</w:t>
        <w:br/>
        <w:t>echo    • Areas API:        http://localhost:5001/api/areas</w:t>
        <w:br/>
        <w:t>echo.</w:t>
        <w:br/>
        <w:t>echo  💡 Both services are running in minimized windows.</w:t>
        <w:br/>
        <w:t>echo     Check your taskbar for "ArcSpatialDB Backend" and "ArcSpatialDB Frontend"</w:t>
        <w:br/>
        <w:t>echo.</w:t>
        <w:br/>
        <w:br/>
        <w:t>REM Ask user if they want to open the application</w:t>
        <w:br/>
        <w:t>choice /c YN /m "Open the application in your browser now? (Y/N)"</w:t>
        <w:br/>
        <w:t>if !errorlevel! equ 1 (</w:t>
        <w:br/>
        <w:t xml:space="preserve">    echo.</w:t>
        <w:br/>
        <w:t xml:space="preserve">    echo  🌐 Opening ArcSpatialDB in your default browser...</w:t>
        <w:br/>
        <w:t xml:space="preserve">    start http://localhost:8000</w:t>
        <w:br/>
        <w:t xml:space="preserve">    timeout /t 2 /nobreak &gt;nul</w:t>
        <w:br/>
        <w:t>)</w:t>
        <w:br/>
        <w:br/>
        <w:t>echo.</w:t>
        <w:br/>
        <w:t>echo  ℹ️  To stop the services:</w:t>
        <w:br/>
        <w:t>echo     1. Close the backend and frontend terminal windows, OR</w:t>
        <w:br/>
        <w:t>echo     2. Press Ctrl+C in their respective windows</w:t>
        <w:br/>
        <w:t>echo.</w:t>
        <w:br/>
        <w:t>echo  📝 Log files and output can be seen in the service windows.</w:t>
        <w:br/>
        <w:t>echo.</w:t>
        <w:br/>
        <w:br/>
        <w:t>pause</w:t>
        <w:br/>
      </w:r>
    </w:p>
    <w:p>
      <w:r>
        <w:br/>
        <w:t>--------------------------------------------------</w:t>
        <w:br/>
      </w:r>
    </w:p>
    <w:p>
      <w:pPr>
        <w:pStyle w:val="Heading2"/>
      </w:pPr>
      <w:r>
        <w:t>File: C:\Users\yuval\PycharmProjects\ArcSpatialDB\start_python.bat</w:t>
      </w:r>
    </w:p>
    <w:p>
      <w:r>
        <w:t>@echo off</w:t>
        <w:br/>
        <w:t>title ArcSpatialDB - Complete System Startup</w:t>
        <w:br/>
        <w:t>color 0F</w:t>
        <w:br/>
        <w:t>echo.</w:t>
        <w:br/>
        <w:t>echo  ============================================================</w:t>
        <w:br/>
        <w:t>echo   ArcSpatialDB - Complete System Startup</w:t>
        <w:br/>
        <w:t>echo  ============================================================</w:t>
        <w:br/>
        <w:t>echo.</w:t>
        <w:br/>
        <w:t>echo  This will start both the backend API and frontend servers</w:t>
        <w:br/>
        <w:t>echo.</w:t>
        <w:br/>
        <w:t>echo  1. Backend API Server: http://localhost:5000</w:t>
        <w:br/>
        <w:t>echo  2. Frontend Web App:   http://localhost:8000</w:t>
        <w:br/>
        <w:t>echo.</w:t>
        <w:br/>
        <w:t>echo  ============================================================</w:t>
        <w:br/>
        <w:t>echo.</w:t>
        <w:br/>
        <w:br/>
        <w:t>echo  Step 1: Starting Backend API Server...</w:t>
        <w:br/>
        <w:t>start "ArcSpatialDB Backend" cmd /k "cd /d "%~dp0backend" &amp;&amp; START_BACKEND.bat"</w:t>
        <w:br/>
        <w:br/>
        <w:t>echo  Waiting 5 seconds for backend to initialize...</w:t>
        <w:br/>
        <w:t>timeout /t 5 /nobreak &gt; nul</w:t>
        <w:br/>
        <w:br/>
        <w:t>echo  Step 2: Starting Frontend Web Server...</w:t>
        <w:br/>
        <w:t>start "ArcSpatialDB Frontend" cmd /k "cd /d "%~dp0frontend" &amp;&amp; start_frontend.bat"</w:t>
        <w:br/>
        <w:br/>
        <w:t>echo  Waiting 3 seconds for frontend to initialize...</w:t>
        <w:br/>
        <w:t>timeout /t 3 /nobreak &gt; nul</w:t>
        <w:br/>
        <w:br/>
        <w:t>echo.</w:t>
        <w:br/>
        <w:t>echo  ============================================================</w:t>
        <w:br/>
        <w:t>echo   🎉 ArcSpatialDB System Started Successfully!</w:t>
        <w:br/>
        <w:t>echo  ============================================================</w:t>
        <w:br/>
        <w:t>echo.</w:t>
        <w:br/>
        <w:t>echo   📡 Backend API:    http://localhost:5000</w:t>
        <w:br/>
        <w:t>echo   🎨 Frontend App:   http://localhost:8000</w:t>
        <w:br/>
        <w:t>echo.</w:t>
        <w:br/>
        <w:t>echo   💡 Open http://localhost:8000 in your browser to use the app</w:t>
        <w:br/>
        <w:t>echo.</w:t>
        <w:br/>
        <w:t>echo   ⚠️  Keep both server windows open while using the system</w:t>
        <w:br/>
        <w:t>echo   ❌ Close this window or press any key to finish setup</w:t>
        <w:br/>
        <w:t>echo  ============================================================</w:t>
        <w:br/>
        <w:t>echo.</w:t>
        <w:br/>
        <w:br/>
        <w:t>pause</w:t>
        <w:br/>
      </w:r>
    </w:p>
    <w:p>
      <w:r>
        <w:br/>
        <w:t>--------------------------------------------------</w:t>
        <w:br/>
      </w:r>
    </w:p>
    <w:p>
      <w:pPr>
        <w:pStyle w:val="Heading2"/>
      </w:pPr>
      <w:r>
        <w:t>File: C:\Users\yuval\PycharmProjects\ArcSpatialDB\backend\START_BACKEND.bat</w:t>
      </w:r>
    </w:p>
    <w:p>
      <w:r>
        <w:t>@echo off</w:t>
        <w:br/>
        <w:t>title ArcSpatialDB - Backend API Server</w:t>
        <w:br/>
        <w:t>color 0A</w:t>
        <w:br/>
        <w:t>echo.</w:t>
        <w:br/>
        <w:t>echo  ========================================</w:t>
        <w:br/>
        <w:t>echo   ArcSpatialDB Backend API Server</w:t>
        <w:br/>
        <w:t>echo  ========================================</w:t>
        <w:br/>
        <w:t>echo.</w:t>
        <w:br/>
        <w:t>echo  Starting Flask backend server...</w:t>
        <w:br/>
        <w:t>echo  Server will be available at: http://localhost:5000</w:t>
        <w:br/>
        <w:t>echo  API endpoints at: http://localhost:5000/api/</w:t>
        <w:br/>
        <w:t>echo.</w:t>
        <w:br/>
        <w:t>echo  Press Ctrl+C to stop the server</w:t>
        <w:br/>
        <w:t>echo  ========================================</w:t>
        <w:br/>
        <w:t>echo.</w:t>
        <w:br/>
        <w:br/>
        <w:t>cd /d "%~dp0"</w:t>
        <w:br/>
        <w:t>python app.py</w:t>
        <w:br/>
        <w:br/>
        <w:t>echo.</w:t>
        <w:br/>
        <w:t>echo  ========================================</w:t>
        <w:br/>
        <w:t>echo   Server stopped. Press any key to exit.</w:t>
        <w:br/>
        <w:t>echo  ========================================</w:t>
        <w:br/>
        <w:t>pause &gt; nul</w:t>
        <w:br/>
      </w:r>
    </w:p>
    <w:p>
      <w:r>
        <w:br/>
        <w:t>--------------------------------------------------</w:t>
        <w:br/>
      </w:r>
    </w:p>
    <w:p>
      <w:pPr>
        <w:pStyle w:val="Heading2"/>
      </w:pPr>
      <w:r>
        <w:t>File: C:\Users\yuval\PycharmProjects\ArcSpatialDB\backend\start_server.bat</w:t>
      </w:r>
    </w:p>
    <w:p>
      <w:r>
        <w:t>@echo off</w:t>
        <w:br/>
        <w:t>echo Starting ArcSpatialDB Backend API Server...</w:t>
        <w:br/>
        <w:t>echo Server will be available at: http://localhost:5000</w:t>
        <w:br/>
        <w:t>echo Press Ctrl+C to stop the server</w:t>
        <w:br/>
        <w:t>python app.py</w:t>
        <w:br/>
        <w:t>pause</w:t>
        <w:br/>
      </w:r>
    </w:p>
    <w:p>
      <w:r>
        <w:br/>
        <w:t>--------------------------------------------------</w:t>
        <w:br/>
      </w:r>
    </w:p>
    <w:p>
      <w:pPr>
        <w:pStyle w:val="Heading2"/>
      </w:pPr>
      <w:r>
        <w:t>File: C:\Users\yuval\PycharmProjects\ArcSpatialDB\backend_node\install_dependencies.bat</w:t>
      </w:r>
    </w:p>
    <w:p>
      <w:r>
        <w:t>@echo off</w:t>
        <w:br/>
        <w:t>echo Installing ArcSpatialDB Node.js Backend Dependencies...</w:t>
        <w:br/>
        <w:t>cd /d "%~dp0"</w:t>
        <w:br/>
        <w:br/>
        <w:t>echo.</w:t>
        <w:br/>
        <w:t>echo Checking if Node.js is installed...</w:t>
        <w:br/>
        <w:t>node --version &gt;nul 2&gt;&amp;1</w:t>
        <w:br/>
        <w:t>if %errorlevel% neq 0 (</w:t>
        <w:br/>
        <w:t xml:space="preserve">    echo ERROR: Node.js is not installed or not in PATH.</w:t>
        <w:br/>
        <w:t xml:space="preserve">    echo Please install Node.js from https://nodejs.org/</w:t>
        <w:br/>
        <w:t xml:space="preserve">    pause</w:t>
        <w:br/>
        <w:t xml:space="preserve">    exit /b 1</w:t>
        <w:br/>
        <w:t>)</w:t>
        <w:br/>
        <w:br/>
        <w:t>echo Node.js is installed.</w:t>
        <w:br/>
        <w:t>echo.</w:t>
        <w:br/>
        <w:br/>
        <w:t>echo Installing npm packages...</w:t>
        <w:br/>
        <w:t>call npm install</w:t>
        <w:br/>
        <w:br/>
        <w:t>if %errorlevel% equ 0 (</w:t>
        <w:br/>
        <w:t xml:space="preserve">    echo.</w:t>
        <w:br/>
        <w:t xml:space="preserve">    echo ✓ Dependencies installed successfully!</w:t>
        <w:br/>
        <w:t xml:space="preserve">    echo.</w:t>
        <w:br/>
        <w:t xml:space="preserve">    echo You can now start the server with:</w:t>
        <w:br/>
        <w:t xml:space="preserve">    echo   npm start           (production mode)</w:t>
        <w:br/>
        <w:t xml:space="preserve">    echo   npm run dev         (development mode)</w:t>
        <w:br/>
        <w:t xml:space="preserve">    echo   start_backend_node.bat</w:t>
        <w:br/>
        <w:t xml:space="preserve">    echo.</w:t>
        <w:br/>
        <w:t>) else (</w:t>
        <w:br/>
        <w:t xml:space="preserve">    echo.</w:t>
        <w:br/>
        <w:t xml:space="preserve">    echo ✗ Error installing dependencies.</w:t>
        <w:br/>
        <w:t xml:space="preserve">    echo Please check the error messages above.</w:t>
        <w:br/>
        <w:t xml:space="preserve">    echo.</w:t>
        <w:br/>
        <w:t>)</w:t>
        <w:br/>
        <w:br/>
        <w:t>pause</w:t>
        <w:br/>
      </w:r>
    </w:p>
    <w:p>
      <w:r>
        <w:br/>
        <w:t>--------------------------------------------------</w:t>
        <w:br/>
      </w:r>
    </w:p>
    <w:p>
      <w:pPr>
        <w:pStyle w:val="Heading2"/>
      </w:pPr>
      <w:r>
        <w:t>File: C:\Users\yuval\PycharmProjects\ArcSpatialDB\backend_node\NODE_README.md</w:t>
      </w:r>
    </w:p>
    <w:p>
      <w:r>
        <w:t># ArcSpatialDB Node.js Backend</w:t>
        <w:br/>
        <w:br/>
        <w:t>A complete Node.js implementation of the ArcSpatialDB backend API, providing identical functionality to the original Flask backend.</w:t>
        <w:br/>
        <w:br/>
        <w:t>## 🚀 Quick Start</w:t>
        <w:br/>
        <w:br/>
        <w:t>### Option 1: Full Stack Launcher (Recommended)</w:t>
        <w:br/>
        <w:t>```bash</w:t>
        <w:br/>
        <w:t># Double-click this file or run from command line:</w:t>
        <w:br/>
        <w:t>START_NODE_FULLSTACK.bat</w:t>
        <w:br/>
        <w:t>```</w:t>
        <w:br/>
        <w:t>This will:</w:t>
        <w:br/>
        <w:t>- Check system requirements</w:t>
        <w:br/>
        <w:t>- Install dependencies if needed</w:t>
        <w:br/>
        <w:t>- Start Node.js backend on port 5001</w:t>
        <w:br/>
        <w:t>- Start frontend on port 8000</w:t>
        <w:br/>
        <w:t>- Open the application in your browser</w:t>
        <w:br/>
        <w:br/>
        <w:t>### Option 2: Manual Start</w:t>
        <w:br/>
        <w:t>```bash</w:t>
        <w:br/>
        <w:t>cd backend_node</w:t>
        <w:br/>
        <w:t>npm install          # First time only</w:t>
        <w:br/>
        <w:t>npm start           # or: node app.js</w:t>
        <w:br/>
        <w:t>```</w:t>
        <w:br/>
        <w:br/>
        <w:t>### Option 3: Development Mode</w:t>
        <w:br/>
        <w:t>```bash</w:t>
        <w:br/>
        <w:t>cd backend_node</w:t>
        <w:br/>
        <w:t>npm run dev         # Auto-restart on file changes</w:t>
        <w:br/>
        <w:t>```</w:t>
        <w:br/>
        <w:br/>
        <w:t>## 📋 System Requirements</w:t>
        <w:br/>
        <w:br/>
        <w:t>- **Node.js** (v14 or higher) - [Download](https://nodejs.org/)</w:t>
        <w:br/>
        <w:t>- **Python** (for frontend server) - [Download](https://python.org/)</w:t>
        <w:br/>
        <w:br/>
        <w:t>## 🔌 API Endpoints</w:t>
        <w:br/>
        <w:br/>
        <w:t>The Node.js backend provides identical endpoints to the Flask version:</w:t>
        <w:br/>
        <w:br/>
        <w:t>| Endpoint | Method | Description |</w:t>
        <w:br/>
        <w:t>|----------|--------|-------------|</w:t>
        <w:br/>
        <w:t>| `/api/health` | GET | Health check |</w:t>
        <w:br/>
        <w:t>| `/api/projects` | GET | Get all projects (with pagination/filtering) |</w:t>
        <w:br/>
        <w:t>| `/api/projects/:uuid` | GET | Get specific project |</w:t>
        <w:br/>
        <w:t>| `/api/projects/:uuid/areas` | GET | Get project areas |</w:t>
        <w:br/>
        <w:t>| `/api/areas` | GET | Get all areas (with pagination/filtering) |</w:t>
        <w:br/>
        <w:t>| `/api/areas/:id` | GET | Get specific area |</w:t>
        <w:br/>
        <w:t>| `/view_file/*` | GET | Serve project files |</w:t>
        <w:br/>
        <w:br/>
        <w:t>## 🔧 Configuration</w:t>
        <w:br/>
        <w:br/>
        <w:t>- **Port**: 5001 (to avoid conflict with Flask backend on 5000)</w:t>
        <w:br/>
        <w:t>- **Database**: Uses the same `elements.db` SQLite database</w:t>
        <w:br/>
        <w:t>- **CORS**: Enabled for all origins</w:t>
        <w:br/>
        <w:t>- **File Serving**: Same file serving capabilities as Flask backend</w:t>
        <w:br/>
        <w:br/>
        <w:t>## 🧪 Testing</w:t>
        <w:br/>
        <w:br/>
        <w:t>Run the built-in tests:</w:t>
        <w:br/>
        <w:t>```bash</w:t>
        <w:br/>
        <w:t>cd backend_node</w:t>
        <w:br/>
        <w:t>node quick_test.js          # Basic functionality test</w:t>
        <w:br/>
        <w:t>node comprehensive_test.js  # Full API test suite</w:t>
        <w:br/>
        <w:t>```</w:t>
        <w:br/>
        <w:br/>
        <w:t>## 📁 Project Structure</w:t>
        <w:br/>
        <w:br/>
        <w:t>```</w:t>
        <w:br/>
        <w:t>backend_node/</w:t>
        <w:br/>
        <w:t>├── api/</w:t>
        <w:br/>
        <w:t>│   ├── projects.js     # Projects API routes</w:t>
        <w:br/>
        <w:t>│   ├── areas.js        # Areas API routes</w:t>
        <w:br/>
        <w:t>│   └── files.js        # File serving routes</w:t>
        <w:br/>
        <w:t>├── models/</w:t>
        <w:br/>
        <w:t>│   └── database.js     # SQLite database connection</w:t>
        <w:br/>
        <w:t>├── utils/</w:t>
        <w:br/>
        <w:t>│   ├── helpers.js      # Utility functions</w:t>
        <w:br/>
        <w:t>│   └── fileUtils.js    # File handling utilities</w:t>
        <w:br/>
        <w:t>├── app.js              # Main Express application</w:t>
        <w:br/>
        <w:t>├── package.json        # Dependencies and scripts</w:t>
        <w:br/>
        <w:t>└── *.bat               # Windows startup scripts</w:t>
        <w:br/>
        <w:t>```</w:t>
        <w:br/>
        <w:br/>
        <w:t>## 🔄 Switching Between Backends</w:t>
        <w:br/>
        <w:br/>
        <w:t>You can easily switch between Flask and Node.js backends:</w:t>
        <w:br/>
        <w:br/>
        <w:t>- **Flask Backend**: Port 5000 (`START_ARCSPATIALDB.bat`)</w:t>
        <w:br/>
        <w:t>- **Node.js Backend**: Port 5001 (`START_NODE_FULLSTACK.bat`)</w:t>
        <w:br/>
        <w:br/>
        <w:t>The frontend automatically connects to port 5001 when using the Node.js version.</w:t>
        <w:br/>
        <w:br/>
        <w:t>## 🐛 Troubleshooting</w:t>
        <w:br/>
        <w:br/>
        <w:t>### Port Already in Use</w:t>
        <w:br/>
        <w:t>If you get "port already in use" errors:</w:t>
        <w:br/>
        <w:t>1. Make sure the Flask backend is stopped</w:t>
        <w:br/>
        <w:t>2. Or edit `app.js` to use a different port</w:t>
        <w:br/>
        <w:br/>
        <w:t>### Dependencies Issues</w:t>
        <w:br/>
        <w:t>```bash</w:t>
        <w:br/>
        <w:t>cd backend_node</w:t>
        <w:br/>
        <w:t>rm -rf node_modules</w:t>
        <w:br/>
        <w:t>npm install  # Reinstall dependencies</w:t>
        <w:br/>
        <w:t>```</w:t>
        <w:br/>
        <w:br/>
        <w:t>### Database Connection Issues</w:t>
        <w:br/>
        <w:t>- Ensure `elements.db` exists in the project root</w:t>
        <w:br/>
        <w:t>- Check file permissions</w:t>
        <w:br/>
        <w:br/>
        <w:t>## 📊 Performance</w:t>
        <w:br/>
        <w:br/>
        <w:t>The Node.js backend provides:</w:t>
        <w:br/>
        <w:t>- **Fast startup** (~1-2 seconds)</w:t>
        <w:br/>
        <w:t>- **Low memory usage** (~50-100MB)</w:t>
        <w:br/>
        <w:t>- **High concurrency** support</w:t>
        <w:br/>
        <w:t>- **Efficient database connections**</w:t>
        <w:br/>
        <w:br/>
        <w:t>## 🎯 Features</w:t>
        <w:br/>
        <w:br/>
        <w:t xml:space="preserve">✅ **Complete API Compatibility** - All endpoints match Flask backend  </w:t>
        <w:br/>
        <w:t xml:space="preserve">✅ **Database Integration** - Same SQLite database  </w:t>
        <w:br/>
        <w:t xml:space="preserve">✅ **Pagination &amp; Filtering** - Full query parameter support  </w:t>
        <w:br/>
        <w:t xml:space="preserve">✅ **File Serving** - PDF and image file serving  </w:t>
        <w:br/>
        <w:t xml:space="preserve">✅ **CORS Support** - Frontend integration ready  </w:t>
        <w:br/>
        <w:t xml:space="preserve">✅ **Error Handling** - Proper HTTP status codes  </w:t>
        <w:br/>
        <w:t>✅ **Hot Reload** - Development mode with auto-restart</w:t>
        <w:br/>
      </w:r>
    </w:p>
    <w:p>
      <w:r>
        <w:br/>
        <w:t>--------------------------------------------------</w:t>
        <w:br/>
      </w:r>
    </w:p>
    <w:p>
      <w:pPr>
        <w:pStyle w:val="Heading2"/>
      </w:pPr>
      <w:r>
        <w:t>File: C:\Users\yuval\PycharmProjects\ArcSpatialDB\frontend\start_frontend.bat</w:t>
      </w:r>
    </w:p>
    <w:p>
      <w:r>
        <w:t>@echo off</w:t>
        <w:br/>
        <w:t>title ArcSpatialDB - Frontend Web Server</w:t>
        <w:br/>
        <w:t>color 0B</w:t>
        <w:br/>
        <w:t>echo.</w:t>
        <w:br/>
        <w:t>echo  ========================================</w:t>
        <w:br/>
        <w:t>echo   ArcSpatialDB Frontend Web Server</w:t>
        <w:br/>
        <w:t>echo  ========================================</w:t>
        <w:br/>
        <w:t>echo.</w:t>
        <w:br/>
        <w:t>echo  Starting frontend web server...</w:t>
        <w:br/>
        <w:t>echo  Frontend will be available at: http://localhost:8000</w:t>
        <w:br/>
        <w:t>echo.</w:t>
        <w:br/>
        <w:t>echo  Make sure the backend is running on port 5000!</w:t>
        <w:br/>
        <w:t>echo  Press Ctrl+C to stop the server</w:t>
        <w:br/>
        <w:t>echo  ========================================</w:t>
        <w:br/>
        <w:t>echo.</w:t>
        <w:br/>
        <w:br/>
        <w:t>cd /d "%~dp0"</w:t>
        <w:br/>
        <w:t>python -m http.server 8000</w:t>
        <w:br/>
        <w:br/>
        <w:t>echo.</w:t>
        <w:br/>
        <w:t>echo  ========================================</w:t>
        <w:br/>
        <w:t>echo   Server stopped. Press any key to exit.</w:t>
        <w:br/>
        <w:t>echo  ========================================</w:t>
        <w:br/>
        <w:t>pause &gt; nul</w:t>
        <w:br/>
      </w:r>
    </w:p>
    <w:p>
      <w:r>
        <w:br/>
        <w:t>--------------------------------------------------</w:t>
        <w:br/>
      </w:r>
    </w:p>
    <w:p>
      <w:pPr>
        <w:pStyle w:val="Heading1"/>
      </w:pPr>
      <w:r>
        <w:t>Collection Summary</w:t>
      </w:r>
    </w:p>
    <w:p>
      <w:r>
        <w:t>Total files collected: 21</w:t>
      </w:r>
    </w:p>
    <w:p>
      <w:r>
        <w:t>Files included:</w:t>
      </w:r>
    </w:p>
    <w:p>
      <w:pPr>
        <w:pStyle w:val="ListBullet"/>
      </w:pPr>
      <w:r>
        <w:t>• DATABASE_FIX_SUMMARY.md</w:t>
      </w:r>
    </w:p>
    <w:p>
      <w:pPr>
        <w:pStyle w:val="ListBullet"/>
      </w:pPr>
      <w:r>
        <w:t>• DEPLOYMENT.md</w:t>
      </w:r>
    </w:p>
    <w:p>
      <w:pPr>
        <w:pStyle w:val="ListBullet"/>
      </w:pPr>
      <w:r>
        <w:t>• Dockerfile</w:t>
      </w:r>
    </w:p>
    <w:p>
      <w:pPr>
        <w:pStyle w:val="ListBullet"/>
      </w:pPr>
      <w:r>
        <w:t>• FILTERING_TEST_GUIDE.bat</w:t>
      </w:r>
    </w:p>
    <w:p>
      <w:pPr>
        <w:pStyle w:val="ListBullet"/>
      </w:pPr>
      <w:r>
        <w:t>• NODE_README.md</w:t>
      </w:r>
    </w:p>
    <w:p>
      <w:pPr>
        <w:pStyle w:val="ListBullet"/>
      </w:pPr>
      <w:r>
        <w:t>• README.md</w:t>
      </w:r>
    </w:p>
    <w:p>
      <w:pPr>
        <w:pStyle w:val="ListBullet"/>
      </w:pPr>
      <w:r>
        <w:t>• REQUIREMENTS_README.md</w:t>
      </w:r>
    </w:p>
    <w:p>
      <w:pPr>
        <w:pStyle w:val="ListBullet"/>
      </w:pPr>
      <w:r>
        <w:t>• START_BACKEND.bat</w:t>
      </w:r>
    </w:p>
    <w:p>
      <w:pPr>
        <w:pStyle w:val="ListBullet"/>
      </w:pPr>
      <w:r>
        <w:t>• api_examples.md</w:t>
      </w:r>
    </w:p>
    <w:p>
      <w:pPr>
        <w:pStyle w:val="ListBullet"/>
      </w:pPr>
      <w:r>
        <w:t>• db_manager.pyt</w:t>
      </w:r>
    </w:p>
    <w:p>
      <w:pPr>
        <w:pStyle w:val="ListBullet"/>
      </w:pPr>
      <w:r>
        <w:t>• docker-compose.yml</w:t>
      </w:r>
    </w:p>
    <w:p>
      <w:pPr>
        <w:pStyle w:val="ListBullet"/>
      </w:pPr>
      <w:r>
        <w:t>• docker-run.bat</w:t>
      </w:r>
    </w:p>
    <w:p>
      <w:pPr>
        <w:pStyle w:val="ListBullet"/>
      </w:pPr>
      <w:r>
        <w:t>• install_dependencies.bat</w:t>
      </w:r>
    </w:p>
    <w:p>
      <w:pPr>
        <w:pStyle w:val="ListBullet"/>
      </w:pPr>
      <w:r>
        <w:t>• requirements.txt</w:t>
      </w:r>
    </w:p>
    <w:p>
      <w:pPr>
        <w:pStyle w:val="ListBullet"/>
      </w:pPr>
      <w:r>
        <w:t>• requirements_complete.txt</w:t>
      </w:r>
    </w:p>
    <w:p>
      <w:pPr>
        <w:pStyle w:val="ListBullet"/>
      </w:pPr>
      <w:r>
        <w:t>• requirements_dev.txt</w:t>
      </w:r>
    </w:p>
    <w:p>
      <w:pPr>
        <w:pStyle w:val="ListBullet"/>
      </w:pPr>
      <w:r>
        <w:t>• requirements_production.txt</w:t>
      </w:r>
    </w:p>
    <w:p>
      <w:pPr>
        <w:pStyle w:val="ListBullet"/>
      </w:pPr>
      <w:r>
        <w:t>• start_frontend.bat</w:t>
      </w:r>
    </w:p>
    <w:p>
      <w:pPr>
        <w:pStyle w:val="ListBullet"/>
      </w:pPr>
      <w:r>
        <w:t>• start_node.bat</w:t>
      </w:r>
    </w:p>
    <w:p>
      <w:pPr>
        <w:pStyle w:val="ListBullet"/>
      </w:pPr>
      <w:r>
        <w:t>• start_python.bat</w:t>
      </w:r>
    </w:p>
    <w:p>
      <w:pPr>
        <w:pStyle w:val="ListBullet"/>
      </w:pPr>
      <w:r>
        <w:t>• start_server.bat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