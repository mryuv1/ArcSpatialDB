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Collected Code Files</w:t>
      </w:r>
    </w:p>
    <w:p>
      <w:pPr>
        <w:pStyle w:val="Heading2"/>
      </w:pPr>
      <w:r>
        <w:t>File: C:\Users\yuval\PycharmProjects\ArcSpatialDB\app.py</w:t>
      </w:r>
    </w:p>
    <w:p>
      <w:r>
        <w:t>from flask import Flask, render_template, request, url_for, send_file, redirect, jsonify</w:t>
        <w:br/>
        <w:t>from sqlalchemy import create_engine, MetaData, Table, and_, select, distinct, func, or_, Column, String, Float, Integer, ForeignKey</w:t>
        <w:br/>
        <w:t>import os</w:t>
        <w:br/>
        <w:t>import glob2</w:t>
        <w:br/>
        <w:t>from datetime import datetime</w:t>
        <w:br/>
        <w:t>import shutil</w:t>
        <w:br/>
        <w:t>import uuid</w:t>
        <w:br/>
        <w:br/>
        <w:t>PROJECT_ROOT = os.path.dirname(os.path.abspath(__file__))</w:t>
        <w:br/>
        <w:br/>
        <w:t>def row_to_dict(row):</w:t>
        <w:br/>
        <w:t xml:space="preserve">    """</w:t>
        <w:br/>
        <w:t xml:space="preserve">    Convert SQLAlchemy Row object to dictionary, handling different SQLAlchemy versions</w:t>
        <w:br/>
        <w:t xml:space="preserve">    """</w:t>
        <w:br/>
        <w:t xml:space="preserve">    try:</w:t>
        <w:br/>
        <w:t xml:space="preserve">        if hasattr(row, '_mapping'):</w:t>
        <w:br/>
        <w:t xml:space="preserve">            return dict(row._mapping)</w:t>
        <w:br/>
        <w:t xml:space="preserve">        else:</w:t>
        <w:br/>
        <w:t xml:space="preserve">            return dict(row)</w:t>
        <w:br/>
        <w:t xml:space="preserve">    except (ValueError, TypeError):</w:t>
        <w:br/>
        <w:t xml:space="preserve">        # Fallback for SQLAlchemy Row objects</w:t>
        <w:br/>
        <w:t xml:space="preserve">        return {key: row[key] for key in row.keys()}</w:t>
        <w:br/>
        <w:br/>
        <w:t>app = Flask(__name__)</w:t>
        <w:br/>
        <w:br/>
        <w:t># Custom filter for datetime formatting</w:t>
        <w:br/>
        <w:t>@app.template_filter('datetime')</w:t>
        <w:br/>
        <w:t>def datetime_filter(timestamp):</w:t>
        <w:br/>
        <w:t xml:space="preserve">    return datetime.fromtimestamp(timestamp).strftime('%Y-%m-%d %H:%M:%S')</w:t>
        <w:br/>
        <w:br/>
        <w:t>DATABASE_URL = 'sqlite:///elements.db'</w:t>
        <w:br/>
        <w:t>engine = create_engine(DATABASE_URL)</w:t>
        <w:br/>
        <w:t>metadata = MetaData()</w:t>
        <w:br/>
        <w:br/>
        <w:t>def initialize_database():</w:t>
        <w:br/>
        <w:t xml:space="preserve">    """</w:t>
        <w:br/>
        <w:t xml:space="preserve">    Initialize the database with required tables if they don't exist.</w:t>
        <w:br/>
        <w:t xml:space="preserve">    This function creates the tables if the database is empty or doesn't exist.</w:t>
        <w:br/>
        <w:t xml:space="preserve">    """</w:t>
        <w:br/>
        <w:t xml:space="preserve">    try:</w:t>
        <w:br/>
        <w:t xml:space="preserve">        # Check if tables exist by trying to reflect them</w:t>
        <w:br/>
        <w:t xml:space="preserve">        metadata.reflect(bind=engine)</w:t>
        <w:br/>
        <w:t xml:space="preserve">        </w:t>
        <w:br/>
        <w:t xml:space="preserve">        # If tables don't exist, create them</w:t>
        <w:br/>
        <w:t xml:space="preserve">        if 'projects' not in metadata.tables or 'areas' not in metadata.tables:</w:t>
        <w:br/>
        <w:t xml:space="preserve">            print("🔄 Database tables not found. Creating tables...")</w:t>
        <w:br/>
        <w:t xml:space="preserve">            </w:t>
        <w:br/>
        <w:t xml:space="preserve">            # Define the projects table</w:t>
        <w:br/>
        <w:t xml:space="preserve">            projects_table = Table('projects', metadata,</w:t>
        <w:br/>
        <w:t xml:space="preserve">                Column('uuid', String, primary_key=True),</w:t>
        <w:br/>
        <w:t xml:space="preserve">                Column('project_name', String, nullable=False),</w:t>
        <w:br/>
        <w:t xml:space="preserve">                Column('user_name', String, nullable=False),</w:t>
        <w:br/>
        <w:t xml:space="preserve">                Column('date', String, nullable=False),</w:t>
        <w:br/>
        <w:t xml:space="preserve">                Column('file_location', String, nullable=False),</w:t>
        <w:br/>
        <w:t xml:space="preserve">                Column('paper_size', String, nullable=False),</w:t>
        <w:br/>
        <w:t xml:space="preserve">                Column('description', String, nullable=True)</w:t>
        <w:br/>
        <w:t xml:space="preserve">            )</w:t>
        <w:br/>
        <w:t xml:space="preserve">            </w:t>
        <w:br/>
        <w:t xml:space="preserve">            # Define the areas table</w:t>
        <w:br/>
        <w:t xml:space="preserve">            areas_table = Table('areas', metadata,</w:t>
        <w:br/>
        <w:t xml:space="preserve">                Column('id', Integer, primary_key=True, autoincrement=True),</w:t>
        <w:br/>
        <w:t xml:space="preserve">                Column('project_id', String, ForeignKey('projects.uuid'), nullable=False),</w:t>
        <w:br/>
        <w:t xml:space="preserve">                Column('xmin', Float, nullable=False),</w:t>
        <w:br/>
        <w:t xml:space="preserve">                Column('ymin', Float, nullable=False),</w:t>
        <w:br/>
        <w:t xml:space="preserve">                Column('xmax', Float, nullable=False),</w:t>
        <w:br/>
        <w:t xml:space="preserve">                Column('ymax', Float, nullable=False),</w:t>
        <w:br/>
        <w:t xml:space="preserve">                Column('scale', String, nullable=False)</w:t>
        <w:br/>
        <w:t xml:space="preserve">            )</w:t>
        <w:br/>
        <w:t xml:space="preserve">            </w:t>
        <w:br/>
        <w:t xml:space="preserve">            # Create all tables</w:t>
        <w:br/>
        <w:t xml:space="preserve">            metadata.create_all(engine)</w:t>
        <w:br/>
        <w:t xml:space="preserve">            print("✅ Database tables created successfully!")</w:t>
        <w:br/>
        <w:t xml:space="preserve">            </w:t>
        <w:br/>
        <w:t xml:space="preserve">            return projects_table, areas_table</w:t>
        <w:br/>
        <w:t xml:space="preserve">        else:</w:t>
        <w:br/>
        <w:t xml:space="preserve">            print("✅ Database tables already exist.")</w:t>
        <w:br/>
        <w:t xml:space="preserve">            # Return the existing tables</w:t>
        <w:br/>
        <w:t xml:space="preserve">            return metadata.tables['projects'], metadata.tables['areas']</w:t>
        <w:br/>
        <w:t xml:space="preserve">            </w:t>
        <w:br/>
        <w:t xml:space="preserve">    except Exception as e:</w:t>
        <w:br/>
        <w:t xml:space="preserve">        print(f"❌ Error initializing database: {e}")</w:t>
        <w:br/>
        <w:t xml:space="preserve">        # Create tables from scratch if reflection fails</w:t>
        <w:br/>
        <w:t xml:space="preserve">        print("🔄 Creating tables from scratch...")</w:t>
        <w:br/>
        <w:t xml:space="preserve">        </w:t>
        <w:br/>
        <w:t xml:space="preserve">        # Clear metadata and create tables</w:t>
        <w:br/>
        <w:t xml:space="preserve">        metadata.clear()</w:t>
        <w:br/>
        <w:t xml:space="preserve">        </w:t>
        <w:br/>
        <w:t xml:space="preserve">        projects_table = Table('projects', metadata,</w:t>
        <w:br/>
        <w:t xml:space="preserve">            Column('uuid', String, primary_key=True),</w:t>
        <w:br/>
        <w:t xml:space="preserve">            Column('project_name', String, nullable=False),</w:t>
        <w:br/>
        <w:t xml:space="preserve">            Column('user_name', String, nullable=False),</w:t>
        <w:br/>
        <w:t xml:space="preserve">            Column('date', String, nullable=False),</w:t>
        <w:br/>
        <w:t xml:space="preserve">            Column('file_location', String, nullable=False),</w:t>
        <w:br/>
        <w:t xml:space="preserve">            Column('paper_size', String, nullable=False),</w:t>
        <w:br/>
        <w:t xml:space="preserve">            Column('description', String, nullable=True)</w:t>
        <w:br/>
        <w:t xml:space="preserve">        )</w:t>
        <w:br/>
        <w:t xml:space="preserve">        </w:t>
        <w:br/>
        <w:t xml:space="preserve">        areas_table = Table('areas', metadata,</w:t>
        <w:br/>
        <w:t xml:space="preserve">            Column('id', Integer, primary_key=True, autoincrement=True),</w:t>
        <w:br/>
        <w:t xml:space="preserve">            Column('project_id', String, ForeignKey('projects.uuid'), nullable=False),</w:t>
        <w:br/>
        <w:t xml:space="preserve">            Column('xmin', Float, nullable=False),</w:t>
        <w:br/>
        <w:t xml:space="preserve">            Column('ymin', Float, nullable=False),</w:t>
        <w:br/>
        <w:t xml:space="preserve">            Column('xmax', Float, nullable=False),</w:t>
        <w:br/>
        <w:t xml:space="preserve">            Column('ymax', Float, nullable=False),</w:t>
        <w:br/>
        <w:t xml:space="preserve">            Column('scale', String, nullable=False)</w:t>
        <w:br/>
        <w:t xml:space="preserve">        )</w:t>
        <w:br/>
        <w:t xml:space="preserve">        </w:t>
        <w:br/>
        <w:t xml:space="preserve">        metadata.create_all(engine)</w:t>
        <w:br/>
        <w:t xml:space="preserve">        print("✅ Database tables created successfully!")</w:t>
        <w:br/>
        <w:t xml:space="preserve">        return projects_table, areas_table</w:t>
        <w:br/>
        <w:br/>
        <w:t># Initialize database and get table references</w:t>
        <w:br/>
        <w:t>projects_table, areas_table = initialize_database()</w:t>
        <w:br/>
        <w:br/>
        <w:t>def create_sample_data():</w:t>
        <w:br/>
        <w:t xml:space="preserve">    """</w:t>
        <w:br/>
        <w:t xml:space="preserve">    Create sample data if the database is empty.</w:t>
        <w:br/>
        <w:t xml:space="preserve">    This function adds some example projects and areas for testing.</w:t>
        <w:br/>
        <w:t xml:space="preserve">    """</w:t>
        <w:br/>
        <w:t xml:space="preserve">    try:</w:t>
        <w:br/>
        <w:t xml:space="preserve">        with engine.connect() as conn:</w:t>
        <w:br/>
        <w:t xml:space="preserve">            # Check if there are any projects</w:t>
        <w:br/>
        <w:t xml:space="preserve">            result = conn.execute(select(func.count()).select_from(projects_table)).scalar()</w:t>
        <w:br/>
        <w:t xml:space="preserve">            </w:t>
        <w:br/>
        <w:t xml:space="preserve">            if result == 0:</w:t>
        <w:br/>
        <w:t xml:space="preserve">                print("📝 Database is empty. Creating sample data...")</w:t>
        <w:br/>
        <w:t xml:space="preserve">                </w:t>
        <w:br/>
        <w:t xml:space="preserve">                # Sample projects</w:t>
        <w:br/>
        <w:t xml:space="preserve">                sample_projects = [</w:t>
        <w:br/>
        <w:t xml:space="preserve">                    {</w:t>
        <w:br/>
        <w:t xml:space="preserve">                        'uuid': 'sample001',</w:t>
        <w:br/>
        <w:t xml:space="preserve">                        'project_name': 'Sample Project 1',</w:t>
        <w:br/>
        <w:t xml:space="preserve">                        'user_name': 'Test User',</w:t>
        <w:br/>
        <w:t xml:space="preserve">                        'date': '01-01-24',</w:t>
        <w:br/>
        <w:t xml:space="preserve">                        'file_location': 'sampleDataset/sample1',</w:t>
        <w:br/>
        <w:t xml:space="preserve">                        'paper_size': 'A1',</w:t>
        <w:br/>
        <w:t xml:space="preserve">                        'description': 'Sample project for testing'</w:t>
        <w:br/>
        <w:t xml:space="preserve">                    },</w:t>
        <w:br/>
        <w:t xml:space="preserve">                    {</w:t>
        <w:br/>
        <w:t xml:space="preserve">                        'uuid': 'sample002',</w:t>
        <w:br/>
        <w:t xml:space="preserve">                        'project_name': 'Sample Project 2',</w:t>
        <w:br/>
        <w:t xml:space="preserve">                        'user_name': 'Test User',</w:t>
        <w:br/>
        <w:t xml:space="preserve">                        'date': '02-01-24',</w:t>
        <w:br/>
        <w:t xml:space="preserve">                        'file_location': 'sampleDataset/sample2',</w:t>
        <w:br/>
        <w:t xml:space="preserve">                        'paper_size': 'A2',</w:t>
        <w:br/>
        <w:t xml:space="preserve">                        'description': 'Another sample project'</w:t>
        <w:br/>
        <w:t xml:space="preserve">                    }</w:t>
        <w:br/>
        <w:t xml:space="preserve">                ]</w:t>
        <w:br/>
        <w:t xml:space="preserve">                </w:t>
        <w:br/>
        <w:t xml:space="preserve">                # Sample areas</w:t>
        <w:br/>
        <w:t xml:space="preserve">                sample_areas = [</w:t>
        <w:br/>
        <w:t xml:space="preserve">                    {</w:t>
        <w:br/>
        <w:t xml:space="preserve">                        'project_id': 'sample001',</w:t>
        <w:br/>
        <w:t xml:space="preserve">                        'xmin': 732387.35,</w:t>
        <w:br/>
        <w:t xml:space="preserve">                        'ymin': 3595538.73,</w:t>
        <w:br/>
        <w:t xml:space="preserve">                        'xmax': 740294.94,</w:t>
        <w:br/>
        <w:t xml:space="preserve">                        'ymax': 3601127.26,</w:t>
        <w:br/>
        <w:t xml:space="preserve">                        'scale': '1:1000'</w:t>
        <w:br/>
        <w:t xml:space="preserve">                    },</w:t>
        <w:br/>
        <w:t xml:space="preserve">                    {</w:t>
        <w:br/>
        <w:t xml:space="preserve">                        'project_id': 'sample002',</w:t>
        <w:br/>
        <w:t xml:space="preserve">                        'xmin': 741000.00,</w:t>
        <w:br/>
        <w:t xml:space="preserve">                        'ymin': 3600000.00,</w:t>
        <w:br/>
        <w:t xml:space="preserve">                        'xmax': 742000.00,</w:t>
        <w:br/>
        <w:t xml:space="preserve">                        'ymax': 3602000.00,</w:t>
        <w:br/>
        <w:t xml:space="preserve">                        'scale': '1:2000'</w:t>
        <w:br/>
        <w:t xml:space="preserve">                    }</w:t>
        <w:br/>
        <w:t xml:space="preserve">                ]</w:t>
        <w:br/>
        <w:t xml:space="preserve">                </w:t>
        <w:br/>
        <w:t xml:space="preserve">                # Insert sample projects</w:t>
        <w:br/>
        <w:t xml:space="preserve">                for project in sample_projects:</w:t>
        <w:br/>
        <w:t xml:space="preserve">                    conn.execute(projects_table.insert().values(**project))</w:t>
        <w:br/>
        <w:t xml:space="preserve">                </w:t>
        <w:br/>
        <w:t xml:space="preserve">                # Insert sample areas</w:t>
        <w:br/>
        <w:t xml:space="preserve">                for area in sample_areas:</w:t>
        <w:br/>
        <w:t xml:space="preserve">                    conn.execute(areas_table.insert().values(**area))</w:t>
        <w:br/>
        <w:t xml:space="preserve">                </w:t>
        <w:br/>
        <w:t xml:space="preserve">                conn.commit()</w:t>
        <w:br/>
        <w:t xml:space="preserve">                print("✅ Sample data created successfully!")</w:t>
        <w:br/>
        <w:t xml:space="preserve">            else:</w:t>
        <w:br/>
        <w:t xml:space="preserve">                print(f"📊 Database contains {result} projects. Skipping sample data creation.")</w:t>
        <w:br/>
        <w:t xml:space="preserve">                </w:t>
        <w:br/>
        <w:t xml:space="preserve">    except Exception as e:</w:t>
        <w:br/>
        <w:t xml:space="preserve">        print(f"❌ Error creating sample data: {e}")</w:t>
        <w:br/>
        <w:br/>
        <w:t># Create sample data if database is empty</w:t>
        <w:br/>
        <w:t>create_sample_data()</w:t>
        <w:br/>
        <w:br/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import re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import re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import re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import re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calculate_area_size(xmin, ymin, xmax, ymax):</w:t>
        <w:br/>
        <w:t xml:space="preserve">    """Calculate the area size in square meters using UTM coordinates"""</w:t>
        <w:br/>
        <w:t xml:space="preserve">    width = abs(xmax - xmin)</w:t>
        <w:br/>
        <w:t xml:space="preserve">    height = abs(ymax - ymin)</w:t>
        <w:br/>
        <w:t xml:space="preserve">    return width * height</w:t>
        <w:br/>
        <w:br/>
        <w:t>def calculate_overlap_percentage(area_xmin, area_ymin, area_xmax, area_ymax, query_xmin, query_ymin, query_xmax, query_ymax):</w:t>
        <w:br/>
        <w:t xml:space="preserve">    """Calculate the percentage of area that overlaps with the query rectangle"""</w:t>
        <w:br/>
        <w:t xml:space="preserve">    # Calculate intersection</w:t>
        <w:br/>
        <w:t xml:space="preserve">    intersect_xmin = max(area_xmin, query_xmin)</w:t>
        <w:br/>
        <w:t xml:space="preserve">    intersect_ymin = max(area_ymin, query_ymin)</w:t>
        <w:br/>
        <w:t xml:space="preserve">    intersect_xmax = min(area_xmax, query_xmax)</w:t>
        <w:br/>
        <w:t xml:space="preserve">    intersect_ymax = min(area_ymax, query_ymax)</w:t>
        <w:br/>
        <w:br/>
        <w:t xml:space="preserve">    # Check if there's an intersection</w:t>
        <w:br/>
        <w:t xml:space="preserve">    if intersect_xmin &gt;= intersect_xmax or intersect_ymin &gt;= intersect_ymax:</w:t>
        <w:br/>
        <w:t xml:space="preserve">        return 0.0</w:t>
        <w:br/>
        <w:br/>
        <w:t xml:space="preserve">    # Calculate areas</w:t>
        <w:br/>
        <w:t xml:space="preserve">    area_size = (area_xmax - area_xmin) * (area_ymax - area_ymin)</w:t>
        <w:br/>
        <w:t xml:space="preserve">    intersect_size = (intersect_xmax - intersect_xmin) * (intersect_ymax - intersect_ymin)</w:t>
        <w:br/>
        <w:br/>
        <w:t xml:space="preserve">    if area_size == 0:</w:t>
        <w:br/>
        <w:t xml:space="preserve">        return 0.0</w:t>
        <w:br/>
        <w:br/>
        <w:t xml:space="preserve">    return (intersect_size / area_size) * 100.0</w:t>
        <w:br/>
        <w:br/>
        <w:t>def generate_unique_uuid():</w:t>
        <w:br/>
        <w:t xml:space="preserve">    """</w:t>
        <w:br/>
        <w:t xml:space="preserve">    Generate a unique UUID that doesn't exist in the database.</w:t>
        <w:br/>
        <w:t xml:space="preserve">    </w:t>
        <w:br/>
        <w:t xml:space="preserve">    Returns:</w:t>
        <w:br/>
        <w:t xml:space="preserve">        str: A unique UUID string</w:t>
        <w:br/>
        <w:t xml:space="preserve">    """</w:t>
        <w:br/>
        <w:t xml:space="preserve">    with engine.connect() as conn:</w:t>
        <w:br/>
        <w:t xml:space="preserve">        while True:</w:t>
        <w:br/>
        <w:t xml:space="preserve">            generated_uuid = str(uuid.uuid4())[:8]</w:t>
        <w:br/>
        <w:t xml:space="preserve">            # Check if UUID already exists</w:t>
        <w:br/>
        <w:t xml:space="preserve">            existing = conn.execute(</w:t>
        <w:br/>
        <w:t xml:space="preserve">                select(projects_table.c.uuid).where(projects_table.c.uuid == generated_uuid)</w:t>
        <w:br/>
        <w:t xml:space="preserve">            ).first()</w:t>
        <w:br/>
        <w:t xml:space="preserve">            if not existing:</w:t>
        <w:br/>
        <w:t xml:space="preserve">                return generated_uuid</w:t>
        <w:br/>
        <w:br/>
        <w:t>@app.route('/api/add_project', methods=['POST'])</w:t>
        <w:br/>
        <w:t>def api_add_project():</w:t>
        <w:br/>
        <w:t xml:space="preserve">    data = request.get_json()</w:t>
        <w:br/>
        <w:t xml:space="preserve">    </w:t>
        <w:br/>
        <w:t xml:space="preserve">    if not data:</w:t>
        <w:br/>
        <w:t xml:space="preserve">        return jsonify({"error": "No JSON data provided"}), 400</w:t>
        <w:br/>
        <w:t xml:space="preserve">    </w:t>
        <w:br/>
        <w:t xml:space="preserve">    required_fields = ['project_name', 'user_name', 'date', 'file_location', 'paper_size', 'description']</w:t>
        <w:br/>
        <w:t xml:space="preserve">    missing_fields = [f for f in required_fields if f not in data]</w:t>
        <w:br/>
        <w:t xml:space="preserve">    </w:t>
        <w:br/>
        <w:t xml:space="preserve">    if missing_fields:</w:t>
        <w:br/>
        <w:t xml:space="preserve">        return jsonify({"error": f"Missing fields: {', '.join(missing_fields)}"}), 400</w:t>
        <w:br/>
        <w:t xml:space="preserve">    </w:t>
        <w:br/>
        <w:t xml:space="preserve">    try:</w:t>
        <w:br/>
        <w:t xml:space="preserve">        # Generate a unique UUID using the reusable function</w:t>
        <w:br/>
        <w:t xml:space="preserve">        generated_uuid = generate_unique_uuid()</w:t>
        <w:br/>
        <w:t xml:space="preserve">        </w:t>
        <w:br/>
        <w:t xml:space="preserve">        with engine.begin() as conn:</w:t>
        <w:br/>
        <w:t xml:space="preserve">            # Insert project with generated UUID</w:t>
        <w:br/>
        <w:t xml:space="preserve">            conn.execute(projects_table.insert().values(</w:t>
        <w:br/>
        <w:t xml:space="preserve">                uuid=generated_uuid,</w:t>
        <w:br/>
        <w:t xml:space="preserve">                project_name=data['project_name'],</w:t>
        <w:br/>
        <w:t xml:space="preserve">                user_name=data['user_name'],</w:t>
        <w:br/>
        <w:t xml:space="preserve">                date=data['date'],</w:t>
        <w:br/>
        <w:t xml:space="preserve">                file_location=data['file_location'],</w:t>
        <w:br/>
        <w:t xml:space="preserve">                paper_size=data['paper_size'],</w:t>
        <w:br/>
        <w:t xml:space="preserve">                description=data['description']</w:t>
        <w:br/>
        <w:t xml:space="preserve">            ))</w:t>
        <w:br/>
        <w:t xml:space="preserve">            </w:t>
        <w:br/>
        <w:t xml:space="preserve">            # Insert areas if provided</w:t>
        <w:br/>
        <w:t xml:space="preserve">            if 'areas' in data and isinstance(data['areas'], list):</w:t>
        <w:br/>
        <w:t xml:space="preserve">                for area_data in data['areas']:</w:t>
        <w:br/>
        <w:t xml:space="preserve">                    area_required_fields = ['xmin', 'ymin', 'xmax', 'ymax', 'scale']</w:t>
        <w:br/>
        <w:t xml:space="preserve">                    area_missing_fields = [f for f in area_required_fields if f not in area_data]</w:t>
        <w:br/>
        <w:t xml:space="preserve">                    </w:t>
        <w:br/>
        <w:t xml:space="preserve">                    if area_missing_fields:</w:t>
        <w:br/>
        <w:t xml:space="preserve">                        return jsonify({"error": f"Missing area fields: {', '.join(area_missing_fields)}"}), 400</w:t>
        <w:br/>
        <w:t xml:space="preserve">                    </w:t>
        <w:br/>
        <w:t xml:space="preserve">                    # Convert scale to string format if it's a number</w:t>
        <w:br/>
        <w:t xml:space="preserve">                    scale_value = area_data['scale']</w:t>
        <w:br/>
        <w:t xml:space="preserve">                    if isinstance(scale_value, (int, float)):</w:t>
        <w:br/>
        <w:t xml:space="preserve">                        scale_value = f"1:{int(scale_value)}"</w:t>
        <w:br/>
        <w:t xml:space="preserve">                    </w:t>
        <w:br/>
        <w:t xml:space="preserve">                    conn.execute(areas_table.insert().values(</w:t>
        <w:br/>
        <w:t xml:space="preserve">                        project_id=generated_uuid,</w:t>
        <w:br/>
        <w:t xml:space="preserve">                        xmin=area_data['xmin'],</w:t>
        <w:br/>
        <w:t xml:space="preserve">                        ymin=area_data['ymin'],</w:t>
        <w:br/>
        <w:t xml:space="preserve">                        xmax=area_data['xmax'],</w:t>
        <w:br/>
        <w:t xml:space="preserve">                        ymax=area_data['ymax'],</w:t>
        <w:br/>
        <w:t xml:space="preserve">                        scale=scale_value</w:t>
        <w:br/>
        <w:t xml:space="preserve">                    ))</w:t>
        <w:br/>
        <w:t xml:space="preserve">        </w:t>
        <w:br/>
        <w:t xml:space="preserve">        return jsonify({"message": "Project added successfully", "uuid": generated_uuid}), 201</w:t>
        <w:br/>
        <w:t xml:space="preserve">    except Exception as e:</w:t>
        <w:br/>
        <w:t xml:space="preserve">        return jsonify({"error": str(e)}), 500</w:t>
        <w:br/>
        <w:br/>
        <w:t>@app.route('/api/get_new_uuid', methods=['POST'])</w:t>
        <w:br/>
        <w:t>def api_get_new_uuid():</w:t>
        <w:br/>
        <w:t xml:space="preserve">    """Generate a new unique UUID"""</w:t>
        <w:br/>
        <w:t xml:space="preserve">    try:</w:t>
        <w:br/>
        <w:t xml:space="preserve">        # Use the reusable UUID generation function</w:t>
        <w:br/>
        <w:t xml:space="preserve">        generated_uuid = generate_unique_uuid()</w:t>
        <w:br/>
        <w:t xml:space="preserve">        return jsonify({"uuid": generated_uuid}), 200</w:t>
        <w:br/>
        <w:t xml:space="preserve">    except Exception as e:</w:t>
        <w:br/>
        <w:t xml:space="preserve">        return jsonify({"error": str(e)}), 500</w:t>
        <w:br/>
        <w:br/>
        <w:t>@app.route('/download/db_manager.pyt')</w:t>
        <w:br/>
        <w:t>def download_db_manager():</w:t>
        <w:br/>
        <w:t xml:space="preserve">    """Download the db_manager.pyt file"""</w:t>
        <w:br/>
        <w:t xml:space="preserve">    try:</w:t>
        <w:br/>
        <w:t xml:space="preserve">        db_manager_path = os.path.join(PROJECT_ROOT, 'db_manager.pyt')</w:t>
        <w:br/>
        <w:t xml:space="preserve">        if os.path.exists(db_manager_path):</w:t>
        <w:br/>
        <w:t xml:space="preserve">            return send_file(</w:t>
        <w:br/>
        <w:t xml:space="preserve">                db_manager_path,</w:t>
        <w:br/>
        <w:t xml:space="preserve">                as_attachment=True,</w:t>
        <w:br/>
        <w:t xml:space="preserve">                download_name='db_manager.pyt',</w:t>
        <w:br/>
        <w:t xml:space="preserve">                mimetype='text/plain'</w:t>
        <w:br/>
        <w:t xml:space="preserve">            )</w:t>
        <w:br/>
        <w:t xml:space="preserve">        else:</w:t>
        <w:br/>
        <w:t xml:space="preserve">            return jsonify({"error": "db_manager.pyt file not found"}), 404</w:t>
        <w:br/>
        <w:t xml:space="preserve">    except Exception as e:</w:t>
        <w:br/>
        <w:t xml:space="preserve">        return jsonify({"error": str(e)}), 500</w:t>
        <w:br/>
        <w:br/>
        <w:t>@app.route('/download/project_gui.py')</w:t>
        <w:br/>
        <w:t>def download_project_gui():</w:t>
        <w:br/>
        <w:t xml:space="preserve">    """Download the project_gui.py file"""</w:t>
        <w:br/>
        <w:t xml:space="preserve">    try:</w:t>
        <w:br/>
        <w:t xml:space="preserve">        project_gui_path = os.path.join(PROJECT_ROOT, 'project_gui.py')</w:t>
        <w:br/>
        <w:t xml:space="preserve">        if os.path.exists(project_gui_path):</w:t>
        <w:br/>
        <w:t xml:space="preserve">            return send_file(</w:t>
        <w:br/>
        <w:t xml:space="preserve">                project_gui_path,</w:t>
        <w:br/>
        <w:t xml:space="preserve">                as_attachment=True,</w:t>
        <w:br/>
        <w:t xml:space="preserve">                download_name='project_gui.py',</w:t>
        <w:br/>
        <w:t xml:space="preserve">                mimetype='text/plain'</w:t>
        <w:br/>
        <w:t xml:space="preserve">            )</w:t>
        <w:br/>
        <w:t xml:space="preserve">        else:</w:t>
        <w:br/>
        <w:t xml:space="preserve">            return jsonify({"error": "project_gui.py file not found"}), 404</w:t>
        <w:br/>
        <w:t xml:space="preserve">    except Exception as e:</w:t>
        <w:br/>
        <w:t xml:space="preserve">        return jsonify({"error": str(e)}), 500</w:t>
        <w:br/>
        <w:br/>
        <w:t>@app.route('/api/get_project/&lt;uuid&gt;', methods=['GET'])</w:t>
        <w:br/>
        <w:t>def api_get_project(uuid):</w:t>
        <w:br/>
        <w:t xml:space="preserve">    try:</w:t>
        <w:br/>
        <w:t xml:space="preserve">        with engine.connect() as conn:</w:t>
        <w:br/>
        <w:t xml:space="preserve">            # Get project details</w:t>
        <w:br/>
        <w:t xml:space="preserve">            project_result = conn.execute(</w:t>
        <w:br/>
        <w:t xml:space="preserve">                select(projects_table).where(projects_table.c.uuid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jsonify({"error": "Project not found"}), 404</w:t>
        <w:br/>
        <w:t xml:space="preserve">            </w:t>
        <w:br/>
        <w:t xml:space="preserve">            project_dict = row_to_dict(project_result)</w:t>
        <w:br/>
        <w:t xml:space="preserve">            </w:t>
        <w:br/>
        <w:t xml:space="preserve">            # Get associated areas</w:t>
        <w:br/>
        <w:t xml:space="preserve">            areas_result = conn.execute(</w:t>
        <w:br/>
        <w:t xml:space="preserve">                select(areas_table).where(areas_table.c.project_id == uuid)</w:t>
        <w:br/>
        <w:t xml:space="preserve">            ).fetchall()</w:t>
        <w:br/>
        <w:t xml:space="preserve">            </w:t>
        <w:br/>
        <w:t xml:space="preserve">            areas_list = [row_to_dict(area) for area in areas_result]</w:t>
        <w:br/>
        <w:t xml:space="preserve">            project_dict['areas'] = areas_list</w:t>
        <w:br/>
        <w:t xml:space="preserve">            </w:t>
        <w:br/>
        <w:t xml:space="preserve">            return jsonify(project_dict), 200</w:t>
        <w:br/>
        <w:t xml:space="preserve">    except Exception as e:</w:t>
        <w:br/>
        <w:t xml:space="preserve">        return jsonify({"error": str(e)}), 500</w:t>
        <w:br/>
        <w:br/>
        <w:t>@app.route('/', methods=['GET', 'POST'])</w:t>
        <w:br/>
        <w:t>def index():</w:t>
        <w:br/>
        <w:t xml:space="preserve">    results = None</w:t>
        <w:br/>
        <w:t xml:space="preserve">    error = None</w:t>
        <w:br/>
        <w:t xml:space="preserve">    # Query unique user names for the dropdown</w:t>
        <w:br/>
        <w:t xml:space="preserve">    with engine.connect() as conn:</w:t>
        <w:br/>
        <w:t xml:space="preserve">        user_names = [row[0] for row in conn.execute(select(projects_table.c.user_name).distinct())]</w:t>
        <w:br/>
        <w:t xml:space="preserve">    selected_user_names = []</w:t>
        <w:br/>
        <w:br/>
        <w:t xml:space="preserve">    if request.method == 'POST':</w:t>
        <w:br/>
        <w:t xml:space="preserve">        # This block handles the main search form submission</w:t>
        <w:br/>
        <w:t xml:space="preserve">        filters = []</w:t>
        <w:br/>
        <w:t xml:space="preserve">        # Parse spatial box</w:t>
        <w:br/>
        <w:t xml:space="preserve">        bottom_left = request.form.get('bottom_left', '').strip()</w:t>
        <w:br/>
        <w:t xml:space="preserve">        top_right = request.form.get('top_right', '').strip()</w:t>
        <w:br/>
        <w:t xml:space="preserve">        # Removed: relative_size_enabled, size_percentage, inside_enabled, outside_enabled, percentage_overlap_enabled, overlap_percentage</w:t>
        <w:br/>
        <w:br/>
        <w:t xml:space="preserve">        if bottom_left and top_right:</w:t>
        <w:br/>
        <w:t xml:space="preserve">            bl_result = parse_point(bottom_left)</w:t>
        <w:br/>
        <w:t xml:space="preserve">            tr_result = parse_point(top_right)</w:t>
        <w:br/>
        <w:t xml:space="preserve">            </w:t>
        <w:br/>
        <w:t xml:space="preserve">            # Check for parsing errors</w:t>
        <w:br/>
        <w:t xml:space="preserve">            if bl_result[1] is not None:  # Error in bottom_left</w:t>
        <w:br/>
        <w:t xml:space="preserve">                error = f'Bottom Left: {bl_result[1]}'</w:t>
        <w:br/>
        <w:t xml:space="preserve">            elif tr_result[1] is not None:  # Error in top_right</w:t>
        <w:br/>
        <w:t xml:space="preserve">                error = f'Top Right: {tr_result[1]}'</w:t>
        <w:br/>
        <w:t xml:space="preserve">            elif not bl_result[0] or not tr_result[0]:  # No coordinates returned</w:t>
        <w:br/>
        <w:t xml:space="preserve">                error = 'Invalid input format. Please use X/Y or X,Y for both points.'</w:t>
        <w:br/>
        <w:t xml:space="preserve">            else:</w:t>
        <w:br/>
        <w:t xml:space="preserve">                xmin, ymin = bl_result[0]</w:t>
        <w:br/>
        <w:t xml:space="preserve">                xmax, ymax = tr_result[0]</w:t>
        <w:br/>
        <w:t xml:space="preserve">                if xmin &gt;= xmax or ymin &gt;= ymax:</w:t>
        <w:br/>
        <w:t xml:space="preserve">                    error = 'Bottom Left must be southwest (smaller X and Y) of Top Right. Please check your input.'</w:t>
        <w:br/>
        <w:t xml:space="preserve">                else:</w:t>
        <w:br/>
        <w:t xml:space="preserve">                    # Only use the default INSIDE spatial filter</w:t>
        <w:br/>
        <w:t xml:space="preserve">                    inside_filters = [</w:t>
        <w:br/>
        <w:t xml:space="preserve">                        areas_table.c.xmin &gt;= xmin,</w:t>
        <w:br/>
        <w:t xml:space="preserve">                        areas_table.c.xmax &lt;= xmax,</w:t>
        <w:br/>
        <w:t xml:space="preserve">                        areas_table.c.ymin &gt;= ymin,</w:t>
        <w:br/>
        <w:t xml:space="preserve">                        areas_table.c.ymax &lt;= ymax</w:t>
        <w:br/>
        <w:t xml:space="preserve">                    ]</w:t>
        <w:br/>
        <w:t xml:space="preserve">                    filters.append(and_(*inside_filters))</w:t>
        <w:br/>
        <w:t xml:space="preserve">        # Parse other filters</w:t>
        <w:br/>
        <w:t xml:space="preserve">        uuid = request.form.get('uuid', '').strip()</w:t>
        <w:br/>
        <w:t xml:space="preserve">        if uuid:</w:t>
        <w:br/>
        <w:t xml:space="preserve">            filters.append(projects_table.c.uuid.ilike(f"{uuid}%"))</w:t>
        <w:br/>
        <w:t xml:space="preserve">        # Handle user name searches (both partial and exact matches)</w:t>
        <w:br/>
        <w:t xml:space="preserve">        user_name_partial = request.form.get('user_name_partial', '').strip()</w:t>
        <w:br/>
        <w:t xml:space="preserve">        user_name_list = request.form.getlist('user_name')</w:t>
        <w:br/>
        <w:t xml:space="preserve">        selected_user_names = [n for n in user_name_list if n]</w:t>
        <w:br/>
        <w:t xml:space="preserve">        </w:t>
        <w:br/>
        <w:t xml:space="preserve">        # Combine all user name filters with OR logic</w:t>
        <w:br/>
        <w:t xml:space="preserve">        user_name_filters = []</w:t>
        <w:br/>
        <w:t xml:space="preserve">        if user_name_partial:</w:t>
        <w:br/>
        <w:t xml:space="preserve">            user_name_filters.append(projects_table.c.user_name.ilike(f"{user_name_partial}%"))</w:t>
        <w:br/>
        <w:t xml:space="preserve">        if selected_user_names:</w:t>
        <w:br/>
        <w:t xml:space="preserve">            user_name_filters.extend([projects_table.c.user_name.ilike(f"{n}%") for n in selected_user_names])</w:t>
        <w:br/>
        <w:t xml:space="preserve">        </w:t>
        <w:br/>
        <w:t xml:space="preserve">        if user_name_filters:</w:t>
        <w:br/>
        <w:t xml:space="preserve">            filters.append(or_(*user_name_filters))</w:t>
        <w:br/>
        <w:t xml:space="preserve">        paper_size = request.form.get('paper_size', '').strip()</w:t>
        <w:br/>
        <w:t xml:space="preserve">        custom_height = request.form.get('custom_height', '').strip()</w:t>
        <w:br/>
        <w:t xml:space="preserve">        custom_width = request.form.get('custom_width', '').strip()</w:t>
        <w:br/>
        <w:br/>
        <w:t xml:space="preserve">        if paper_size:</w:t>
        <w:br/>
        <w:t xml:space="preserve">            if paper_size == 'custom' and custom_height and custom_width:</w:t>
        <w:br/>
        <w:t xml:space="preserve">                try:</w:t>
        <w:br/>
        <w:t xml:space="preserve">                    height_cm = float(custom_height)</w:t>
        <w:br/>
        <w:t xml:space="preserve">                    width_cm = float(custom_width)</w:t>
        <w:br/>
        <w:t xml:space="preserve">                    custom_size_format = f"Custom Size: Height: {height_cm} cm, Width: {width_cm} cm"</w:t>
        <w:br/>
        <w:t xml:space="preserve">                    filters.append(projects_table.c.paper_size.ilike(f"{custom_size_format}%"))</w:t>
        <w:br/>
        <w:t xml:space="preserve">                except ValueError:</w:t>
        <w:br/>
        <w:t xml:space="preserve">                    error = 'Custom height and width must be valid numbers.'</w:t>
        <w:br/>
        <w:t xml:space="preserve">            elif paper_size != 'custom':</w:t>
        <w:br/>
        <w:t xml:space="preserve">                filters.append(projects_table.c.paper_size.ilike(f"{paper_size}%"))</w:t>
        <w:br/>
        <w:t xml:space="preserve">            elif paper_size == 'custom' and (not custom_height or not custom_width):</w:t>
        <w:br/>
        <w:t xml:space="preserve">                error = 'Please enter both height and width for custom size.'</w:t>
        <w:br/>
        <w:t xml:space="preserve">        scale = request.form.get('scale', '').strip()</w:t>
        <w:br/>
        <w:t xml:space="preserve">        if scale:</w:t>
        <w:br/>
        <w:t xml:space="preserve">            # Filter projects by checking if *any* associated area has this scale</w:t>
        <w:br/>
        <w:t xml:space="preserve">            # Support both old numeric format and new string format</w:t>
        <w:br/>
        <w:t xml:space="preserve">            try:</w:t>
        <w:br/>
        <w:t xml:space="preserve">                # Try to parse as float for backward compatibility</w:t>
        <w:br/>
        <w:t xml:space="preserve">                scale_val = float(scale)</w:t>
        <w:br/>
        <w:t xml:space="preserve">                filters.append(areas_table.c.scale == str(scale_val))</w:t>
        <w:br/>
        <w:t xml:space="preserve">            except ValueError:</w:t>
        <w:br/>
        <w:t xml:space="preserve">                # If not a number, treat as string scale format</w:t>
        <w:br/>
        <w:t xml:space="preserve">                filters.append(areas_table.c.scale.ilike(f"%{scale}%"))</w:t>
        <w:br/>
        <w:br/>
        <w:t xml:space="preserve">        # Parse date range</w:t>
        <w:br/>
        <w:t xml:space="preserve">        date_from = request.form.get('date_from', '').strip()</w:t>
        <w:br/>
        <w:t xml:space="preserve">        date_to = request.form.get('date_to', '').strip()</w:t>
        <w:br/>
        <w:br/>
        <w:t xml:space="preserve">        if date_from or date_to:</w:t>
        <w:br/>
        <w:t xml:space="preserve">            # Convert DD/MM/YYYY format to database format (DD-MM-YY) for comparison</w:t>
        <w:br/>
        <w:t xml:space="preserve">            def convert_date_to_db_format(date_str):</w:t>
        <w:br/>
        <w:t xml:space="preserve">                try:</w:t>
        <w:br/>
        <w:t xml:space="preserve">                    if date_str and '/' in date_str:  # DD/MM/YYYY format</w:t>
        <w:br/>
        <w:t xml:space="preserve">                        day, month, year = date_str.split('/')</w:t>
        <w:br/>
        <w:t xml:space="preserve">                        # Convert to DD-MM-YY format for database comparison</w:t>
        <w:br/>
        <w:t xml:space="preserve">                        return f"{day.zfill(2)}-{month.zfill(2)}-{year[2:]}"</w:t>
        <w:br/>
        <w:t xml:space="preserve">                    elif date_str and '-' in date_str:  # DD-MM-YY format (already correct)</w:t>
        <w:br/>
        <w:t xml:space="preserve">                        return date_str</w:t>
        <w:br/>
        <w:t xml:space="preserve">                    return None</w:t>
        <w:br/>
        <w:t xml:space="preserve">                except:</w:t>
        <w:br/>
        <w:t xml:space="preserve">                    return None</w:t>
        <w:br/>
        <w:br/>
        <w:t xml:space="preserve">            if date_from:</w:t>
        <w:br/>
        <w:t xml:space="preserve">                converted_from = convert_date_to_db_format(date_from)</w:t>
        <w:br/>
        <w:t xml:space="preserve">                if converted_from:</w:t>
        <w:br/>
        <w:t xml:space="preserve">                    # For date comparison, we need to ensure proper string comparison</w:t>
        <w:br/>
        <w:t xml:space="preserve">                    filters.append(projects_table.c.date &gt;= converted_from)</w:t>
        <w:br/>
        <w:t xml:space="preserve">                else:</w:t>
        <w:br/>
        <w:t xml:space="preserve">                    error = 'Invalid date format for "From Date". Use DD/MM/YYYY format.'</w:t>
        <w:br/>
        <w:br/>
        <w:t xml:space="preserve">            if date_to:</w:t>
        <w:br/>
        <w:t xml:space="preserve">                converted_to = convert_date_to_db_format(date_to)</w:t>
        <w:br/>
        <w:t xml:space="preserve">                if converted_to:</w:t>
        <w:br/>
        <w:t xml:space="preserve">                    # For date comparison, we need to ensure proper string comparison</w:t>
        <w:br/>
        <w:t xml:space="preserve">                    filters.append(projects_table.c.date &lt;= converted_to)</w:t>
        <w:br/>
        <w:t xml:space="preserve">                else:</w:t>
        <w:br/>
        <w:t xml:space="preserve">                    error = 'Invalid date format for "To Date". Use DD/MM/YYYY format.'</w:t>
        <w:br/>
        <w:br/>
        <w:t xml:space="preserve">        # Parse intersection range filter</w:t>
        <w:br/>
        <w:t xml:space="preserve">        intersection_range_enabled = request.form.get('relative_size') == '1'</w:t>
        <w:br/>
        <w:t xml:space="preserve">        intersection_range_from = request.form.get('relative_size_from', '').strip()</w:t>
        <w:br/>
        <w:t xml:space="preserve">        intersection_range_to = request.form.get('relative_size_to', '').strip()</w:t>
        <w:br/>
        <w:br/>
        <w:t xml:space="preserve">        # Validation: if intersection range is enabled, both values must be provided and valid</w:t>
        <w:br/>
        <w:t xml:space="preserve">        if intersection_range_enabled:</w:t>
        <w:br/>
        <w:t xml:space="preserve">            if not intersection_range_from or not intersection_range_to:</w:t>
        <w:br/>
        <w:t xml:space="preserve">                error = 'Please enter both "From" and "To" values for Intersection Range.'</w:t>
        <w:br/>
        <w:t xml:space="preserve">            else:</w:t>
        <w:br/>
        <w:t xml:space="preserve">                try:</w:t>
        <w:br/>
        <w:t xml:space="preserve">                    float(intersection_range_from)</w:t>
        <w:br/>
        <w:t xml:space="preserve">                    float(intersection_range_to)</w:t>
        <w:br/>
        <w:t xml:space="preserve">                except ValueError:</w:t>
        <w:br/>
        <w:t xml:space="preserve">                    error = 'Intersection range values must be valid numbers.'</w:t>
        <w:br/>
        <w:br/>
        <w:t xml:space="preserve">        if error is None:</w:t>
        <w:br/>
        <w:t xml:space="preserve">            with engine.connect() as conn:</w:t>
        <w:br/>
        <w:t xml:space="preserve">                # Use the same aggregation approach for all search results to ensure consistent associated_scales</w:t>
        <w:br/>
        <w:t xml:space="preserve">                # This matches the "All Projects" table approach exactly</w:t>
        <w:br/>
        <w:t xml:space="preserve">                projects_join_stmt = projects_table.outerjoin(areas_table, projects_table.c.uuid == areas_table.c.project_id)</w:t>
        <w:br/>
        <w:t xml:space="preserve">                sel = select(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projects_table.c.description,</w:t>
        <w:br/>
        <w:t xml:space="preserve">                    func.coalesce(func.group_concat(distinct(areas_table.c.scale)), '').label('associated_scales')</w:t>
        <w:br/>
        <w:t xml:space="preserve">                ).select_from(projects_join_stmt)</w:t>
        <w:br/>
        <w:br/>
        <w:t xml:space="preserve">                if filters:</w:t>
        <w:br/>
        <w:t xml:space="preserve">                    sel = sel.where(and_(*filters))</w:t>
        <w:br/>
        <w:br/>
        <w:t xml:space="preserve">                sel = sel.group_by(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</w:t>
        <w:br/>
        <w:t xml:space="preserve">                )</w:t>
        <w:br/>
        <w:t xml:space="preserve">                </w:t>
        <w:br/>
        <w:t xml:space="preserve">                search_results = conn.execute(sel)</w:t>
        <w:br/>
        <w:t xml:space="preserve">                results = [row._mapping for row in search_results]</w:t>
        <w:br/>
        <w:br/>
        <w:t xml:space="preserve">                # Apply intersection range filter if enabled (after aggregation)</w:t>
        <w:br/>
        <w:t xml:space="preserve">                if intersection_range_enabled and bottom_left and top_right and intersection_range_from and intersection_range_to:</w:t>
        <w:br/>
        <w:t xml:space="preserve">                    try:</w:t>
        <w:br/>
        <w:t xml:space="preserve">                        intersection_from = float(intersection_range_from)</w:t>
        <w:br/>
        <w:t xml:space="preserve">                        intersection_to = float(intersection_range_to)</w:t>
        <w:br/>
        <w:t xml:space="preserve">                        required_area = calculate_area_size(xmin, ymin, xmax, ymax)</w:t>
        <w:br/>
        <w:t xml:space="preserve">                        filtered_results = []</w:t>
        <w:br/>
        <w:t xml:space="preserve">                        for res in results:</w:t>
        <w:br/>
        <w:t xml:space="preserve">                            res_dict = row_to_dict(res)</w:t>
        <w:br/>
        <w:t xml:space="preserve">                            # For intersection filtering, we need to check individual areas</w:t>
        <w:br/>
        <w:t xml:space="preserve">                            # This requires a separate query to get area details</w:t>
        <w:br/>
        <w:t xml:space="preserve">                            project_uuid = res_dict['uuid']</w:t>
        <w:br/>
        <w:t xml:space="preserve">                            area_query = select(areas_table).where(areas_table.c.project_id == project_uuid)</w:t>
        <w:br/>
        <w:t xml:space="preserve">                            project_areas = conn.execute(area_query).fetchall()</w:t>
        <w:br/>
        <w:t xml:space="preserve">                            </w:t>
        <w:br/>
        <w:t xml:space="preserve">                            # Check if any area meets the intersection criteria</w:t>
        <w:br/>
        <w:t xml:space="preserve">                            area_meets_criteria = False</w:t>
        <w:br/>
        <w:t xml:space="preserve">                            for area in project_areas:</w:t>
        <w:br/>
        <w:t xml:space="preserve">                                area_dict = row_to_dict(area)</w:t>
        <w:br/>
        <w:t xml:space="preserve">                                if all(area_dict.get(k) is not None for k in ['xmin', 'ymin', 'xmax', 'ymax']):</w:t>
        <w:br/>
        <w:t xml:space="preserve">                                    # Calculate intersection area</w:t>
        <w:br/>
        <w:t xml:space="preserve">                                    intersect_xmin = max(area_dict['xmin'], xmin)</w:t>
        <w:br/>
        <w:t xml:space="preserve">                                    intersect_ymin = max(area_dict['ymin'], ymin)</w:t>
        <w:br/>
        <w:t xml:space="preserve">                                    intersect_xmax = min(area_dict['xmax'], xmax)</w:t>
        <w:br/>
        <w:t xml:space="preserve">                                    intersect_ymax = min(area_dict['ymax'], ymax)</w:t>
        <w:br/>
        <w:t xml:space="preserve">                                    if intersect_xmin &lt; intersect_xmax and intersect_ymin &lt; intersect_ymax:</w:t>
        <w:br/>
        <w:t xml:space="preserve">                                        intersection_area = (intersect_xmax - intersect_xmin) * (intersect_ymax - intersect_ymin)</w:t>
        <w:br/>
        <w:t xml:space="preserve">                                        intersection_pct = (intersection_area / required_area) * 100 if required_area &gt; 0 else 0</w:t>
        <w:br/>
        <w:t xml:space="preserve">                                        if intersection_from &lt;= intersection_pct &lt;= intersection_to:</w:t>
        <w:br/>
        <w:t xml:space="preserve">                                            area_meets_criteria = True</w:t>
        <w:br/>
        <w:t xml:space="preserve">                                            break</w:t>
        <w:br/>
        <w:t xml:space="preserve">                            </w:t>
        <w:br/>
        <w:t xml:space="preserve">                            if area_meets_criteria:</w:t>
        <w:br/>
        <w:t xml:space="preserve">                                filtered_results.append(res_dict)</w:t>
        <w:br/>
        <w:t xml:space="preserve">                        results = filtered_results</w:t>
        <w:br/>
        <w:t xml:space="preserve">                    except ValueError:</w:t>
        <w:br/>
        <w:t xml:space="preserve">                        error = 'Intersection range values must be valid numbers.'</w:t>
        <w:br/>
        <w:br/>
        <w:br/>
        <w:t xml:space="preserve">            # Add absolute file location for file explorer links</w:t>
        <w:br/>
        <w:t xml:space="preserve">            processed_results = []</w:t>
        <w:br/>
        <w:t xml:space="preserve">            for i, row in enumerate(results or []):</w:t>
        <w:br/>
        <w:t xml:space="preserve">                proj = row_to_dict(row)</w:t>
        <w:br/>
        <w:t xml:space="preserve">                </w:t>
        <w:br/>
        <w:t xml:space="preserve">                rel_path = proj['file_location']</w:t>
        <w:br/>
        <w:t xml:space="preserve">                abs_path = os.path.abspath(rel_path)</w:t>
        <w:br/>
        <w:t xml:space="preserve">                proj['abs_file_location'] = abs_path</w:t>
        <w:br/>
        <w:t xml:space="preserve">                proj['abs_file_location_url'] = abs_path.replace("\\", "/")</w:t>
        <w:br/>
        <w:br/>
        <w:t xml:space="preserve">                file_types = [('pdf', 'pdf'), ('jpeg', 'img'), ('jpg', 'img'), ('png', 'img')]</w:t>
        <w:br/>
        <w:t xml:space="preserve">                all_files = []</w:t>
        <w:br/>
        <w:t xml:space="preserve">                most_recent = None</w:t>
        <w:br/>
        <w:br/>
        <w:t xml:space="preserve">                for ext, ftype in file_types:</w:t>
        <w:br/>
        <w:t xml:space="preserve">                    pattern = os.path.join(abs_path, f"*.{ext}")</w:t>
        <w:br/>
        <w:t xml:space="preserve">                    files = glob2.glob(pattern)</w:t>
        <w:br/>
        <w:t xml:space="preserve">                    for f in files:</w:t>
        <w:br/>
        <w:t xml:space="preserve">                        ctime = os.path.getctime(f)</w:t>
        <w:br/>
        <w:t xml:space="preserve">                        file_info = {</w:t>
        <w:br/>
        <w:t xml:space="preserve">                            'path': f,</w:t>
        <w:br/>
        <w:t xml:space="preserve">                            'type': ftype,</w:t>
        <w:br/>
        <w:t xml:space="preserve">                            'ctime': ctime,</w:t>
        <w:br/>
        <w:t xml:space="preserve">                            'filename': os.path.basename(f),</w:t>
        <w:br/>
        <w:t xml:space="preserve">                            'rel_path': os.path.relpath(f, os.path.abspath('.'))</w:t>
        <w:br/>
        <w:t xml:space="preserve">                        }</w:t>
        <w:br/>
        <w:t xml:space="preserve">                        all_files.append(file_info)</w:t>
        <w:br/>
        <w:br/>
        <w:t xml:space="preserve">                        if (most_recent is None) or (ctime &gt; most_recent['ctime']):</w:t>
        <w:br/>
        <w:t xml:space="preserve">                            most_recent = file_info</w:t>
        <w:br/>
        <w:br/>
        <w:t xml:space="preserve">                all_files.sort(key=lambda x: x['ctime'], reverse=True)</w:t>
        <w:br/>
        <w:t xml:space="preserve">                proj['all_files'] = all_files</w:t>
        <w:br/>
        <w:t xml:space="preserve">                proj['file_count'] = len(all_files)</w:t>
        <w:br/>
        <w:br/>
        <w:t xml:space="preserve">                if most_recent:</w:t>
        <w:br/>
        <w:t xml:space="preserve">                    proj['view_file_path'] = os.path.relpath(most_recent['path'], PROJECT_ROOT)</w:t>
        <w:br/>
        <w:t xml:space="preserve">                    proj['view_file_type'] = most_recent['type']</w:t>
        <w:br/>
        <w:t xml:space="preserve">                else:</w:t>
        <w:br/>
        <w:t xml:space="preserve">                    proj['view_file_path'] = None</w:t>
        <w:br/>
        <w:t xml:space="preserve">                    proj['view_file_type'] = None</w:t>
        <w:br/>
        <w:br/>
        <w:t xml:space="preserve">                processed_results.append(proj)</w:t>
        <w:br/>
        <w:br/>
        <w:t xml:space="preserve">            results = processed_results</w:t>
        <w:br/>
        <w:t xml:space="preserve">    # This block handles GET requests for pagination and table filters</w:t>
        <w:br/>
        <w:t xml:space="preserve">    # For "All Projects" table</w:t>
        <w:br/>
        <w:t xml:space="preserve">    projects_current_page = request.args.get('page', 1, type=int)</w:t>
        <w:br/>
        <w:t xml:space="preserve">    projects_per_page = request.args.get('per_page', 10, type=int)</w:t>
        <w:br/>
        <w:br/>
        <w:t xml:space="preserve">    projects_filters = {</w:t>
        <w:br/>
        <w:t xml:space="preserve">        'uuid_filter': request.args.get('projects_uuid_filter', '', type=str),</w:t>
        <w:br/>
        <w:t xml:space="preserve">        'project_name_filter': request.args.get('projects_project_name_filter', '', type=str),</w:t>
        <w:br/>
        <w:t xml:space="preserve">        'user_name_filter': request.args.get('projects_user_name_filter', '', type=str),</w:t>
        <w:br/>
        <w:t xml:space="preserve">        'date_filter': request.args.get('projects_date_filter', '', type=str),</w:t>
        <w:br/>
        <w:t xml:space="preserve">        'date_from_filter': request.args.get('projects_date_from_filter', '', type=str),</w:t>
        <w:br/>
        <w:t xml:space="preserve">        'date_to_filter': request.args.get('projects_date_to_filter', '', type=str),</w:t>
        <w:br/>
        <w:t xml:space="preserve">        'file_location_filter': request.args.get('projects_file_location_filter', '', type=str),</w:t>
        <w:br/>
        <w:t xml:space="preserve">        'paper_size_filter': request.args.get('projects_paper_size_filter', '', type=str),</w:t>
        <w:br/>
        <w:t xml:space="preserve">        'associated_scales_filter': request.args.get('projects_associated_scales_filter', '', type=str) # New filter</w:t>
        <w:br/>
        <w:t xml:space="preserve">    }</w:t>
        <w:br/>
        <w:br/>
        <w:t xml:space="preserve">    projects_query_filters = []</w:t>
        <w:br/>
        <w:t xml:space="preserve">    if projects_filters['uuid_filter']:</w:t>
        <w:br/>
        <w:t xml:space="preserve">        projects_query_filters.append(projects_table.c.uuid.ilike(f"{projects_filters['uuid_filter']}%"))</w:t>
        <w:br/>
        <w:t xml:space="preserve">    if projects_filters['project_name_filter']:</w:t>
        <w:br/>
        <w:t xml:space="preserve">        projects_query_filters.append(projects_table.c.project_name.ilike(f"{projects_filters['project_name_filter']}%"))</w:t>
        <w:br/>
        <w:t xml:space="preserve">    if projects_filters['user_name_filter']:</w:t>
        <w:br/>
        <w:t xml:space="preserve">        projects_query_filters.append(projects_table.c.user_name.ilike(f"{projects_filters['user_name_filter']}%"))</w:t>
        <w:br/>
        <w:t xml:space="preserve">    if projects_filters['date_filter']:</w:t>
        <w:br/>
        <w:t xml:space="preserve">        projects_query_filters.append(projects_table.c.date.ilike(f"{projects_filters['date_filter']}%"))</w:t>
        <w:br/>
        <w:t xml:space="preserve">    if projects_filters['file_location_filter']:</w:t>
        <w:br/>
        <w:t xml:space="preserve">        projects_query_filters.append(projects_table.c.file_location.ilike(f"{projects_filters['file_location_filter']}%"))</w:t>
        <w:br/>
        <w:t xml:space="preserve">    if projects_filters['paper_size_filter']:</w:t>
        <w:br/>
        <w:t xml:space="preserve">        projects_query_filters.append(projects_table.c.paper_size.ilike(f"{projects_filters['paper_size_filter']}%"))</w:t>
        <w:br/>
        <w:t xml:space="preserve">    if projects_filters['associated_scales_filter']:</w:t>
        <w:br/>
        <w:t xml:space="preserve">        # This filter needs to apply to the aggregated 'associated_scales' string</w:t>
        <w:br/>
        <w:t xml:space="preserve">        # It's more complex as it's not a direct column. We'll handle this in the main query.</w:t>
        <w:br/>
        <w:t xml:space="preserve">        pass</w:t>
        <w:br/>
        <w:br/>
        <w:t xml:space="preserve">    # For "All Areas" table</w:t>
        <w:br/>
        <w:t xml:space="preserve">    areas_current_page = request.args.get('areas_page', 1, type=int)</w:t>
        <w:br/>
        <w:t xml:space="preserve">    areas_per_page = request.args.get('areas_per_page', 10, type=int)</w:t>
        <w:br/>
        <w:br/>
        <w:t xml:space="preserve">    areas_filters = {</w:t>
        <w:br/>
        <w:t xml:space="preserve">        'id_filter': request.args.get('areas_id_filter', '', type=str),</w:t>
        <w:br/>
        <w:t xml:space="preserve">        'project_id_filter': request.args.get('areas_project_id_filter', '', type=str),</w:t>
        <w:br/>
        <w:t xml:space="preserve">        'xmin_filter': request.args.get('areas_xmin_filter', '', type=str),</w:t>
        <w:br/>
        <w:t xml:space="preserve">        'ymin_filter': request.args.get('areas_ymin_filter', '', type=str),</w:t>
        <w:br/>
        <w:t xml:space="preserve">        'xmax_filter': request.args.get('areas_xmax_filter', '', type=str),</w:t>
        <w:br/>
        <w:t xml:space="preserve">        'ymax_filter': request.args.get('areas_ymax_filter', '', type=str),</w:t>
        <w:br/>
        <w:t xml:space="preserve">        'scale_filter': request.args.get('areas_scale_filter', '', type=str),</w:t>
        <w:br/>
        <w:t xml:space="preserve">    }</w:t>
        <w:br/>
        <w:br/>
        <w:t xml:space="preserve">    areas_query_filters = []</w:t>
        <w:br/>
        <w:t xml:space="preserve">    if areas_filters['id_filter']:</w:t>
        <w:br/>
        <w:t xml:space="preserve">        try:</w:t>
        <w:br/>
        <w:t xml:space="preserve">            id_val = int(areas_filters['id_filter'])</w:t>
        <w:br/>
        <w:t xml:space="preserve">            areas_query_filters.append(areas_table.c.id == id_val)</w:t>
        <w:br/>
        <w:t xml:space="preserve">        except ValueError:</w:t>
        <w:br/>
        <w:t xml:space="preserve">            areas_query_filters.append(areas_table.c.id == -1)</w:t>
        <w:br/>
        <w:t xml:space="preserve">    if areas_filters['project_id_filter']:</w:t>
        <w:br/>
        <w:t xml:space="preserve">        areas_query_filters.append(areas_table.c.project_id.ilike(f"%{areas_filters['project_id_filter']}%"))</w:t>
        <w:br/>
        <w:t xml:space="preserve">    if areas_filters['xmin_filter']:</w:t>
        <w:br/>
        <w:t xml:space="preserve">        try:</w:t>
        <w:br/>
        <w:t xml:space="preserve">            xmin_val = float(areas_filters['xmin_filter'])</w:t>
        <w:br/>
        <w:t xml:space="preserve">            areas_query_filters.append(areas_table.c.xmin == xmin_val)</w:t>
        <w:br/>
        <w:t xml:space="preserve">        except ValueError:</w:t>
        <w:br/>
        <w:t xml:space="preserve">            areas_query_filters.append(areas_table.c.xmin == -1)</w:t>
        <w:br/>
        <w:t xml:space="preserve">    if areas_filters['ymin_filter']:</w:t>
        <w:br/>
        <w:t xml:space="preserve">        try:</w:t>
        <w:br/>
        <w:t xml:space="preserve">            ymin_val = float(areas_filters['ymin_filter'])</w:t>
        <w:br/>
        <w:t xml:space="preserve">            areas_query_filters.append(areas_table.c.ymin == ymin_val)</w:t>
        <w:br/>
        <w:t xml:space="preserve">        except ValueError:</w:t>
        <w:br/>
        <w:t xml:space="preserve">            areas_query_filters.append(areas_table.c.ymin == -1)</w:t>
        <w:br/>
        <w:t xml:space="preserve">    if areas_filters['xmax_filter']:</w:t>
        <w:br/>
        <w:t xml:space="preserve">        try:</w:t>
        <w:br/>
        <w:t xml:space="preserve">            xmax_val = float(areas_filters['xmax_filter'])</w:t>
        <w:br/>
        <w:t xml:space="preserve">            areas_query_filters.append(areas_table.c.xmax == xmax_val)</w:t>
        <w:br/>
        <w:t xml:space="preserve">        except ValueError:</w:t>
        <w:br/>
        <w:t xml:space="preserve">            areas_query_filters.append(areas_table.c.xmax == -1)</w:t>
        <w:br/>
        <w:t xml:space="preserve">    if areas_filters['ymax_filter']:</w:t>
        <w:br/>
        <w:t xml:space="preserve">        try:</w:t>
        <w:br/>
        <w:t xml:space="preserve">            ymax_val = float(areas_filters['ymax_filter'])</w:t>
        <w:br/>
        <w:t xml:space="preserve">            areas_query_filters.append(areas_table.c.ymax == ymax_val)</w:t>
        <w:br/>
        <w:t xml:space="preserve">        except ValueError:</w:t>
        <w:br/>
        <w:t xml:space="preserve">            areas_query_filters.append(areas_table.c.ymax == -1)</w:t>
        <w:br/>
        <w:t xml:space="preserve">    if areas_filters['scale_filter']:</w:t>
        <w:br/>
        <w:t xml:space="preserve">        try:</w:t>
        <w:br/>
        <w:t xml:space="preserve">            # Try to parse as float for backward compatibility</w:t>
        <w:br/>
        <w:t xml:space="preserve">            scale_val = float(areas_filters['scale_filter'])</w:t>
        <w:br/>
        <w:t xml:space="preserve">            areas_query_filters.append(areas_table.c.scale == str(scale_val))</w:t>
        <w:br/>
        <w:t xml:space="preserve">        except ValueError:</w:t>
        <w:br/>
        <w:t xml:space="preserve">            # If not a number, treat as string scale format</w:t>
        <w:br/>
        <w:t xml:space="preserve">            areas_query_filters.append(areas_table.c.scale.ilike(f"%{areas_filters['scale_filter']}%"))</w:t>
        <w:br/>
        <w:br/>
        <w:br/>
        <w:t xml:space="preserve">    with engine.connect() as conn:</w:t>
        <w:br/>
        <w:t xml:space="preserve">        # For "All Projects" table: Join projects and areas, group by project, and aggregate scales</w:t>
        <w:br/>
        <w:t xml:space="preserve">        projects_join_stmt = projects_table.outerjoin(areas_table, projects_table.c.uuid == areas_table.c.project_id)</w:t>
        <w:br/>
        <w:br/>
        <w:t xml:space="preserve">        # Base query for projects with aggregated scales</w:t>
        <w:br/>
        <w:t xml:space="preserve">        projects_base_query = select(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projects_table.c.description,  # &lt;-- Added</w:t>
        <w:br/>
        <w:t xml:space="preserve">            func.coalesce(func.group_concat(distinct(areas_table.c.scale)), '').label('associated_scales')</w:t>
        <w:br/>
        <w:t xml:space="preserve">        ).select_from(projects_join_stmt).group_by(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  # &lt;-- Added</w:t>
        <w:br/>
        <w:t xml:space="preserve">        )</w:t>
        <w:br/>
        <w:br/>
        <w:t xml:space="preserve">        # Apply basic filters directly</w:t>
        <w:br/>
        <w:t xml:space="preserve">        for f in projects_query_filters:</w:t>
        <w:br/>
        <w:t xml:space="preserve">            projects_base_query = projects_base_query.where(f)</w:t>
        <w:br/>
        <w:br/>
        <w:t xml:space="preserve">        # If there's a filter for associated_scales, it needs to be applied after aggregation</w:t>
        <w:br/>
        <w:t xml:space="preserve">        # This requires subquerying or applying a HAVING clause, which SQLAlchemy's `label` helps with.</w:t>
        <w:br/>
        <w:t xml:space="preserve">        if projects_filters['associated_scales_filter']:</w:t>
        <w:br/>
        <w:t xml:space="preserve">            scale_filter_val = projects_filters['associated_scales_filter']</w:t>
        <w:br/>
        <w:t xml:space="preserve">            # Convert float to string for comparison with concatenated string</w:t>
        <w:br/>
        <w:t xml:space="preserve">            projects_base_query = projects_base_query.having(</w:t>
        <w:br/>
        <w:t xml:space="preserve">                func.coalesce(func.group_concat(distinct(areas_table.c.scale)), '').like(f"%{scale_filter_val}%")</w:t>
        <w:br/>
        <w:t xml:space="preserve">            )</w:t>
        <w:br/>
        <w:br/>
        <w:br/>
        <w:t xml:space="preserve">        # Get total count for projects pagination</w:t>
        <w:br/>
        <w:t xml:space="preserve">        # This needs to be done carefully when using group_by.</w:t>
        <w:br/>
        <w:t xml:space="preserve">        # A subquery is usually the safest way to count distinct projects after filtering and grouping.</w:t>
        <w:br/>
        <w:t xml:space="preserve">        count_subquery = select(projects_table.c.uuid).select_from(projects_join_stmt)</w:t>
        <w:br/>
        <w:t xml:space="preserve">        for f in projects_query_filters:</w:t>
        <w:br/>
        <w:t xml:space="preserve">            count_subquery = count_subquery.where(f)</w:t>
        <w:br/>
        <w:t xml:space="preserve">        count_subquery = count_subquery.group_by(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  # &lt;-- Added</w:t>
        <w:br/>
        <w:t xml:space="preserve">        )</w:t>
        <w:br/>
        <w:t xml:space="preserve">        if projects_filters['associated_scales_filter']:</w:t>
        <w:br/>
        <w:t xml:space="preserve">             scale_filter_val = projects_filters['associated_scales_filter']</w:t>
        <w:br/>
        <w:t xml:space="preserve">             count_subquery = count_subquery.having(</w:t>
        <w:br/>
        <w:t xml:space="preserve">                 func.coalesce(func.group_concat(distinct(areas_table.c.scale)), '').like(f"%{scale_filter_val}%")</w:t>
        <w:br/>
        <w:t xml:space="preserve">             )</w:t>
        <w:br/>
        <w:br/>
        <w:t xml:space="preserve">        projects_total_items = conn.execute(select(func.count()).select_from(count_subquery.subquery())).scalar_one()</w:t>
        <w:br/>
        <w:br/>
        <w:t xml:space="preserve">        projects_total_pages = (projects_total_items + projects_per_page - 1) // projects_per_page</w:t>
        <w:br/>
        <w:t xml:space="preserve">        if projects_current_page &gt; projects_total_pages and projects_total_pages &gt; 0:</w:t>
        <w:br/>
        <w:t xml:space="preserve">            projects_current_page = projects_total_pages</w:t>
        <w:br/>
        <w:t xml:space="preserve">        elif projects_total_pages == 0:</w:t>
        <w:br/>
        <w:t xml:space="preserve">             projects_current_page = 1 # No pages if no items</w:t>
        <w:br/>
        <w:br/>
        <w:t xml:space="preserve">        # Query projects for the current page with filters and pagination</w:t>
        <w:br/>
        <w:t xml:space="preserve">        projects_stmt = projects_base_query.limit(projects_per_page).offset((projects_current_page - 1) * projects_per_page)</w:t>
        <w:br/>
        <w:t xml:space="preserve">        </w:t>
        <w:br/>
        <w:t xml:space="preserve">        projects = conn.execute(projects_stmt).fetchall()</w:t>
        <w:br/>
        <w:br/>
        <w:t xml:space="preserve">        # Add file information for projects (same as in search results)</w:t>
        <w:br/>
        <w:t xml:space="preserve">        projects_list = []</w:t>
        <w:br/>
        <w:t xml:space="preserve">        for i, proj in enumerate(projects):</w:t>
        <w:br/>
        <w:t xml:space="preserve">            proj_dict = row_to_dict(proj)</w:t>
        <w:br/>
        <w:t xml:space="preserve">            </w:t>
        <w:br/>
        <w:t xml:space="preserve">            rel_path = proj_dict['file_location']</w:t>
        <w:br/>
        <w:t xml:space="preserve">            abs_path = os.path.abspath(rel_path)</w:t>
        <w:br/>
        <w:t xml:space="preserve">            proj_dict['abs_file_location'] = abs_path</w:t>
        <w:br/>
        <w:t xml:space="preserve">            proj_dict['abs_file_location_url'] = abs_path.replace("\\", "/")</w:t>
        <w:br/>
        <w:br/>
        <w:t xml:space="preserve">            # Find all files (PDF, JPEG, PNG) for this project</w:t>
        <w:br/>
        <w:t xml:space="preserve">            file_types = [('pdf', 'pdf'), ('jpeg', 'img'), ('jpg', 'img'), ('png', 'img')]</w:t>
        <w:br/>
        <w:t xml:space="preserve">            all_files = []</w:t>
        <w:br/>
        <w:t xml:space="preserve">            most_recent = None</w:t>
        <w:br/>
        <w:br/>
        <w:t xml:space="preserve">            for ext, ftype in file_types:</w:t>
        <w:br/>
        <w:t xml:space="preserve">                pattern = os.path.join(abs_path, f"*.{ext}")</w:t>
        <w:br/>
        <w:t xml:space="preserve">                files = glob2.glob(pattern)</w:t>
        <w:br/>
        <w:t xml:space="preserve">                for f in files:</w:t>
        <w:br/>
        <w:t xml:space="preserve">                    ctime = os.path.getctime(f)</w:t>
        <w:br/>
        <w:t xml:space="preserve">                    file_info = {</w:t>
        <w:br/>
        <w:t xml:space="preserve">                        'path': f,</w:t>
        <w:br/>
        <w:t xml:space="preserve">                        'type': ftype,</w:t>
        <w:br/>
        <w:t xml:space="preserve">                        'ctime': ctime,</w:t>
        <w:br/>
        <w:t xml:space="preserve">                        'filename': os.path.basename(f),</w:t>
        <w:br/>
        <w:t xml:space="preserve">                        'rel_path': os.path.relpath(f, os.path.abspath('.'))</w:t>
        <w:br/>
        <w:t xml:space="preserve">                    }</w:t>
        <w:br/>
        <w:t xml:space="preserve">                    all_files.append(file_info)</w:t>
        <w:br/>
        <w:br/>
        <w:t xml:space="preserve">                    # Track the most recent file for the single "View" option</w:t>
        <w:br/>
        <w:t xml:space="preserve">                    if (most_recent is None) or (ctime &gt; most_recent['ctime']):</w:t>
        <w:br/>
        <w:t xml:space="preserve">                        most_recent = file_info</w:t>
        <w:br/>
        <w:br/>
        <w:t xml:space="preserve">            # Sort files by creation time (newest first)</w:t>
        <w:br/>
        <w:t xml:space="preserve">            all_files.sort(key=lambda x: x['ctime'], reverse=True)</w:t>
        <w:br/>
        <w:t xml:space="preserve">            proj_dict['all_files'] = all_files</w:t>
        <w:br/>
        <w:t xml:space="preserve">            proj_dict['file_count'] = len(all_files)</w:t>
        <w:br/>
        <w:br/>
        <w:t xml:space="preserve">            if most_recent:</w:t>
        <w:br/>
        <w:t xml:space="preserve">                proj_dict['view_file_path'] = os.path.relpath(most_recent['path'], PROJECT_ROOT)</w:t>
        <w:br/>
        <w:t xml:space="preserve">                proj_dict['view_file_type'] = most_recent['type']</w:t>
        <w:br/>
        <w:t xml:space="preserve">            else:</w:t>
        <w:br/>
        <w:t xml:space="preserve">                proj_dict['view_file_path'] = None</w:t>
        <w:br/>
        <w:t xml:space="preserve">                proj_dict['view_file_type'] = None</w:t>
        <w:br/>
        <w:br/>
        <w:t xml:space="preserve">            projects_list.append(proj_dict)</w:t>
        <w:br/>
        <w:br/>
        <w:t xml:space="preserve">        projects = projects_list  # Replace the original list with the processed one</w:t>
        <w:br/>
        <w:br/>
        <w:t xml:space="preserve">        # Get total count for areas pagination</w:t>
        <w:br/>
        <w:t xml:space="preserve">        areas_count_stmt = select(func.count()).select_from(areas_table)</w:t>
        <w:br/>
        <w:t xml:space="preserve">        if areas_query_filters:</w:t>
        <w:br/>
        <w:t xml:space="preserve">            areas_count_stmt = areas_count_stmt.where(and_(*areas_query_filters))</w:t>
        <w:br/>
        <w:t xml:space="preserve">        areas_total_items = conn.execute(areas_count_stmt).scalar_one()</w:t>
        <w:br/>
        <w:br/>
        <w:t xml:space="preserve">        areas_total_pages = (areas_total_items + areas_per_page - 1) // areas_per_page</w:t>
        <w:br/>
        <w:t xml:space="preserve">        if areas_current_page &gt; areas_total_pages and areas_total_pages &gt; 0:</w:t>
        <w:br/>
        <w:t xml:space="preserve">            areas_current_page = areas_total_pages</w:t>
        <w:br/>
        <w:t xml:space="preserve">        elif areas_total_pages == 0:</w:t>
        <w:br/>
        <w:t xml:space="preserve">            areas_current_page = 1 # No pages if no items</w:t>
        <w:br/>
        <w:br/>
        <w:t xml:space="preserve">        # Query areas for the current page with filters, joined with projects to get file location</w:t>
        <w:br/>
        <w:t xml:space="preserve">        areas_stmt = select(areas_table.c.id, areas_table.c.project_id, areas_table.c.xmin, areas_table.c.ymin, areas_table.c.xmax, areas_table.c.ymax, areas_table.c.scale, projects_table.c.file_location.label('project_file_location'))</w:t>
        <w:br/>
        <w:t xml:space="preserve">        areas_stmt = areas_stmt.select_from(areas_table.join(projects_table, areas_table.c.project_id == projects_table.c.uuid))</w:t>
        <w:br/>
        <w:t xml:space="preserve">        if areas_query_filters:</w:t>
        <w:br/>
        <w:t xml:space="preserve">            areas_stmt = areas_stmt.where(and_(*areas_query_filters))</w:t>
        <w:br/>
        <w:t xml:space="preserve">        areas_stmt = areas_stmt.limit(areas_per_page).offset((areas_current_page - 1) * areas_per_page)</w:t>
        <w:br/>
        <w:t xml:space="preserve">        areas = conn.execute(areas_stmt).fetchall()</w:t>
        <w:br/>
        <w:br/>
        <w:t xml:space="preserve">        # Add file information for areas (show files of associated project)</w:t>
        <w:br/>
        <w:t xml:space="preserve">        areas_list = []</w:t>
        <w:br/>
        <w:t xml:space="preserve">        for area in areas:</w:t>
        <w:br/>
        <w:t xml:space="preserve">            area_dict = row_to_dict(area)</w:t>
        <w:br/>
        <w:t xml:space="preserve">            project_file_location = area_dict['project_file_location']</w:t>
        <w:br/>
        <w:t xml:space="preserve">            abs_path = os.path.abspath(project_file_location)</w:t>
        <w:br/>
        <w:t xml:space="preserve">            area_dict['project_abs_file_location'] = abs_path</w:t>
        <w:br/>
        <w:br/>
        <w:t xml:space="preserve">            # Find all files (PDF, JPEG, PNG) for the associated project</w:t>
        <w:br/>
        <w:t xml:space="preserve">            file_types = [('pdf', 'pdf'), ('jpeg', 'img'), ('jpg', 'img'), ('png', 'img')]</w:t>
        <w:br/>
        <w:t xml:space="preserve">            all_files = []</w:t>
        <w:br/>
        <w:t xml:space="preserve">            most_recent = None</w:t>
        <w:br/>
        <w:br/>
        <w:t xml:space="preserve">            for ext, ftype in file_types:</w:t>
        <w:br/>
        <w:t xml:space="preserve">                pattern = os.path.join(abs_path, f"*.{ext}")</w:t>
        <w:br/>
        <w:t xml:space="preserve">                files = glob2.glob(pattern)</w:t>
        <w:br/>
        <w:t xml:space="preserve">                for f in files:</w:t>
        <w:br/>
        <w:t xml:space="preserve">                    ctime = os.path.getctime(f)</w:t>
        <w:br/>
        <w:t xml:space="preserve">                    file_info = {</w:t>
        <w:br/>
        <w:t xml:space="preserve">                        'path': f,</w:t>
        <w:br/>
        <w:t xml:space="preserve">                        'type': ftype,</w:t>
        <w:br/>
        <w:t xml:space="preserve">                        'ctime': ctime,</w:t>
        <w:br/>
        <w:t xml:space="preserve">                        'filename': os.path.basename(f),</w:t>
        <w:br/>
        <w:t xml:space="preserve">                        'rel_path': os.path.relpath(f, os.path.abspath('.'))</w:t>
        <w:br/>
        <w:t xml:space="preserve">                    }</w:t>
        <w:br/>
        <w:t xml:space="preserve">                    all_files.append(file_info)</w:t>
        <w:br/>
        <w:br/>
        <w:t xml:space="preserve">                    # Track the most recent file for the single "View" option</w:t>
        <w:br/>
        <w:t xml:space="preserve">                    if (most_recent is None) or (ctime &gt; most_recent['ctime']):</w:t>
        <w:br/>
        <w:t xml:space="preserve">                        most_recent = file_info</w:t>
        <w:br/>
        <w:br/>
        <w:t xml:space="preserve">            # Sort files by creation time (newest first)</w:t>
        <w:br/>
        <w:t xml:space="preserve">            all_files.sort(key=lambda x: x['ctime'], reverse=True)</w:t>
        <w:br/>
        <w:t xml:space="preserve">            area_dict['project_all_files'] = all_files</w:t>
        <w:br/>
        <w:t xml:space="preserve">            area_dict['project_file_count'] = len(all_files)</w:t>
        <w:br/>
        <w:br/>
        <w:t xml:space="preserve">            if most_recent:</w:t>
        <w:br/>
        <w:t xml:space="preserve">                area_dict['project_view_file_path'] = most_recent['rel_path']</w:t>
        <w:br/>
        <w:t xml:space="preserve">                area_dict['project_view_file_type'] = most_recent['type']</w:t>
        <w:br/>
        <w:t xml:space="preserve">            else:</w:t>
        <w:br/>
        <w:t xml:space="preserve">                area_dict['project_view_file_path'] = None</w:t>
        <w:br/>
        <w:t xml:space="preserve">                area_dict['project_view_file_type'] = None</w:t>
        <w:br/>
        <w:br/>
        <w:t xml:space="preserve">            areas_list.append(area_dict)</w:t>
        <w:br/>
        <w:br/>
        <w:t xml:space="preserve">        areas = areas_list  # Replace the original list with the processed one</w:t>
        <w:br/>
        <w:br/>
        <w:br/>
        <w:t xml:space="preserve">    return render_template(</w:t>
        <w:br/>
        <w:t xml:space="preserve">        'index.html',</w:t>
        <w:br/>
        <w:t xml:space="preserve">        results=results,</w:t>
        <w:br/>
        <w:t xml:space="preserve">        error=error,</w:t>
        <w:br/>
        <w:t xml:space="preserve">        projects=projects,</w:t>
        <w:br/>
        <w:t xml:space="preserve">        areas=areas,</w:t>
        <w:br/>
        <w:t xml:space="preserve">        user_names=user_names,</w:t>
        <w:br/>
        <w:t xml:space="preserve">        selected_user_names=selected_user_names,</w:t>
        <w:br/>
        <w:t xml:space="preserve">        projects_current_page=projects_current_page,</w:t>
        <w:br/>
        <w:t xml:space="preserve">        projects_per_page=projects_per_page,</w:t>
        <w:br/>
        <w:t xml:space="preserve">        projects_total_pages=projects_total_pages,</w:t>
        <w:br/>
        <w:t xml:space="preserve">        projects_filters=projects_filters,</w:t>
        <w:br/>
        <w:t xml:space="preserve">        areas_current_page=areas_current_page,</w:t>
        <w:br/>
        <w:t xml:space="preserve">        areas_per_page=areas_per_page,</w:t>
        <w:br/>
        <w:t xml:space="preserve">        areas_total_pages=areas_total_pages,</w:t>
        <w:br/>
        <w:t xml:space="preserve">        areas_filters=areas_filters,</w:t>
        <w:br/>
        <w:t xml:space="preserve">        request=request # Pass request object to access form values for sticky inputs</w:t>
        <w:br/>
        <w:t xml:space="preserve">    )</w:t>
        <w:br/>
        <w:br/>
        <w:t>@app.route('/view_file/&lt;path:rel_path&gt;')</w:t>
        <w:br/>
        <w:t>def view_file(rel_path):</w:t>
        <w:br/>
        <w:t xml:space="preserve">    import os</w:t>
        <w:br/>
        <w:t xml:space="preserve">    abs_path = os.path.abspath(os.path.join(PROJECT_ROOT, rel_path))</w:t>
        <w:br/>
        <w:t xml:space="preserve">    print(f"Requested: {abs_path}")</w:t>
        <w:br/>
        <w:t xml:space="preserve">    print(f"Project root: {PROJECT_ROOT}")</w:t>
        <w:br/>
        <w:t xml:space="preserve">    print(f"Startswith: {abs_path.startswith(PROJECT_ROOT)}")</w:t>
        <w:br/>
        <w:t xml:space="preserve">    # Security: Only allow files inside your project directory</w:t>
        <w:br/>
        <w:t xml:space="preserve">    if not abs_path.startswith(PROJECT_ROOT):</w:t>
        <w:br/>
        <w:t xml:space="preserve">        return "Access denied", 403</w:t>
        <w:br/>
        <w:t xml:space="preserve">    return send_file(abs_path)</w:t>
        <w:br/>
        <w:br/>
        <w:t>@app.route('/delete_project/&lt;uuid&gt;', methods=['POST'])</w:t>
        <w:br/>
        <w:t>def delete_project(uuid):</w:t>
        <w:br/>
        <w:t xml:space="preserve">    import shutil</w:t>
        <w:br/>
        <w:t xml:space="preserve">    # Use engine.begin() for a transaction that auto-commits</w:t>
        <w:br/>
        <w:t xml:space="preserve">    with engine.begin() as conn:</w:t>
        <w:br/>
        <w:t xml:space="preserve">        # Get the file location for this project</w:t>
        <w:br/>
        <w:t xml:space="preserve">        sel = select(projects_table.c.file_location).where(projects_table.c.uuid == uuid)</w:t>
        <w:br/>
        <w:t xml:space="preserve">        result = conn.execute(sel).first()</w:t>
        <w:br/>
        <w:t xml:space="preserve">        print(f"[DEBUG] Deletion requested for UUID: {uuid}")</w:t>
        <w:br/>
        <w:t xml:space="preserve">        if result and result[0]:</w:t>
        <w:br/>
        <w:t xml:space="preserve">            folder = result[0]</w:t>
        <w:br/>
        <w:t xml:space="preserve">            print(f"[DEBUG] Project folder to delete: {folder}")</w:t>
        <w:br/>
        <w:t xml:space="preserve">            if os.path.exists(folder) and os.path.isdir(folder):</w:t>
        <w:br/>
        <w:t xml:space="preserve">                try:</w:t>
        <w:br/>
        <w:t xml:space="preserve">                    shutil.rmtree(folder)</w:t>
        <w:br/>
        <w:t xml:space="preserve">                    print(f"[DEBUG] Folder deleted: {folder}")</w:t>
        <w:br/>
        <w:t xml:space="preserve">                except Exception as e:</w:t>
        <w:br/>
        <w:t xml:space="preserve">                    print(f"[DEBUG] Error deleting folder: {e}")</w:t>
        <w:br/>
        <w:t xml:space="preserve">            else:</w:t>
        <w:br/>
        <w:t xml:space="preserve">                print(f"[DEBUG] Folder does not exist or is not a directory: {folder}")</w:t>
        <w:br/>
        <w:t xml:space="preserve">        proj_result = conn.execute(projects_table.delete().where(projects_table.c.uuid == uuid))</w:t>
        <w:br/>
        <w:t xml:space="preserve">        print(f"[DEBUG] Projects deleted: {proj_result.rowcount}")</w:t>
        <w:br/>
        <w:t xml:space="preserve">        area_result = conn.execute(areas_table.delete().where(areas_table.c.project_id == uuid))</w:t>
        <w:br/>
        <w:t xml:space="preserve">        print(f"[DEBUG] Areas deleted: {area_result.rowcount}")</w:t>
        <w:br/>
        <w:t xml:space="preserve">    print(f"[DEBUG] Deletion complete for UUID: {uuid}")</w:t>
        <w:br/>
        <w:t xml:space="preserve">    return redirect(url_for('index'))</w:t>
        <w:br/>
        <w:br/>
        <w:t># No app.run() here - server execution is handled by main.py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C:\Users\yuval\PycharmProjects\ArcSpatialDB\code_regeneration_from_word.py</w:t>
      </w:r>
    </w:p>
    <w:p>
      <w:r>
        <w:t>import os</w:t>
        <w:br/>
        <w:t>from docx import Document</w:t>
        <w:br/>
        <w:br/>
        <w:t>def recreate_files_from_docx(docx_path, output_dir):</w:t>
        <w:br/>
        <w:t xml:space="preserve">    doc = Document(docx_path)</w:t>
        <w:br/>
        <w:t xml:space="preserve">    current_file_path = None</w:t>
        <w:br/>
        <w:t xml:space="preserve">    current_content = []</w:t>
        <w:br/>
        <w:br/>
        <w:t xml:space="preserve">    for para in doc.paragraphs:</w:t>
        <w:br/>
        <w:t xml:space="preserve">        text = para.text.strip()</w:t>
        <w:br/>
        <w:br/>
        <w:t xml:space="preserve">        # Detect start of a new file</w:t>
        <w:br/>
        <w:t xml:space="preserve">        if text.startswith("File: "):</w:t>
        <w:br/>
        <w:t xml:space="preserve">            # Save previous file if any</w:t>
        <w:br/>
        <w:t xml:space="preserve">            if current_file_path and current_content:</w:t>
        <w:br/>
        <w:t xml:space="preserve">                save_file(current_file_path, current_content, output_dir)</w:t>
        <w:br/>
        <w:t xml:space="preserve">                current_content = []</w:t>
        <w:br/>
        <w:br/>
        <w:t xml:space="preserve">            # Get new file path</w:t>
        <w:br/>
        <w:t xml:space="preserve">            current_file_path = text.replace("File: ", "").strip()</w:t>
        <w:br/>
        <w:br/>
        <w:t xml:space="preserve">        elif text == "-" * 50:</w:t>
        <w:br/>
        <w:t xml:space="preserve">            # End of current file</w:t>
        <w:br/>
        <w:t xml:space="preserve">            if current_file_path and current_content:</w:t>
        <w:br/>
        <w:t xml:space="preserve">                save_file(current_file_path, current_content, output_dir)</w:t>
        <w:br/>
        <w:t xml:space="preserve">                current_file_path = None</w:t>
        <w:br/>
        <w:t xml:space="preserve">                current_content = []</w:t>
        <w:br/>
        <w:t xml:space="preserve">        else:</w:t>
        <w:br/>
        <w:t xml:space="preserve">            if current_file_path:</w:t>
        <w:br/>
        <w:t xml:space="preserve">                current_content.append(para.text)</w:t>
        <w:br/>
        <w:br/>
        <w:t xml:space="preserve">    # Save the last file</w:t>
        <w:br/>
        <w:t xml:space="preserve">    if current_file_path and current_content:</w:t>
        <w:br/>
        <w:t xml:space="preserve">        save_file(current_file_path, current_content, output_dir)</w:t>
        <w:br/>
        <w:br/>
        <w:t xml:space="preserve">    print(f"All files reconstructed in: {output_dir}")</w:t>
        <w:br/>
        <w:br/>
        <w:t>def save_file(original_path, lines, output_dir):</w:t>
        <w:br/>
        <w:t xml:space="preserve">    # Recreate the relative structure inside output_dir</w:t>
        <w:br/>
        <w:t xml:space="preserve">    relative_path = os.path.relpath(original_path, start=r"C:\Users\yuval\PycharmProjects\ArcSpatialDB")</w:t>
        <w:br/>
        <w:t xml:space="preserve">    new_path = os.path.join(output_dir, relative_path)</w:t>
        <w:br/>
        <w:t xml:space="preserve">    os.makedirs(os.path.dirname(new_path), exist_ok=True)</w:t>
        <w:br/>
        <w:br/>
        <w:t xml:space="preserve">    try:</w:t>
        <w:br/>
        <w:t xml:space="preserve">        with open(new_path, 'w', encoding='utf-8') as f:</w:t>
        <w:br/>
        <w:t xml:space="preserve">            f.write('\n'.join(lines))</w:t>
        <w:br/>
        <w:t xml:space="preserve">        print(f"Saved: {new_path}")</w:t>
        <w:br/>
        <w:t xml:space="preserve">    except Exception as e:</w:t>
        <w:br/>
        <w:t xml:space="preserve">        print(f"Failed to write {new_path}: {e}")</w:t>
        <w:br/>
        <w:br/>
        <w:t># Example usage:</w:t>
        <w:br/>
        <w:t>docx_input = r"C:\Users\yuval\PycharmProjects\ArcSpatialDB\code_files_collected.docx"</w:t>
        <w:br/>
        <w:t>rebuild_output_dir = r"C:\Users\yuval\PycharmProjects\ArcSpatialDB_Rebuilt"</w:t>
        <w:br/>
        <w:br/>
        <w:t>recreate_files_from_docx(docx_input, rebuild_output_dir)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C:\Users\yuval\PycharmProjects\ArcSpatialDB\collect_deployment_files.py</w:t>
      </w:r>
    </w:p>
    <w:p>
      <w:r>
        <w:t>import os</w:t>
        <w:br/>
        <w:t>from docx import Document</w:t>
        <w:br/>
        <w:br/>
        <w:t># File extensions and specific files to include</w:t>
        <w:br/>
        <w:t>INCLUDED_EXTENSIONS = {'.txt', '.yml', '.yaml', '.pyt', '.bat', '.md'}</w:t>
        <w:br/>
        <w:t>SPECIFIC_FILES = {</w:t>
        <w:br/>
        <w:t xml:space="preserve">    'requirements.txt',</w:t>
        <w:br/>
        <w:t xml:space="preserve">    'requirements_production.txt', </w:t>
        <w:br/>
        <w:t xml:space="preserve">    'requirements_dev.txt',</w:t>
        <w:br/>
        <w:t xml:space="preserve">    'requirements_complete.txt',</w:t>
        <w:br/>
        <w:t xml:space="preserve">    'Dockerfile',</w:t>
        <w:br/>
        <w:t xml:space="preserve">    'docker-compose.yml',</w:t>
        <w:br/>
        <w:t xml:space="preserve">    'docker-run.bat',</w:t>
        <w:br/>
        <w:t xml:space="preserve">    'db_manager.pyt',</w:t>
        <w:br/>
        <w:t xml:space="preserve">    'REQUIREMENTS_README.md',</w:t>
        <w:br/>
        <w:t xml:space="preserve">    'DEPLOYMENT.md',</w:t>
        <w:br/>
        <w:t xml:space="preserve">    'DATABASE_FIX_SUMMARY.md'</w:t>
        <w:br/>
        <w:t>}</w:t>
        <w:br/>
        <w:br/>
        <w:t>def add_file_to_doc(doc, file_path):</w:t>
        <w:br/>
        <w:t xml:space="preserve">    """Add a file to the Word document with the same format as write_to_word"""</w:t>
        <w:br/>
        <w:t xml:space="preserve">    doc.add_heading(f'File: {file_path}', level=2)</w:t>
        <w:br/>
        <w:t xml:space="preserve">    try:</w:t>
        <w:br/>
        <w:t xml:space="preserve">        with open(file_path, 'r', encoding='utf-8') as f:</w:t>
        <w:br/>
        <w:t xml:space="preserve">            content = f.read()</w:t>
        <w:br/>
        <w:t xml:space="preserve">        doc.add_paragraph(content)</w:t>
        <w:br/>
        <w:t xml:space="preserve">    except Exception as e:</w:t>
        <w:br/>
        <w:t xml:space="preserve">        doc.add_paragraph(f"[Could not read file: {e}]")</w:t>
        <w:br/>
        <w:t xml:space="preserve">    doc.add_paragraph("\n" + "-"*50 + "\n")</w:t>
        <w:br/>
        <w:br/>
        <w:t>def collect_deployment_files_to_doc(root_dir, output_path):</w:t>
        <w:br/>
        <w:t xml:space="preserve">    """Collect deployment-related files into a Word document"""</w:t>
        <w:br/>
        <w:t xml:space="preserve">    doc = Document()</w:t>
        <w:br/>
        <w:t xml:space="preserve">    doc.add_heading('ArcSpatialDB Deployment Files Collection', 0)</w:t>
        <w:br/>
        <w:t xml:space="preserve">    doc.add_paragraph('This document contains all deployment-related files including requirements, Docker configuration, and the ArcGIS Pro plugin.')</w:t>
        <w:br/>
        <w:t xml:space="preserve">    doc.add_paragraph("\n" + "="*80 + "\n")</w:t>
        <w:br/>
        <w:br/>
        <w:t xml:space="preserve">    # Track found files</w:t>
        <w:br/>
        <w:t xml:space="preserve">    found_files = []</w:t>
        <w:br/>
        <w:t xml:space="preserve">    missing_files = []</w:t>
        <w:br/>
        <w:br/>
        <w:t xml:space="preserve">    # First, collect specific files we want</w:t>
        <w:br/>
        <w:t xml:space="preserve">    for filename in SPECIFIC_FILES:</w:t>
        <w:br/>
        <w:t xml:space="preserve">        file_path = os.path.join(root_dir, filename)</w:t>
        <w:br/>
        <w:t xml:space="preserve">        if os.path.exists(file_path):</w:t>
        <w:br/>
        <w:t xml:space="preserve">            print(f"📄 Adding: {filename}")</w:t>
        <w:br/>
        <w:t xml:space="preserve">            add_file_to_doc(doc, file_path)</w:t>
        <w:br/>
        <w:t xml:space="preserve">            found_files.append(filename)</w:t>
        <w:br/>
        <w:t xml:space="preserve">        else:</w:t>
        <w:br/>
        <w:t xml:space="preserve">            print(f"⚠️ Missing: {filename}")</w:t>
        <w:br/>
        <w:t xml:space="preserve">            missing_files.append(filename)</w:t>
        <w:br/>
        <w:br/>
        <w:t xml:space="preserve">    # Then, look for any other files with included extensions</w:t>
        <w:br/>
        <w:t xml:space="preserve">    for dirpath, _, filenames in os.walk(root_dir):</w:t>
        <w:br/>
        <w:t xml:space="preserve">        for filename in filenames:</w:t>
        <w:br/>
        <w:t xml:space="preserve">            _, ext = os.path.splitext(filename)</w:t>
        <w:br/>
        <w:t xml:space="preserve">            if ext.lower() in INCLUDED_EXTENSIONS:</w:t>
        <w:br/>
        <w:t xml:space="preserve">                full_path = os.path.join(dirpath, filename)</w:t>
        <w:br/>
        <w:t xml:space="preserve">                rel_path = os.path.relpath(full_path, root_dir)</w:t>
        <w:br/>
        <w:t xml:space="preserve">                </w:t>
        <w:br/>
        <w:t xml:space="preserve">                # Skip if we already processed this file</w:t>
        <w:br/>
        <w:t xml:space="preserve">                if filename in found_files:</w:t>
        <w:br/>
        <w:t xml:space="preserve">                    continue</w:t>
        <w:br/>
        <w:t xml:space="preserve">                </w:t>
        <w:br/>
        <w:t xml:space="preserve">                # Skip if it's in a subdirectory we don't want</w:t>
        <w:br/>
        <w:t xml:space="preserve">                if any(skip_dir in rel_path for skip_dir in ['.git', '__pycache__', '.idea', '.pytest_cache']):</w:t>
        <w:br/>
        <w:t xml:space="preserve">                    continue</w:t>
        <w:br/>
        <w:t xml:space="preserve">                </w:t>
        <w:br/>
        <w:t xml:space="preserve">                print(f"📄 Adding additional: {rel_path}")</w:t>
        <w:br/>
        <w:t xml:space="preserve">                add_file_to_doc(doc, full_path)</w:t>
        <w:br/>
        <w:t xml:space="preserve">                found_files.append(filename)</w:t>
        <w:br/>
        <w:br/>
        <w:t xml:space="preserve">    # Add summary at the end</w:t>
        <w:br/>
        <w:t xml:space="preserve">    doc.add_heading('Collection Summary', level=1)</w:t>
        <w:br/>
        <w:t xml:space="preserve">    doc.add_paragraph(f"Total files collected: {len(found_files)}")</w:t>
        <w:br/>
        <w:t xml:space="preserve">    </w:t>
        <w:br/>
        <w:t xml:space="preserve">    if found_files:</w:t>
        <w:br/>
        <w:t xml:space="preserve">        doc.add_paragraph("Files included:")</w:t>
        <w:br/>
        <w:t xml:space="preserve">        for filename in sorted(found_files):</w:t>
        <w:br/>
        <w:t xml:space="preserve">            doc.add_paragraph(f"• {filename}", style='List Bullet')</w:t>
        <w:br/>
        <w:t xml:space="preserve">    </w:t>
        <w:br/>
        <w:t xml:space="preserve">    if missing_files:</w:t>
        <w:br/>
        <w:t xml:space="preserve">        doc.add_paragraph("Files not found:")</w:t>
        <w:br/>
        <w:t xml:space="preserve">        for filename in sorted(missing_files):</w:t>
        <w:br/>
        <w:t xml:space="preserve">            doc.add_paragraph(f"• {filename}", style='List Bullet')</w:t>
        <w:br/>
        <w:br/>
        <w:t xml:space="preserve">    # Save the document</w:t>
        <w:br/>
        <w:t xml:space="preserve">    doc.save(output_path)</w:t>
        <w:br/>
        <w:t xml:space="preserve">    print(f"\n✅ Document saved to: {output_path}")</w:t>
        <w:br/>
        <w:t xml:space="preserve">    print(f"📊 Total files collected: {len(found_files)}")</w:t>
        <w:br/>
        <w:t xml:space="preserve">    </w:t>
        <w:br/>
        <w:t xml:space="preserve">    if missing_files:</w:t>
        <w:br/>
        <w:t xml:space="preserve">        print(f"⚠️ Missing files: {len(missing_files)}")</w:t>
        <w:br/>
        <w:t xml:space="preserve">        for filename in missing_files:</w:t>
        <w:br/>
        <w:t xml:space="preserve">            print(f"   - {filename}")</w:t>
        <w:br/>
        <w:br/>
        <w:t># Path configuration</w:t>
        <w:br/>
        <w:t>root_directory = r"C:\Users\yuval\PycharmProjects\ArcSpatialDB"</w:t>
        <w:br/>
        <w:t>output_docx = r"C:\Users\yuval\PycharmProjects\ArcSpatialDB\deployment_files_collected.docx"</w:t>
        <w:br/>
        <w:br/>
        <w:t>if __name__ == "__main__":</w:t>
        <w:br/>
        <w:t xml:space="preserve">    print("🚀 Collecting ArcSpatialDB Deployment Files")</w:t>
        <w:br/>
        <w:t xml:space="preserve">    print("=" * 50)</w:t>
        <w:br/>
        <w:t xml:space="preserve">    collect_deployment_files_to_doc(root_directory, output_docx)</w:t>
        <w:br/>
        <w:t xml:space="preserve">    print("\n🎉 Collection completed!")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C:\Users\yuval\PycharmProjects\ArcSpatialDB\config.py</w:t>
      </w:r>
    </w:p>
    <w:p>
      <w:r>
        <w:t># Configuration file for ArcSpatialDB</w:t>
        <w:br/>
        <w:t># Update these values according to your deployment environment</w:t>
        <w:br/>
        <w:br/>
        <w:t># API Configuration</w:t>
        <w:br/>
        <w:t>API_BASE_URL = "http://localhost:5000"  # Local Flask app</w:t>
        <w:br/>
        <w:t>API_TIMEOUT = 30  # Timeout in seconds for API requests</w:t>
        <w:br/>
        <w:br/>
        <w:t># Database Configuration (for local fallback)</w:t>
        <w:br/>
        <w:t>LOCAL_DATABASE_PATH = "elements.db"</w:t>
        <w:br/>
        <w:br/>
        <w:t># Flask App Configuration</w:t>
        <w:br/>
        <w:t>FLASK_HOST = "0.0.0.0"  # Allow external connections</w:t>
        <w:br/>
        <w:t>FLASK_PORT = 5000</w:t>
        <w:br/>
        <w:t>FLASK_DEBUG = True  # Set to False in production</w:t>
        <w:br/>
        <w:br/>
        <w:t># File Upload Configuration</w:t>
        <w:br/>
        <w:t>UPLOAD_FOLDER = "sampleDataset"</w:t>
        <w:br/>
        <w:t xml:space="preserve">MAX_CONTENT_LENGTH = 16 * 1024 * 1024  # 16MB max file size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C:\Users\yuval\PycharmProjects\ArcSpatialDB\debug_associated_scales.py</w:t>
      </w:r>
    </w:p>
    <w:p>
      <w:r>
        <w:t>#!/usr/bin/env python3</w:t>
        <w:br/>
        <w:t>"""</w:t>
        <w:br/>
        <w:t>Comprehensive debug script for associated_scales issue</w:t>
        <w:br/>
        <w:t>"""</w:t>
        <w:br/>
        <w:br/>
        <w:t>import sqlite3</w:t>
        <w:br/>
        <w:t>from sqlalchemy import create_engine, select, func, distinct</w:t>
        <w:br/>
        <w:t>from sqlalchemy import MetaData, Table, Column, String, Integer, Float, ForeignKey</w:t>
        <w:br/>
        <w:br/>
        <w:t># Database setup</w:t>
        <w:br/>
        <w:t>DATABASE_URL = 'sqlite:///elements.db'</w:t>
        <w:br/>
        <w:t>engine = create_engine(DATABASE_URL)</w:t>
        <w:br/>
        <w:t>metadata = MetaData()</w:t>
        <w:br/>
        <w:br/>
        <w:t># Define tables</w:t>
        <w:br/>
        <w:t>projects_table = Table('projects', metadata,</w:t>
        <w:br/>
        <w:t xml:space="preserve">    Column('uuid', String, primary_key=True),</w:t>
        <w:br/>
        <w:t xml:space="preserve">    Column('project_name', String, nullable=False),</w:t>
        <w:br/>
        <w:t xml:space="preserve">    Column('user_name', String, nullable=False),</w:t>
        <w:br/>
        <w:t xml:space="preserve">    Column('date', String, nullable=False),</w:t>
        <w:br/>
        <w:t xml:space="preserve">    Column('file_location', String, nullable=False),</w:t>
        <w:br/>
        <w:t xml:space="preserve">    Column('paper_size', String, nullable=False),</w:t>
        <w:br/>
        <w:t xml:space="preserve">    Column('description', String, nullable=True)</w:t>
        <w:br/>
        <w:t>)</w:t>
        <w:br/>
        <w:br/>
        <w:t>areas_table = Table('areas', metadata,</w:t>
        <w:br/>
        <w:t xml:space="preserve">    Column('id', Integer, primary_key=True, autoincrement=True),</w:t>
        <w:br/>
        <w:t xml:space="preserve">    Column('project_id', String, ForeignKey('projects.uuid'), nullable=False),</w:t>
        <w:br/>
        <w:t xml:space="preserve">    Column('xmin', Float, nullable=False),</w:t>
        <w:br/>
        <w:t xml:space="preserve">    Column('ymin', Float, nullable=False),</w:t>
        <w:br/>
        <w:t xml:space="preserve">    Column('xmax', Float, nullable=False),</w:t>
        <w:br/>
        <w:t xml:space="preserve">    Column('ymax', Float, nullable=False),</w:t>
        <w:br/>
        <w:t xml:space="preserve">    Column('scale', Float, nullable=False)</w:t>
        <w:br/>
        <w:t>)</w:t>
        <w:br/>
        <w:br/>
        <w:t>def debug_associated_scales():</w:t>
        <w:br/>
        <w:t xml:space="preserve">    """Debug the associated_scales query"""</w:t>
        <w:br/>
        <w:t xml:space="preserve">    print("🔍 Debugging associated_scales query...")</w:t>
        <w:br/>
        <w:t xml:space="preserve">    </w:t>
        <w:br/>
        <w:t xml:space="preserve">    with engine.connect() as conn:</w:t>
        <w:br/>
        <w:t xml:space="preserve">        # First, let's see what's in the database</w:t>
        <w:br/>
        <w:t xml:space="preserve">        print("\n📊 Current database contents:")</w:t>
        <w:br/>
        <w:t xml:space="preserve">        </w:t>
        <w:br/>
        <w:t xml:space="preserve">        # Check projects</w:t>
        <w:br/>
        <w:t xml:space="preserve">        projects_result = conn.execute(select(projects_table)).fetchall()</w:t>
        <w:br/>
        <w:t xml:space="preserve">        print(f"Projects: {len(projects_result)}")</w:t>
        <w:br/>
        <w:t xml:space="preserve">        for proj in projects_result:</w:t>
        <w:br/>
        <w:t xml:space="preserve">            print(f"  - {proj.project_name} (UUID: {proj.uuid})")</w:t>
        <w:br/>
        <w:t xml:space="preserve">        </w:t>
        <w:br/>
        <w:t xml:space="preserve">        # Check areas</w:t>
        <w:br/>
        <w:t xml:space="preserve">        areas_result = conn.execute(select(areas_table)).fetchall()</w:t>
        <w:br/>
        <w:t xml:space="preserve">        print(f"Areas: {len(areas_result)}")</w:t>
        <w:br/>
        <w:t xml:space="preserve">        for area in areas_result:</w:t>
        <w:br/>
        <w:t xml:space="preserve">            print(f"  - Project: {area.project_id}, Scale: {area.scale}")</w:t>
        <w:br/>
        <w:t xml:space="preserve">        </w:t>
        <w:br/>
        <w:t xml:space="preserve">        # Test the actual query that's used in the app</w:t>
        <w:br/>
        <w:t xml:space="preserve">        print("\n🔍 Testing the associated_scales query:")</w:t>
        <w:br/>
        <w:t xml:space="preserve">        </w:t>
        <w:br/>
        <w:t xml:space="preserve">        projects_join_stmt = projects_table.outerjoin(areas_table, projects_table.c.uuid == areas_table.c.project_id)</w:t>
        <w:br/>
        <w:t xml:space="preserve">        </w:t>
        <w:br/>
        <w:t xml:space="preserve">        projects_base_query = select(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projects_table.c.description,</w:t>
        <w:br/>
        <w:t xml:space="preserve">            func.group_concat(distinct(areas_table.c.scale)).label('associated_scales')</w:t>
        <w:br/>
        <w:t xml:space="preserve">        ).select_from(projects_join_stmt).group_by(</w:t>
        <w:br/>
        <w:t xml:space="preserve">            projects_table.c.uuid,</w:t>
        <w:br/>
        <w:t xml:space="preserve">            projects_table.c.project_name,</w:t>
        <w:br/>
        <w:t xml:space="preserve">            projects_table.c.user_name,</w:t>
        <w:br/>
        <w:t xml:space="preserve">            projects_table.c.date,</w:t>
        <w:br/>
        <w:t xml:space="preserve">            projects_table.c.file_location,</w:t>
        <w:br/>
        <w:t xml:space="preserve">            projects_table.c.paper_size,</w:t>
        <w:br/>
        <w:t xml:space="preserve">            projects_table.c.description</w:t>
        <w:br/>
        <w:t xml:space="preserve">        )</w:t>
        <w:br/>
        <w:t xml:space="preserve">        </w:t>
        <w:br/>
        <w:t xml:space="preserve">        try:</w:t>
        <w:br/>
        <w:t xml:space="preserve">            result = conn.execute(projects_base_query).fetchall()</w:t>
        <w:br/>
        <w:t xml:space="preserve">            </w:t>
        <w:br/>
        <w:t xml:space="preserve">            print(f"Query results: {len(result)}")</w:t>
        <w:br/>
        <w:t xml:space="preserve">            for row in result:</w:t>
        <w:br/>
        <w:t xml:space="preserve">                print(f"  - Project: {row.project_name}")</w:t>
        <w:br/>
        <w:t xml:space="preserve">                print(f"    UUID: {row.uuid}")</w:t>
        <w:br/>
        <w:t xml:space="preserve">                print(f"    Associated Scales: '{row.associated_scales}'")</w:t>
        <w:br/>
        <w:t xml:space="preserve">                print(f"    Type of associated_scales: {type(row.associated_scales)}")</w:t>
        <w:br/>
        <w:t xml:space="preserve">                print(f"    Raw row: {row}")</w:t>
        <w:br/>
        <w:t xml:space="preserve">                print()</w:t>
        <w:br/>
        <w:t xml:space="preserve">                </w:t>
        <w:br/>
        <w:t xml:space="preserve">                # Test the row_to_dict function</w:t>
        <w:br/>
        <w:t xml:space="preserve">                try:</w:t>
        <w:br/>
        <w:t xml:space="preserve">                    if hasattr(row, '_mapping'):</w:t>
        <w:br/>
        <w:t xml:space="preserve">                        row_dict = dict(row._mapping)</w:t>
        <w:br/>
        <w:t xml:space="preserve">                    else:</w:t>
        <w:br/>
        <w:t xml:space="preserve">                        row_dict = dict(row)</w:t>
        <w:br/>
        <w:t xml:space="preserve">                    print(f"    Row as dict: {row_dict}")</w:t>
        <w:br/>
        <w:t xml:space="preserve">                    print(f"    'associated_scales' in dict: {'associated_scales' in row_dict}")</w:t>
        <w:br/>
        <w:t xml:space="preserve">                    print(f"    associated_scales value: {row_dict.get('associated_scales', 'NOT_FOUND')}")</w:t>
        <w:br/>
        <w:t xml:space="preserve">                except Exception as e:</w:t>
        <w:br/>
        <w:t xml:space="preserve">                    print(f"    Error converting to dict: {e}")</w:t>
        <w:br/>
        <w:t xml:space="preserve">                print()</w:t>
        <w:br/>
        <w:t xml:space="preserve">                </w:t>
        <w:br/>
        <w:t xml:space="preserve">        except Exception as e:</w:t>
        <w:br/>
        <w:t xml:space="preserve">            print(f"Error executing query: {e}")</w:t>
        <w:br/>
        <w:t xml:space="preserve">            import traceback</w:t>
        <w:br/>
        <w:t xml:space="preserve">            traceback.print_exc()</w:t>
        <w:br/>
        <w:br/>
        <w:t>if __name__ == "__main__":</w:t>
        <w:br/>
        <w:t xml:space="preserve">    debug_associated_scales()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C:\Users\yuval\PycharmProjects\ArcSpatialDB\demo_db_fix.py</w:t>
      </w:r>
    </w:p>
    <w:p>
      <w:r>
        <w:t>#!/usr/bin/env python3</w:t>
        <w:br/>
        <w:t>"""</w:t>
        <w:br/>
        <w:t>Demonstration script showing the database initialization fix.</w:t>
        <w:br/>
        <w:t>This script shows how the app now handles empty or missing databases gracefully.</w:t>
        <w:br/>
        <w:t>"""</w:t>
        <w:br/>
        <w:br/>
        <w:t>import os</w:t>
        <w:br/>
        <w:t>import shutil</w:t>
        <w:br/>
        <w:t>import tempfile</w:t>
        <w:br/>
        <w:t>from sqlalchemy import create_engine, MetaData, select, func</w:t>
        <w:br/>
        <w:br/>
        <w:t>def demo_database_fix():</w:t>
        <w:br/>
        <w:t xml:space="preserve">    """Demonstrate the database initialization fix"""</w:t>
        <w:br/>
        <w:t xml:space="preserve">    </w:t>
        <w:br/>
        <w:t xml:space="preserve">    print("🚀 ArcSpatialDB Database Initialization Fix Demo")</w:t>
        <w:br/>
        <w:t xml:space="preserve">    print("=" * 60)</w:t>
        <w:br/>
        <w:t xml:space="preserve">    </w:t>
        <w:br/>
        <w:t xml:space="preserve">    # Step 1: Show current state</w:t>
        <w:br/>
        <w:t xml:space="preserve">    print("\n📊 Step 1: Current Database State")</w:t>
        <w:br/>
        <w:t xml:space="preserve">    print("-" * 40)</w:t>
        <w:br/>
        <w:t xml:space="preserve">    </w:t>
        <w:br/>
        <w:t xml:space="preserve">    if os.path.exists('elements.db'):</w:t>
        <w:br/>
        <w:t xml:space="preserve">        print("✅ Database file exists")</w:t>
        <w:br/>
        <w:t xml:space="preserve">        file_size = os.path.getsize('elements.db')</w:t>
        <w:br/>
        <w:t xml:space="preserve">        print(f"📁 File size: {file_size} bytes")</w:t>
        <w:br/>
        <w:t xml:space="preserve">        </w:t>
        <w:br/>
        <w:t xml:space="preserve">        # Count current records</w:t>
        <w:br/>
        <w:t xml:space="preserve">        engine = create_engine('sqlite:///elements.db')</w:t>
        <w:br/>
        <w:t xml:space="preserve">        metadata = MetaData()</w:t>
        <w:br/>
        <w:t xml:space="preserve">        metadata.reflect(bind=engine)</w:t>
        <w:br/>
        <w:t xml:space="preserve">        </w:t>
        <w:br/>
        <w:t xml:space="preserve">        with engine.connect() as conn:</w:t>
        <w:br/>
        <w:t xml:space="preserve">            if 'projects' in metadata.tables:</w:t>
        <w:br/>
        <w:t xml:space="preserve">                projects_count = conn.execute(select(func.count()).select_from(metadata.tables['projects'])).scalar()</w:t>
        <w:br/>
        <w:t xml:space="preserve">                print(f"📋 Projects: {projects_count}")</w:t>
        <w:br/>
        <w:t xml:space="preserve">            </w:t>
        <w:br/>
        <w:t xml:space="preserve">            if 'areas' in metadata.tables:</w:t>
        <w:br/>
        <w:t xml:space="preserve">                areas_count = conn.execute(select(func.count()).select_from(metadata.tables['areas'])).scalar()</w:t>
        <w:br/>
        <w:t xml:space="preserve">                print(f"📋 Areas: {areas_count}")</w:t>
        <w:br/>
        <w:t xml:space="preserve">    else:</w:t>
        <w:br/>
        <w:t xml:space="preserve">        print("❌ Database file does not exist")</w:t>
        <w:br/>
        <w:t xml:space="preserve">    </w:t>
        <w:br/>
        <w:t xml:space="preserve">    # Step 2: Create a backup</w:t>
        <w:br/>
        <w:t xml:space="preserve">    print("\n📦 Step 2: Creating Backup")</w:t>
        <w:br/>
        <w:t xml:space="preserve">    print("-" * 40)</w:t>
        <w:br/>
        <w:t xml:space="preserve">    </w:t>
        <w:br/>
        <w:t xml:space="preserve">    backup_file = 'elements.db.backup'</w:t>
        <w:br/>
        <w:t xml:space="preserve">    if os.path.exists('elements.db'):</w:t>
        <w:br/>
        <w:t xml:space="preserve">        shutil.copy2('elements.db', backup_file)</w:t>
        <w:br/>
        <w:t xml:space="preserve">        print(f"✅ Backup created: {backup_file}")</w:t>
        <w:br/>
        <w:t xml:space="preserve">    else:</w:t>
        <w:br/>
        <w:t xml:space="preserve">        print("⚠️ No database to backup")</w:t>
        <w:br/>
        <w:t xml:space="preserve">    </w:t>
        <w:br/>
        <w:t xml:space="preserve">    # Step 3: Remove the database</w:t>
        <w:br/>
        <w:t xml:space="preserve">    print("\n🗑️ Step 3: Removing Database")</w:t>
        <w:br/>
        <w:t xml:space="preserve">    print("-" * 40)</w:t>
        <w:br/>
        <w:t xml:space="preserve">    </w:t>
        <w:br/>
        <w:t xml:space="preserve">    if os.path.exists('elements.db'):</w:t>
        <w:br/>
        <w:t xml:space="preserve">        os.remove('elements.db')</w:t>
        <w:br/>
        <w:t xml:space="preserve">        print("✅ Database file removed")</w:t>
        <w:br/>
        <w:t xml:space="preserve">    else:</w:t>
        <w:br/>
        <w:t xml:space="preserve">        print("⚠️ Database file was already missing")</w:t>
        <w:br/>
        <w:t xml:space="preserve">    </w:t>
        <w:br/>
        <w:t xml:space="preserve">    # Step 4: Test app import (this should create the database)</w:t>
        <w:br/>
        <w:t xml:space="preserve">    print("\n🔄 Step 4: Testing App Import")</w:t>
        <w:br/>
        <w:t xml:space="preserve">    print("-" * 40)</w:t>
        <w:br/>
        <w:t xml:space="preserve">    </w:t>
        <w:br/>
        <w:t xml:space="preserve">    try:</w:t>
        <w:br/>
        <w:t xml:space="preserve">        print("📥 Importing app module...")</w:t>
        <w:br/>
        <w:t xml:space="preserve">        import app</w:t>
        <w:br/>
        <w:t xml:space="preserve">        print("✅ App imported successfully!")</w:t>
        <w:br/>
        <w:t xml:space="preserve">        </w:t>
        <w:br/>
        <w:t xml:space="preserve">        # Check if database was created</w:t>
        <w:br/>
        <w:t xml:space="preserve">        if os.path.exists('elements.db'):</w:t>
        <w:br/>
        <w:t xml:space="preserve">            print("✅ Database file was created automatically")</w:t>
        <w:br/>
        <w:t xml:space="preserve">            file_size = os.path.getsize('elements.db')</w:t>
        <w:br/>
        <w:t xml:space="preserve">            print(f"📁 New file size: {file_size} bytes")</w:t>
        <w:br/>
        <w:t xml:space="preserve">        else:</w:t>
        <w:br/>
        <w:t xml:space="preserve">            print("❌ Database file was not created")</w:t>
        <w:br/>
        <w:t xml:space="preserve">            return False</w:t>
        <w:br/>
        <w:t xml:space="preserve">        </w:t>
        <w:br/>
        <w:t xml:space="preserve">        # Check if tables were created</w:t>
        <w:br/>
        <w:t xml:space="preserve">        engine = create_engine('sqlite:///elements.db')</w:t>
        <w:br/>
        <w:t xml:space="preserve">        metadata = MetaData()</w:t>
        <w:br/>
        <w:t xml:space="preserve">        metadata.reflect(bind=engine)</w:t>
        <w:br/>
        <w:t xml:space="preserve">        </w:t>
        <w:br/>
        <w:t xml:space="preserve">        tables_created = True</w:t>
        <w:br/>
        <w:t xml:space="preserve">        if 'projects' not in metadata.tables:</w:t>
        <w:br/>
        <w:t xml:space="preserve">            print("❌ 'projects' table was not created")</w:t>
        <w:br/>
        <w:t xml:space="preserve">            tables_created = False</w:t>
        <w:br/>
        <w:t xml:space="preserve">        else:</w:t>
        <w:br/>
        <w:t xml:space="preserve">            print("✅ 'projects' table was created")</w:t>
        <w:br/>
        <w:t xml:space="preserve">        </w:t>
        <w:br/>
        <w:t xml:space="preserve">        if 'areas' not in metadata.tables:</w:t>
        <w:br/>
        <w:t xml:space="preserve">            print("❌ 'areas' table was not created")</w:t>
        <w:br/>
        <w:t xml:space="preserve">            tables_created = False</w:t>
        <w:br/>
        <w:t xml:space="preserve">        else:</w:t>
        <w:br/>
        <w:t xml:space="preserve">            print("✅ 'areas' table was created")</w:t>
        <w:br/>
        <w:t xml:space="preserve">        </w:t>
        <w:br/>
        <w:t xml:space="preserve">        if not tables_created:</w:t>
        <w:br/>
        <w:t xml:space="preserve">            return False</w:t>
        <w:br/>
        <w:t xml:space="preserve">        </w:t>
        <w:br/>
        <w:t xml:space="preserve">        # Check if sample data was added</w:t>
        <w:br/>
        <w:t xml:space="preserve">        with engine.connect() as conn:</w:t>
        <w:br/>
        <w:t xml:space="preserve">            projects_count = conn.execute(select(func.count()).select_from(metadata.tables['projects'])).scalar()</w:t>
        <w:br/>
        <w:t xml:space="preserve">            areas_count = conn.execute(select(func.count()).select_from(metadata.tables['areas'])).scalar()</w:t>
        <w:br/>
        <w:t xml:space="preserve">            </w:t>
        <w:br/>
        <w:t xml:space="preserve">            print(f"📊 Projects in new database: {projects_count}")</w:t>
        <w:br/>
        <w:t xml:space="preserve">            print(f"📊 Areas in new database: {areas_count}")</w:t>
        <w:br/>
        <w:t xml:space="preserve">            </w:t>
        <w:br/>
        <w:t xml:space="preserve">            if projects_count &gt; 0:</w:t>
        <w:br/>
        <w:t xml:space="preserve">                print("✅ Sample data was added automatically")</w:t>
        <w:br/>
        <w:t xml:space="preserve">            else:</w:t>
        <w:br/>
        <w:t xml:space="preserve">                print("⚠️ No sample data was added")</w:t>
        <w:br/>
        <w:t xml:space="preserve">        </w:t>
        <w:br/>
        <w:t xml:space="preserve">        # Test a simple query</w:t>
        <w:br/>
        <w:t xml:space="preserve">        print("\n🔍 Step 5: Testing Database Query")</w:t>
        <w:br/>
        <w:t xml:space="preserve">        print("-" * 40)</w:t>
        <w:br/>
        <w:t xml:space="preserve">        </w:t>
        <w:br/>
        <w:t xml:space="preserve">        try:</w:t>
        <w:br/>
        <w:t xml:space="preserve">            with app.engine.connect() as conn:</w:t>
        <w:br/>
        <w:t xml:space="preserve">                result = conn.execute(select(func.count()).select_from(app.projects_table)).scalar()</w:t>
        <w:br/>
        <w:t xml:space="preserve">                print(f"✅ Database query successful: {result} projects found")</w:t>
        <w:br/>
        <w:t xml:space="preserve">        except Exception as e:</w:t>
        <w:br/>
        <w:t xml:space="preserve">            print(f"❌ Database query failed: {e}")</w:t>
        <w:br/>
        <w:t xml:space="preserve">            return False</w:t>
        <w:br/>
        <w:t xml:space="preserve">        </w:t>
        <w:br/>
        <w:t xml:space="preserve">        print("\n🎉 Step 6: Demo Completed Successfully!")</w:t>
        <w:br/>
        <w:t xml:space="preserve">        print("-" * 40)</w:t>
        <w:br/>
        <w:t xml:space="preserve">        print("✅ The app now handles empty/missing databases gracefully")</w:t>
        <w:br/>
        <w:t xml:space="preserve">        print("✅ Database and tables are created automatically")</w:t>
        <w:br/>
        <w:t xml:space="preserve">        print("✅ Sample data is added if the database is empty")</w:t>
        <w:br/>
        <w:t xml:space="preserve">        print("✅ The app will not crash when the database doesn't exist")</w:t>
        <w:br/>
        <w:t xml:space="preserve">        </w:t>
        <w:br/>
        <w:t xml:space="preserve">        return True</w:t>
        <w:br/>
        <w:t xml:space="preserve">        </w:t>
        <w:br/>
        <w:t xml:space="preserve">    except Exception as e:</w:t>
        <w:br/>
        <w:t xml:space="preserve">        print(f"❌ App import failed: {e}")</w:t>
        <w:br/>
        <w:t xml:space="preserve">        return False</w:t>
        <w:br/>
        <w:t xml:space="preserve">    </w:t>
        <w:br/>
        <w:t xml:space="preserve">    finally:</w:t>
        <w:br/>
        <w:t xml:space="preserve">        # Step 7: Restore backup</w:t>
        <w:br/>
        <w:t xml:space="preserve">        print("\n🔄 Step 7: Restoring Original Database")</w:t>
        <w:br/>
        <w:t xml:space="preserve">        print("-" * 40)</w:t>
        <w:br/>
        <w:t xml:space="preserve">        </w:t>
        <w:br/>
        <w:t xml:space="preserve">        if os.path.exists(backup_file):</w:t>
        <w:br/>
        <w:t xml:space="preserve">            shutil.copy2(backup_file, 'elements.db')</w:t>
        <w:br/>
        <w:t xml:space="preserve">            os.remove(backup_file)</w:t>
        <w:br/>
        <w:t xml:space="preserve">            print("✅ Original database restored")</w:t>
        <w:br/>
        <w:t xml:space="preserve">        else:</w:t>
        <w:br/>
        <w:t xml:space="preserve">            print("⚠️ No backup to restore")</w:t>
        <w:br/>
        <w:br/>
        <w:t>if __name__ == "__main__":</w:t>
        <w:br/>
        <w:t xml:space="preserve">    success = demo_database_fix()</w:t>
        <w:br/>
        <w:t xml:space="preserve">    </w:t>
        <w:br/>
        <w:t xml:space="preserve">    if success:</w:t>
        <w:br/>
        <w:t xml:space="preserve">        print("\n🎉 DEMO SUCCESSFUL!")</w:t>
        <w:br/>
        <w:t xml:space="preserve">        print("The database initialization fix is working correctly.")</w:t>
        <w:br/>
        <w:t xml:space="preserve">        print("Your app will no longer crash when the database is empty or missing.")</w:t>
        <w:br/>
        <w:t xml:space="preserve">    else:</w:t>
        <w:br/>
        <w:t xml:space="preserve">        print("\n❌ DEMO FAILED!")</w:t>
        <w:br/>
        <w:t xml:space="preserve">        print("There may still be issues with the database initialization.")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C:\Users\yuval\PycharmProjects\ArcSpatialDB\docker-run.bat</w:t>
      </w:r>
    </w:p>
    <w:p>
      <w:r>
        <w:t>@echo off</w:t>
        <w:br/>
        <w:t>echo Building and running ArcSpatialDB Docker container...</w:t>
        <w:br/>
        <w:t>echo.</w:t>
        <w:br/>
        <w:br/>
        <w:t>REM Build the Docker image</w:t>
        <w:br/>
        <w:t>echo Building Docker image...</w:t>
        <w:br/>
        <w:t>docker build -t arcspecialdb .</w:t>
        <w:br/>
        <w:br/>
        <w:t>REM Run the container</w:t>
        <w:br/>
        <w:t>echo.</w:t>
        <w:br/>
        <w:t>echo Starting container...</w:t>
        <w:br/>
        <w:t>docker run -d --name arcspecialdb-app -p 5000:5000 -v %cd%\elements.db:/app/elements.db arcspecialdb</w:t>
        <w:br/>
        <w:br/>
        <w:t>echo.</w:t>
        <w:br/>
        <w:t>echo Container started! Access the application at: http://localhost:5000</w:t>
        <w:br/>
        <w:t>echo.</w:t>
        <w:br/>
        <w:t>echo To stop the container: docker stop arcspecialdb-app</w:t>
        <w:br/>
        <w:t>echo To remove the container: docker rm arcspecialdb-app</w:t>
        <w:br/>
        <w:t xml:space="preserve">echo To view logs: docker logs arcspecialdb-app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C:\Users\yuval\PycharmProjects\ArcSpatialDB\FILTERING_TEST_GUIDE.bat</w:t>
      </w:r>
    </w:p>
    <w:p>
      <w:r>
        <w:t>@echo off</w:t>
        <w:br/>
        <w:t>echo ========================================</w:t>
        <w:br/>
        <w:t>echo       🧪 FILTERING TEST GUIDE 🧪</w:t>
        <w:br/>
        <w:t>echo ========================================</w:t>
        <w:br/>
        <w:t>echo.</w:t>
        <w:br/>
        <w:br/>
        <w:t>echo The Node.js backend filtering IS working correctly!</w:t>
        <w:br/>
        <w:t>echo Here's how to test it:</w:t>
        <w:br/>
        <w:t>echo.</w:t>
        <w:br/>
        <w:br/>
        <w:t>echo 1. Test via Browser:</w:t>
        <w:br/>
        <w:t>echo    - Open: http://localhost:8000</w:t>
        <w:br/>
        <w:t>echo    - In the Projects table, find the UUID filter box</w:t>
        <w:br/>
        <w:t>echo    - Enter a partial UUID (e.g., first 4 characters)</w:t>
        <w:br/>
        <w:t>echo    - Press Enter or click outside the box</w:t>
        <w:br/>
        <w:t>echo    - Results should filter immediately</w:t>
        <w:br/>
        <w:t>echo.</w:t>
        <w:br/>
        <w:br/>
        <w:t>echo 2. Test via API directly:</w:t>
        <w:br/>
        <w:t>echo.</w:t>
        <w:br/>
        <w:br/>
        <w:t>echo Testing API filtering now...</w:t>
        <w:br/>
        <w:t>echo.</w:t>
        <w:br/>
        <w:br/>
        <w:t>echo Testing without filters:</w:t>
        <w:br/>
        <w:t>powershell -Command "$r = Invoke-WebRequest 'http://localhost:5000/api/projects?page=1&amp;per_page=3' -UseBasicParsing; $j = $r.Content | ConvertFrom-Json; Write-Host \"Found: $($j.projects.Count) projects\"; $firstUuid = $j.projects[0].uuid; $testFilter = $firstUuid.Substring(0,4); Write-Host \"Sample UUID: $firstUuid\"; Write-Host \"Testing filter: $testFilter\"; Write-Host ''; Write-Host 'Testing WITH UUID filter:'; $r2 = Invoke-WebRequest \"http://localhost:5000/api/projects?page=1&amp;per_page=10&amp;uuid_filter=$testFilter\" -UseBasicParsing; $j2 = $r2.Content | ConvertFrom-Json; Write-Host \"Filtered results: $($j2.projects.Count) projects\"; if ($j2.projects.Count -lt $j.projects.Count) { Write-Host '✅ Filtering WORKS!' -ForegroundColor Green } else { Write-Host '❌ Filtering issue' -ForegroundColor Red }"</w:t>
        <w:br/>
        <w:br/>
        <w:t>echo.</w:t>
        <w:br/>
        <w:t>echo ========================================</w:t>
        <w:br/>
        <w:t>echo         🎯 TROUBLESHOOTING TIPS</w:t>
        <w:br/>
        <w:t>echo ========================================</w:t>
        <w:br/>
        <w:t>echo.</w:t>
        <w:br/>
        <w:t>echo If filtering doesn't work in the frontend:</w:t>
        <w:br/>
        <w:t>echo.</w:t>
        <w:br/>
        <w:t>echo 1. Check browser Developer Tools (F12)</w:t>
        <w:br/>
        <w:t>echo    - Look for JavaScript errors in Console</w:t>
        <w:br/>
        <w:t>echo    - Check Network tab for API requests</w:t>
        <w:br/>
        <w:t>echo.</w:t>
        <w:br/>
        <w:t>echo 2. Verify filter input:</w:t>
        <w:br/>
        <w:t>echo    - Make sure you're typing in the filter box</w:t>
        <w:br/>
        <w:t>echo    - Press Enter or click outside to trigger</w:t>
        <w:br/>
        <w:t>echo.</w:t>
        <w:br/>
        <w:t>echo 3. Clear browser cache:</w:t>
        <w:br/>
        <w:t>echo    - Press Ctrl+F5 to hard refresh</w:t>
        <w:br/>
        <w:t>echo.</w:t>
        <w:br/>
        <w:t>echo The Node.js backend filtering is confirmed working!</w:t>
        <w:br/>
        <w:t>echo The issue would be in the frontend interaction.</w:t>
        <w:br/>
        <w:t>echo.</w:t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C:\Users\yuval\PycharmProjects\ArcSpatialDB\fix_database.py</w:t>
      </w:r>
    </w:p>
    <w:p>
      <w:r>
        <w:t>import sqlite3</w:t>
        <w:br/>
        <w:t>import os</w:t>
        <w:br/>
        <w:br/>
        <w:t>def fix_database():</w:t>
        <w:br/>
        <w:t xml:space="preserve">    """Fix file paths in the database to use relative paths and update some user names"""</w:t>
        <w:br/>
        <w:t xml:space="preserve">    </w:t>
        <w:br/>
        <w:t xml:space="preserve">    # Connect to the database</w:t>
        <w:br/>
        <w:t xml:space="preserve">    conn = sqlite3.connect('elements.db')</w:t>
        <w:br/>
        <w:t xml:space="preserve">    cursor = conn.cursor()</w:t>
        <w:br/>
        <w:t xml:space="preserve">    </w:t>
        <w:br/>
        <w:t xml:space="preserve">    # Define the mapping for user name changes</w:t>
        <w:br/>
        <w:t xml:space="preserve">    user_name_changes = {</w:t>
        <w:br/>
        <w:t xml:space="preserve">        'Yoav': {</w:t>
        <w:br/>
        <w:t xml:space="preserve">            'first': 'Yoav',</w:t>
        <w:br/>
        <w:t xml:space="preserve">            'second': 'Yoav', </w:t>
        <w:br/>
        <w:t xml:space="preserve">            'third': 'Yoav',</w:t>
        <w:br/>
        <w:t xml:space="preserve">            'another_one': 'Sarah',</w:t>
        <w:br/>
        <w:t xml:space="preserve">            'last_one': 'Sarah',</w:t>
        <w:br/>
        <w:t xml:space="preserve">            'A3_test': 'Michael',</w:t>
        <w:br/>
        <w:t xml:space="preserve">            'custom_size': 'Michael',</w:t>
        <w:br/>
        <w:t xml:space="preserve">            'CustomSizeCorrect': 'Lisa',</w:t>
        <w:br/>
        <w:t xml:space="preserve">            'A3_correct': 'Lisa'</w:t>
        <w:br/>
        <w:t xml:space="preserve">        }</w:t>
        <w:br/>
        <w:t xml:space="preserve">    }</w:t>
        <w:br/>
        <w:t xml:space="preserve">    </w:t>
        <w:br/>
        <w:t xml:space="preserve">    try:</w:t>
        <w:br/>
        <w:t xml:space="preserve">        # Get all projects</w:t>
        <w:br/>
        <w:t xml:space="preserve">        cursor.execute("SELECT uuid, project_name, user_name, file_location FROM projects")</w:t>
        <w:br/>
        <w:t xml:space="preserve">        projects = cursor.fetchall()</w:t>
        <w:br/>
        <w:t xml:space="preserve">        </w:t>
        <w:br/>
        <w:t xml:space="preserve">        print("Current projects in database:")</w:t>
        <w:br/>
        <w:t xml:space="preserve">        for project in projects:</w:t>
        <w:br/>
        <w:t xml:space="preserve">            uuid, project_name, user_name, file_location = project</w:t>
        <w:br/>
        <w:t xml:space="preserve">            print(f"  {uuid}: {project_name} by {user_name} at {file_location}")</w:t>
        <w:br/>
        <w:t xml:space="preserve">        </w:t>
        <w:br/>
        <w:t xml:space="preserve">        print("\nUpdating projects...")</w:t>
        <w:br/>
        <w:t xml:space="preserve">        </w:t>
        <w:br/>
        <w:t xml:space="preserve">        # Update each project</w:t>
        <w:br/>
        <w:t xml:space="preserve">        for project in projects:</w:t>
        <w:br/>
        <w:t xml:space="preserve">            uuid, project_name, user_name, file_location = project</w:t>
        <w:br/>
        <w:t xml:space="preserve">            </w:t>
        <w:br/>
        <w:t xml:space="preserve">            # Fix file location to use relative path</w:t>
        <w:br/>
        <w:t xml:space="preserve">            new_file_location = f"sampleDataset/{project_name}"</w:t>
        <w:br/>
        <w:t xml:space="preserve">            </w:t>
        <w:br/>
        <w:t xml:space="preserve">            # Update user name based on mapping</w:t>
        <w:br/>
        <w:t xml:space="preserve">            new_user_name = user_name_changes.get(user_name, {}).get(project_name, user_name)</w:t>
        <w:br/>
        <w:t xml:space="preserve">            </w:t>
        <w:br/>
        <w:t xml:space="preserve">            # Update the database</w:t>
        <w:br/>
        <w:t xml:space="preserve">            cursor.execute("""</w:t>
        <w:br/>
        <w:t xml:space="preserve">                UPDATE projects </w:t>
        <w:br/>
        <w:t xml:space="preserve">                SET file_location = ?, user_name = ?</w:t>
        <w:br/>
        <w:t xml:space="preserve">                WHERE uuid = ?</w:t>
        <w:br/>
        <w:t xml:space="preserve">            """, (new_file_location, new_user_name, uuid))</w:t>
        <w:br/>
        <w:t xml:space="preserve">            </w:t>
        <w:br/>
        <w:t xml:space="preserve">            print(f"  Updated {project_name}:")</w:t>
        <w:br/>
        <w:t xml:space="preserve">            print(f"    File location: {file_location} -&gt; {new_file_location}")</w:t>
        <w:br/>
        <w:t xml:space="preserve">            print(f"    User name: {user_name} -&gt; {new_user_name}")</w:t>
        <w:br/>
        <w:t xml:space="preserve">        </w:t>
        <w:br/>
        <w:t xml:space="preserve">        # Commit the changes</w:t>
        <w:br/>
        <w:t xml:space="preserve">        conn.commit()</w:t>
        <w:br/>
        <w:t xml:space="preserve">        </w:t>
        <w:br/>
        <w:t xml:space="preserve">        print("\nVerifying changes...")</w:t>
        <w:br/>
        <w:t xml:space="preserve">        </w:t>
        <w:br/>
        <w:t xml:space="preserve">        # Verify the changes</w:t>
        <w:br/>
        <w:t xml:space="preserve">        cursor.execute("SELECT uuid, project_name, user_name, file_location FROM projects")</w:t>
        <w:br/>
        <w:t xml:space="preserve">        updated_projects = cursor.fetchall()</w:t>
        <w:br/>
        <w:t xml:space="preserve">        </w:t>
        <w:br/>
        <w:t xml:space="preserve">        print("Updated projects:")</w:t>
        <w:br/>
        <w:t xml:space="preserve">        for project in updated_projects:</w:t>
        <w:br/>
        <w:t xml:space="preserve">            uuid, project_name, user_name, file_location = project</w:t>
        <w:br/>
        <w:t xml:space="preserve">            print(f"  {uuid}: {project_name} by {user_name} at {file_location}")</w:t>
        <w:br/>
        <w:t xml:space="preserve">        </w:t>
        <w:br/>
        <w:t xml:space="preserve">        print(f"\nSuccessfully updated {len(projects)} projects!")</w:t>
        <w:br/>
        <w:t xml:space="preserve">        </w:t>
        <w:br/>
        <w:t xml:space="preserve">    except Exception as e:</w:t>
        <w:br/>
        <w:t xml:space="preserve">        print(f"Error: {e}")</w:t>
        <w:br/>
        <w:t xml:space="preserve">        conn.rollback()</w:t>
        <w:br/>
        <w:t xml:space="preserve">    finally:</w:t>
        <w:br/>
        <w:t xml:space="preserve">        conn.close()</w:t>
        <w:br/>
        <w:br/>
        <w:t>if __name__ == "__main__":</w:t>
        <w:br/>
        <w:t xml:space="preserve">    fix_database()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C:\Users\yuval\PycharmProjects\ArcSpatialDB\generate_sample_db.py</w:t>
      </w:r>
    </w:p>
    <w:p>
      <w:r>
        <w:t>from sqlalchemy import create_engine, Column, String, Float, Integer, ForeignKey</w:t>
        <w:br/>
        <w:t>from sqlalchemy.ext.declarative import declarative_base</w:t>
        <w:br/>
        <w:t>from sqlalchemy.orm import sessionmaker, relationship</w:t>
        <w:br/>
        <w:t>import uuid as uuid_lib</w:t>
        <w:br/>
        <w:br/>
        <w:t>DATABASE_URL = 'sqlite:///elements.db'</w:t>
        <w:br/>
        <w:t>Base = declarative_base()</w:t>
        <w:br/>
        <w:t>engine = create_engine(DATABASE_URL, echo=True)</w:t>
        <w:br/>
        <w:t>Session = sessionmaker(bind=engine)</w:t>
        <w:br/>
        <w:t>session = Session()</w:t>
        <w:br/>
        <w:br/>
        <w:t>class Project(Base):</w:t>
        <w:br/>
        <w:t xml:space="preserve">    __tablename__ = 'projects'</w:t>
        <w:br/>
        <w:t xml:space="preserve">    uuid = Column(String, primary_key=True)</w:t>
        <w:br/>
        <w:t xml:space="preserve">    project_name = Column(String, nullable=False)</w:t>
        <w:br/>
        <w:t xml:space="preserve">    user_name = Column(String, nullable=False)</w:t>
        <w:br/>
        <w:t xml:space="preserve">    date = Column(String, nullable=False)  # ISO format</w:t>
        <w:br/>
        <w:t xml:space="preserve">    file_location = Column(String, nullable=False)</w:t>
        <w:br/>
        <w:t xml:space="preserve">    paper_size = Column(String, nullable=False)</w:t>
        <w:br/>
        <w:t xml:space="preserve">    scale = Column(Float, nullable=False)</w:t>
        <w:br/>
        <w:t xml:space="preserve">    areas = relationship('Area', back_populates='project', cascade='all, delete-orphan')</w:t>
        <w:br/>
        <w:br/>
        <w:t>class Area(Base):</w:t>
        <w:br/>
        <w:t xml:space="preserve">    __tablename__ = 'areas'</w:t>
        <w:br/>
        <w:t xml:space="preserve">    id = Column(Integer, primary_key=True)</w:t>
        <w:br/>
        <w:t xml:space="preserve">    project_id = Column(String, ForeignKey('projects.uuid'), nullable=False)</w:t>
        <w:br/>
        <w:t xml:space="preserve">    xmin = Column(Float, nullable=False)</w:t>
        <w:br/>
        <w:t xml:space="preserve">    ymin = Column(Float, nullable=False)</w:t>
        <w:br/>
        <w:t xml:space="preserve">    xmax = Column(Float, nullable=False)</w:t>
        <w:br/>
        <w:t xml:space="preserve">    ymax = Column(Float, nullable=False)</w:t>
        <w:br/>
        <w:t xml:space="preserve">    project = relationship('Project', back_populates='areas')</w:t>
        <w:br/>
        <w:br/>
        <w:t>Base.metadata.drop_all(engine)</w:t>
        <w:br/>
        <w:t>Base.metadata.create_all(engine)</w:t>
        <w:br/>
        <w:br/>
        <w:t>sample_projects = [</w:t>
        <w:br/>
        <w:t xml:space="preserve">    {</w:t>
        <w:br/>
        <w:t xml:space="preserve">        'project_name': 'ProjectA',</w:t>
        <w:br/>
        <w:t xml:space="preserve">        'user_name': 'alice',</w:t>
        <w:br/>
        <w:t xml:space="preserve">        'date': '2024-06-01',</w:t>
        <w:br/>
        <w:t xml:space="preserve">        'file_location': '/projects/a/file1.dwg',</w:t>
        <w:br/>
        <w:t xml:space="preserve">        'paper_size': 'A1',</w:t>
        <w:br/>
        <w:t xml:space="preserve">        'scale': 1.0,</w:t>
        <w:br/>
        <w:t xml:space="preserve">        'areas': [</w:t>
        <w:br/>
        <w:t xml:space="preserve">            {'xmin': 732387.35, 'ymin': 3595538.73, 'xmax': 740294.94, 'ymax': 3601127.26}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'ProjectB',</w:t>
        <w:br/>
        <w:t xml:space="preserve">        'user_name': 'bob',</w:t>
        <w:br/>
        <w:t xml:space="preserve">        'date': '2024-06-02',</w:t>
        <w:br/>
        <w:t xml:space="preserve">        'file_location': '/projects/b/file2.dwg',</w:t>
        <w:br/>
        <w:t xml:space="preserve">        'paper_size': 'A2',</w:t>
        <w:br/>
        <w:t xml:space="preserve">        'scale': 0.5,</w:t>
        <w:br/>
        <w:t xml:space="preserve">        'areas': [</w:t>
        <w:br/>
        <w:t xml:space="preserve">            {'xmin': 741000.00, 'ymin': 3600000.00, 'xmax': 742000.00, 'ymax': 3602000.00},</w:t>
        <w:br/>
        <w:t xml:space="preserve">            {'xmin': 732400.57, 'ymin': 3595595.88, 'xmax': 740308.17, 'ymax': 3601184.41}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'ProjectC',</w:t>
        <w:br/>
        <w:t xml:space="preserve">        'user_name': 'carol',</w:t>
        <w:br/>
        <w:t xml:space="preserve">        'date': '2024-06-03',</w:t>
        <w:br/>
        <w:t xml:space="preserve">        'file_location': '/projects/c/file3.dwg',</w:t>
        <w:br/>
        <w:t xml:space="preserve">        'paper_size': 'A3',</w:t>
        <w:br/>
        <w:t xml:space="preserve">        'scale': 2.0,</w:t>
        <w:br/>
        <w:t xml:space="preserve">        'areas': [</w:t>
        <w:br/>
        <w:t xml:space="preserve">            {'xmin': 733000.12, 'ymin': 3596000.65, 'xmax': 734000.65, 'ymax': 3599000.12}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'ProjectD',</w:t>
        <w:br/>
        <w:t xml:space="preserve">        'user_name': 'dave',</w:t>
        <w:br/>
        <w:t xml:space="preserve">        'date': '2024-06-04',</w:t>
        <w:br/>
        <w:t xml:space="preserve">        'file_location': '/projects/d/file4.dwg',</w:t>
        <w:br/>
        <w:t xml:space="preserve">        'paper_size': 'A0',</w:t>
        <w:br/>
        <w:t xml:space="preserve">        'scale': 1.5,</w:t>
        <w:br/>
        <w:t xml:space="preserve">        'areas': [</w:t>
        <w:br/>
        <w:t xml:space="preserve">            {'xmin': 735000.00, 'ymin': 3598000.00, 'xmax': 736000.00, 'ymax': 3600000.00},</w:t>
        <w:br/>
        <w:t xml:space="preserve">            {'xmin': 737000.00, 'ymin': 3600500.00, 'xmax': 738000.00, 'ymax': 3601500.00}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'ProjectE',</w:t>
        <w:br/>
        <w:t xml:space="preserve">        'user_name': 'eve',</w:t>
        <w:br/>
        <w:t xml:space="preserve">        'date': '2024-06-05',</w:t>
        <w:br/>
        <w:t xml:space="preserve">        'file_location': '/projects/e/file5.dwg',</w:t>
        <w:br/>
        <w:t xml:space="preserve">        'paper_size': 'A4',</w:t>
        <w:br/>
        <w:t xml:space="preserve">        'scale': 0.75,</w:t>
        <w:br/>
        <w:t xml:space="preserve">        'areas': [</w:t>
        <w:br/>
        <w:t xml:space="preserve">            {'xmin': 739000.00, 'ymin': 3601000.00, 'xmax': 740000.00, 'ymax': 3602000.00}</w:t>
        <w:br/>
        <w:t xml:space="preserve">        ]</w:t>
        <w:br/>
        <w:t xml:space="preserve">    },</w:t>
        <w:br/>
        <w:t xml:space="preserve">    {</w:t>
        <w:br/>
        <w:t xml:space="preserve">        'project_name': 'ProjectF',</w:t>
        <w:br/>
        <w:t xml:space="preserve">        'user_name': 'frank',</w:t>
        <w:br/>
        <w:t xml:space="preserve">        'date': '2024-06-06',</w:t>
        <w:br/>
        <w:t xml:space="preserve">        'file_location': '/projects/f/file6.dwg',</w:t>
        <w:br/>
        <w:t xml:space="preserve">        'paper_size': 'A2',</w:t>
        <w:br/>
        <w:t xml:space="preserve">        'scale': 1.25,</w:t>
        <w:br/>
        <w:t xml:space="preserve">        'areas': [</w:t>
        <w:br/>
        <w:t xml:space="preserve">            {'xmin': 740500.00, 'ymin': 3603000.00, 'xmax': 741500.00, 'ymax': 3604000.00},</w:t>
        <w:br/>
        <w:t xml:space="preserve">            {'xmin': 742000.00, 'ymin': 3605000.00, 'xmax': 743000.00, 'ymax': 3606000.00},</w:t>
        <w:br/>
        <w:t xml:space="preserve">            {'xmin': 744000.00, 'ymin': 3607000.00, 'xmax': 745000.00, 'ymax': 3608000.00}</w:t>
        <w:br/>
        <w:t xml:space="preserve">        ]</w:t>
        <w:br/>
        <w:t xml:space="preserve">    }</w:t>
        <w:br/>
        <w:t>]</w:t>
        <w:br/>
        <w:br/>
        <w:t>for proj in sample_projects:</w:t>
        <w:br/>
        <w:t xml:space="preserve">    project = Project(</w:t>
        <w:br/>
        <w:t xml:space="preserve">        uuid=str(uuid_lib.uuid4()),</w:t>
        <w:br/>
        <w:t xml:space="preserve">        project_name=proj['project_name'],</w:t>
        <w:br/>
        <w:t xml:space="preserve">        user_name=proj['user_name'],</w:t>
        <w:br/>
        <w:t xml:space="preserve">        date=proj['date'],</w:t>
        <w:br/>
        <w:t xml:space="preserve">        file_location=proj['file_location'],</w:t>
        <w:br/>
        <w:t xml:space="preserve">        paper_size=proj['paper_size'],</w:t>
        <w:br/>
        <w:t xml:space="preserve">        scale=proj['scale']</w:t>
        <w:br/>
        <w:t xml:space="preserve">    )</w:t>
        <w:br/>
        <w:t xml:space="preserve">    for area in proj['areas']:</w:t>
        <w:br/>
        <w:t xml:space="preserve">        project.areas.append(Area(**area))</w:t>
        <w:br/>
        <w:t xml:space="preserve">    session.add(project)</w:t>
        <w:br/>
        <w:t>session.commit()</w:t>
        <w:br/>
        <w:br/>
        <w:t>print('\nDatabase contents:')</w:t>
        <w:br/>
        <w:t>for project in session.query(Project).all():</w:t>
        <w:br/>
        <w:t xml:space="preserve">    print(f"Project: {project.project_name}, User: {project.user_name}, Date: {project.date}, File: {project.file_location}, Paper Size: {project.paper_size}, Scale: {project.scale}")</w:t>
        <w:br/>
        <w:t xml:space="preserve">    for area in project.areas:</w:t>
        <w:br/>
        <w:t xml:space="preserve">        print(f"  Area: id={area.id}, xmin={area.xmin}, ymin={area.ymin}, xmax={area.xmax}, ymax={area.ymax}")</w:t>
        <w:br/>
        <w:br/>
        <w:t xml:space="preserve">session.close()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C:\Users\yuval\PycharmProjects\ArcSpatialDB\main.py</w:t>
      </w:r>
    </w:p>
    <w:p>
      <w:r>
        <w:t># main.py</w:t>
        <w:br/>
        <w:t>from app import app</w:t>
        <w:br/>
        <w:br/>
        <w:t>if __name__ == '__main__':</w:t>
        <w:br/>
        <w:t xml:space="preserve">    try:</w:t>
        <w:br/>
        <w:t xml:space="preserve">        from config import FLASK_HOST, FLASK_PORT, FLASK_DEBUG</w:t>
        <w:br/>
        <w:t xml:space="preserve">        app.run(host=FLASK_HOST, port=FLASK_PORT, debug=FLASK_DEBUG)</w:t>
        <w:br/>
        <w:t xml:space="preserve">    except ImportError:</w:t>
        <w:br/>
        <w:t xml:space="preserve">        # Fallback if config file doesn't exist</w:t>
        <w:br/>
        <w:t xml:space="preserve">        app.run(host='0.0.0.0', port=5000, debug=True)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C:\Users\yuval\PycharmProjects\ArcSpatialDB\project_gui.py</w:t>
      </w:r>
    </w:p>
    <w:p>
      <w:r>
        <w:t>"""</w:t>
        <w:br/>
        <w:t>Simple GUI for manually adding projects to ArcSpatialDB</w:t>
        <w:br/>
        <w:t>Interacts with the Flask API similar to the commit_to_the_db function</w:t>
        <w:br/>
        <w:t>"""</w:t>
        <w:br/>
        <w:br/>
        <w:t>import tkinter as tk</w:t>
        <w:br/>
        <w:t>from tkinter import ttk, messagebox, filedialog</w:t>
        <w:br/>
        <w:t>import requests</w:t>
        <w:br/>
        <w:t>from datetime import datetime</w:t>
        <w:br/>
        <w:t>import getpass</w:t>
        <w:br/>
        <w:t>import os</w:t>
        <w:br/>
        <w:t>import sys</w:t>
        <w:br/>
        <w:t>import shutil</w:t>
        <w:br/>
        <w:t>try:</w:t>
        <w:br/>
        <w:t xml:space="preserve">    from PIL import Image, ImageDraw, ImageFont</w:t>
        <w:br/>
        <w:t xml:space="preserve">    PIL_AVAILABLE = True</w:t>
        <w:br/>
        <w:t>except ImportError:</w:t>
        <w:br/>
        <w:t xml:space="preserve">    PIL_AVAILABLE = False</w:t>
        <w:br/>
        <w:t>try:</w:t>
        <w:br/>
        <w:t xml:space="preserve">    import fitz  # PyMuPDF</w:t>
        <w:br/>
        <w:t xml:space="preserve">    PYMUPDF_AVAILABLE = True</w:t>
        <w:br/>
        <w:t>except ImportError:</w:t>
        <w:br/>
        <w:t xml:space="preserve">    PYMUPDF_AVAILABLE = False</w:t>
        <w:br/>
        <w:br/>
        <w:t>class ProjectGUI:</w:t>
        <w:br/>
        <w:t xml:space="preserve">    def __init__(self, root):</w:t>
        <w:br/>
        <w:t xml:space="preserve">        self.root = root</w:t>
        <w:br/>
        <w:t xml:space="preserve">        self.root.title("ArcSpatialDB - Add Project Manually")</w:t>
        <w:br/>
        <w:t xml:space="preserve">        self.root.geometry("800x700")</w:t>
        <w:br/>
        <w:t xml:space="preserve">        </w:t>
        <w:br/>
        <w:t xml:space="preserve">        # Load configuration</w:t>
        <w:br/>
        <w:t xml:space="preserve">        self.load_config()</w:t>
        <w:br/>
        <w:t xml:space="preserve">        </w:t>
        <w:br/>
        <w:t xml:space="preserve">        # Areas data list</w:t>
        <w:br/>
        <w:t xml:space="preserve">        self.areas_data = []</w:t>
        <w:br/>
        <w:t xml:space="preserve">        </w:t>
        <w:br/>
        <w:t xml:space="preserve">        # Create menu bar</w:t>
        <w:br/>
        <w:t xml:space="preserve">        self.create_menu_bar()</w:t>
        <w:br/>
        <w:t xml:space="preserve">        </w:t>
        <w:br/>
        <w:t xml:space="preserve">        # Create GUI</w:t>
        <w:br/>
        <w:t xml:space="preserve">        self.create_widgets()</w:t>
        <w:br/>
        <w:t xml:space="preserve">        </w:t>
        <w:br/>
        <w:t xml:space="preserve">        # Pre-fill some default values</w:t>
        <w:br/>
        <w:t xml:space="preserve">        self.prefill_defaults()</w:t>
        <w:br/>
        <w:t xml:space="preserve">    </w:t>
        <w:br/>
        <w:t xml:space="preserve">    def load_config(self):</w:t>
        <w:br/>
        <w:t xml:space="preserve">        """Load configuration from config.py"""</w:t>
        <w:br/>
        <w:t xml:space="preserve">        try:</w:t>
        <w:br/>
        <w:t xml:space="preserve">            sys.path.insert(0, os.path.dirname(os.path.abspath(__file__)))</w:t>
        <w:br/>
        <w:t xml:space="preserve">            from config import API_BASE_URL, API_TIMEOUT</w:t>
        <w:br/>
        <w:t xml:space="preserve">            self.api_base_url = API_BASE_URL</w:t>
        <w:br/>
        <w:t xml:space="preserve">            self.api_timeout = API_TIMEOUT</w:t>
        <w:br/>
        <w:t xml:space="preserve">        except ImportError:</w:t>
        <w:br/>
        <w:t xml:space="preserve">            self.api_base_url = "http://localhost:5000"</w:t>
        <w:br/>
        <w:t xml:space="preserve">            self.api_timeout = 30</w:t>
        <w:br/>
        <w:t xml:space="preserve">            print("Warning: Could not load config.py, using defaults")</w:t>
        <w:br/>
        <w:t xml:space="preserve">    </w:t>
        <w:br/>
        <w:t xml:space="preserve">    def create_menu_bar(self):</w:t>
        <w:br/>
        <w:t xml:space="preserve">        """Create the menu bar with File and Help menus"""</w:t>
        <w:br/>
        <w:t xml:space="preserve">        menubar = tk.Menu(self.root)</w:t>
        <w:br/>
        <w:t xml:space="preserve">        self.root.config(menu=menubar)</w:t>
        <w:br/>
        <w:t xml:space="preserve">        </w:t>
        <w:br/>
        <w:t xml:space="preserve">        # File menu</w:t>
        <w:br/>
        <w:t xml:space="preserve">        file_menu = tk.Menu(menubar, tearoff=0)</w:t>
        <w:br/>
        <w:t xml:space="preserve">        menubar.add_cascade(label="File", menu=file_menu)</w:t>
        <w:br/>
        <w:t xml:space="preserve">        file_menu.add_command(label="Clear All Fields", command=self.clear_all_fields)</w:t>
        <w:br/>
        <w:t xml:space="preserve">        file_menu.add_separator()</w:t>
        <w:br/>
        <w:t xml:space="preserve">        file_menu.add_command(label="Exit", command=self.root.quit)</w:t>
        <w:br/>
        <w:t xml:space="preserve">        </w:t>
        <w:br/>
        <w:t xml:space="preserve">        # Help menu</w:t>
        <w:br/>
        <w:t xml:space="preserve">        help_menu = tk.Menu(menubar, tearoff=0)</w:t>
        <w:br/>
        <w:t xml:space="preserve">        menubar.add_cascade(label="Help", menu=help_menu)</w:t>
        <w:br/>
        <w:t xml:space="preserve">        help_menu.add_command(label="How to Use", command=self.show_help)</w:t>
        <w:br/>
        <w:t xml:space="preserve">        help_menu.add_command(label="About", command=self.show_about)</w:t>
        <w:br/>
        <w:t xml:space="preserve">    </w:t>
        <w:br/>
        <w:t xml:space="preserve">    def show_help(self):</w:t>
        <w:br/>
        <w:t xml:space="preserve">        """Display help dialog with usage instructions"""</w:t>
        <w:br/>
        <w:t xml:space="preserve">        help_text = """</w:t>
        <w:br/>
        <w:t>ArcSpatialDB Project GUI - User Guide</w:t>
        <w:br/>
        <w:br/>
        <w:t>This application allows you to manually add projects to your ArcSpatialDB database.</w:t>
        <w:br/>
        <w:br/>
        <w:t>=== PROJECT INFORMATION ===</w:t>
        <w:br/>
        <w:br/>
        <w:t>• Project Name: Enter a descriptive name for your project (Required)</w:t>
        <w:br/>
        <w:t>• Description: Optional description of the project</w:t>
        <w:br/>
        <w:t>• User Name: Automatically filled with current user, can be modified (Required)</w:t>
        <w:br/>
        <w:t>• Date: Automatically filled with current date in DD-MM-YY format (Required)</w:t>
        <w:br/>
        <w:t>• Project Image: Select an image file (PNG/JPEG/PDF) representing the project (Required)</w:t>
        <w:br/>
        <w:t>• Project File: Select the project file (.aprx/.blaze_proj) - Optional</w:t>
        <w:br/>
        <w:t>• Output Folder: Select destination folder where files will be copied/moved (Required)</w:t>
        <w:br/>
        <w:t>• File Operation: Choose whether to Copy or Move files (default: Move)</w:t>
        <w:br/>
        <w:t>• Paper Size: Select from dropdown (A0-A5, B0 in Portrait/Landscape) (Required)</w:t>
        <w:br/>
        <w:br/>
        <w:t>=== FILE OPERATIONS ===</w:t>
        <w:br/>
        <w:br/>
        <w:t>After successfully adding the project to the database:</w:t>
        <w:br/>
        <w:t>• Files will be automatically copied or moved to the Output Folder</w:t>
        <w:br/>
        <w:t>• Project Image and Project File will be renamed to match the Project Name</w:t>
        <w:br/>
        <w:t>• Original file extensions will be preserved</w:t>
        <w:br/>
        <w:t>• Move operation removes files from original location</w:t>
        <w:br/>
        <w:t>• Copy operation keeps files in both locations</w:t>
        <w:br/>
        <w:br/>
        <w:t>=== MAP AREAS ===</w:t>
        <w:br/>
        <w:br/>
        <w:t>You can add multiple map areas for each project (at least one is required):</w:t>
        <w:br/>
        <w:br/>
        <w:t>• X Min/Max: Minimum and maximum X coordinates (in UTM or appropriate projection)</w:t>
        <w:br/>
        <w:t>• Y Min/Max: Minimum and maximum Y coordinates (in UTM or appropriate projection)</w:t>
        <w:br/>
        <w:t>• Scale: Enter scale information (e.g., "Scale: 1:1000")</w:t>
        <w:br/>
        <w:br/>
        <w:t>Steps to add areas:</w:t>
        <w:br/>
        <w:t>1. Fill in the coordinate fields</w:t>
        <w:br/>
        <w:t>2. Click "Add Area" to add to the list</w:t>
        <w:br/>
        <w:t>3. Repeat for multiple areas</w:t>
        <w:br/>
        <w:t>4. Use "Remove Selected Area" to delete areas from the list</w:t>
        <w:br/>
        <w:t>5. Use "Clear" to clear input fields for next area</w:t>
        <w:br/>
        <w:br/>
        <w:t>=== SUBMITTING PROJECTS ===</w:t>
        <w:br/>
        <w:br/>
        <w:t>1. Fill in all required project information</w:t>
        <w:br/>
        <w:t>2. Select project image file (required)</w:t>
        <w:br/>
        <w:t>3. Optionally select project file</w:t>
        <w:br/>
        <w:t>4. Choose output folder and file operation</w:t>
        <w:br/>
        <w:t>5. Add at least one map area (REQUIRED)</w:t>
        <w:br/>
        <w:t>6. Click "Add Project to Database"</w:t>
        <w:br/>
        <w:t>7. Files will be processed automatically after database entry</w:t>
        <w:br/>
        <w:t>8. You'll receive confirmation with the generated UUID</w:t>
        <w:br/>
        <w:t>9. Option to clear fields for entering another project</w:t>
        <w:br/>
        <w:br/>
        <w:t>=== TIPS ===</w:t>
        <w:br/>
        <w:br/>
        <w:t>• Project Image accepts: PNG, JPEG, PDF files</w:t>
        <w:br/>
        <w:t>• Project File accepts: .aprx (ArcGIS), .blaze_proj files</w:t>
        <w:br/>
        <w:t>• All coordinate values should be numeric</w:t>
        <w:br/>
        <w:t>• Date format must be DD-MM-YY (e.g., 05-08-25)</w:t>
        <w:br/>
        <w:t>• Scale field is flexible - you can enter just numbers or descriptive text</w:t>
        <w:br/>
        <w:t>• The Flask server must be running for database submission to work</w:t>
        <w:br/>
        <w:t>• Files are renamed automatically using the Project Name</w:t>
        <w:br/>
        <w:br/>
        <w:t>=== TROUBLESHOOTING ===</w:t>
        <w:br/>
        <w:br/>
        <w:t>• "Connection failed" → Ensure Flask server is running at the configured URL</w:t>
        <w:br/>
        <w:t>• "Invalid coordinate format" → Check that coordinates are numeric</w:t>
        <w:br/>
        <w:t>• "Date format error" → Use DD-MM-YY format</w:t>
        <w:br/>
        <w:t>• "Missing fields" → Fill in all required fields marked as (Required)</w:t>
        <w:br/>
        <w:t>• "File operation failed" → Check file permissions and disk space</w:t>
        <w:br/>
        <w:t>• "Invalid file format" → Ensure files match required extensions</w:t>
        <w:br/>
        <w:br/>
        <w:t>For technical support, check the server logs or contact your system administrator.</w:t>
        <w:br/>
        <w:t>"""</w:t>
        <w:br/>
        <w:t xml:space="preserve">        </w:t>
        <w:br/>
        <w:t xml:space="preserve">        # Create help window</w:t>
        <w:br/>
        <w:t xml:space="preserve">        help_window = tk.Toplevel(self.root)</w:t>
        <w:br/>
        <w:t xml:space="preserve">        help_window.title("ArcSpatialDB GUI - Help")</w:t>
        <w:br/>
        <w:t xml:space="preserve">        help_window.geometry("800x600")</w:t>
        <w:br/>
        <w:t xml:space="preserve">        help_window.resizable(True, True)</w:t>
        <w:br/>
        <w:t xml:space="preserve">        </w:t>
        <w:br/>
        <w:t xml:space="preserve">        # Center the help window</w:t>
        <w:br/>
        <w:t xml:space="preserve">        help_window.transient(self.root)</w:t>
        <w:br/>
        <w:t xml:space="preserve">        help_window.grab_set()</w:t>
        <w:br/>
        <w:t xml:space="preserve">        </w:t>
        <w:br/>
        <w:t xml:space="preserve">        # Create text widget with scrollbar</w:t>
        <w:br/>
        <w:t xml:space="preserve">        frame = ttk.Frame(help_window)</w:t>
        <w:br/>
        <w:t xml:space="preserve">        frame.pack(fill=tk.BOTH, expand=True, padx=10, pady=10)</w:t>
        <w:br/>
        <w:t xml:space="preserve">        </w:t>
        <w:br/>
        <w:t xml:space="preserve">        # Text widget</w:t>
        <w:br/>
        <w:t xml:space="preserve">        text_widget = tk.Text(frame, wrap=tk.WORD, font=("Consolas", 10), bg="white", fg="black")</w:t>
        <w:br/>
        <w:t xml:space="preserve">        text_widget.pack(side=tk.LEFT, fill=tk.BOTH, expand=True)</w:t>
        <w:br/>
        <w:t xml:space="preserve">        </w:t>
        <w:br/>
        <w:t xml:space="preserve">        # Scrollbar</w:t>
        <w:br/>
        <w:t xml:space="preserve">        scrollbar = ttk.Scrollbar(frame, orient=tk.VERTICAL, command=text_widget.yview)</w:t>
        <w:br/>
        <w:t xml:space="preserve">        scrollbar.pack(side=tk.RIGHT, fill=tk.Y)</w:t>
        <w:br/>
        <w:t xml:space="preserve">        text_widget.config(yscrollcommand=scrollbar.set)</w:t>
        <w:br/>
        <w:t xml:space="preserve">        </w:t>
        <w:br/>
        <w:t xml:space="preserve">        # Insert help text</w:t>
        <w:br/>
        <w:t xml:space="preserve">        text_widget.insert(tk.END, help_text)</w:t>
        <w:br/>
        <w:t xml:space="preserve">        text_widget.config(state=tk.DISABLED)  # Make read-only</w:t>
        <w:br/>
        <w:t xml:space="preserve">        </w:t>
        <w:br/>
        <w:t xml:space="preserve">        # Close button</w:t>
        <w:br/>
        <w:t xml:space="preserve">        close_frame = ttk.Frame(help_window)</w:t>
        <w:br/>
        <w:t xml:space="preserve">        close_frame.pack(fill=tk.X, padx=10, pady=(0, 10))</w:t>
        <w:br/>
        <w:t xml:space="preserve">        ttk.Button(close_frame, text="Close", command=help_window.destroy).pack(side=tk.RIGHT)</w:t>
        <w:br/>
        <w:t xml:space="preserve">        </w:t>
        <w:br/>
        <w:t xml:space="preserve">        # Focus on help window</w:t>
        <w:br/>
        <w:t xml:space="preserve">        help_window.focus_set()</w:t>
        <w:br/>
        <w:t xml:space="preserve">    </w:t>
        <w:br/>
        <w:t xml:space="preserve">    def show_about(self):</w:t>
        <w:br/>
        <w:t xml:space="preserve">        """Display about dialog"""</w:t>
        <w:br/>
        <w:t xml:space="preserve">        about_text = """ArcSpatialDB Project GUI</w:t>
        <w:br/>
        <w:t>Version 1.0</w:t>
        <w:br/>
        <w:br/>
        <w:t>A standalone GUI application for manually adding projects to the ArcSpatialDB database.</w:t>
        <w:br/>
        <w:br/>
        <w:t>Features:</w:t>
        <w:br/>
        <w:t>• Manual project entry with validation</w:t>
        <w:br/>
        <w:t>• Multiple map areas per project</w:t>
        <w:br/>
        <w:t>• Direct API integration with Flask server</w:t>
        <w:br/>
        <w:t>• User-friendly interface with error handling</w:t>
        <w:br/>
        <w:br/>
        <w:t>Built with Python tkinter</w:t>
        <w:br/>
        <w:t>Part of the ArcSpatialDB system</w:t>
        <w:br/>
        <w:br/>
        <w:t>© 2025 Rocket Team Production"""</w:t>
        <w:br/>
        <w:t xml:space="preserve">        </w:t>
        <w:br/>
        <w:t xml:space="preserve">        messagebox.showinfo("About ArcSpatialDB GUI", about_text)</w:t>
        <w:br/>
        <w:t xml:space="preserve">    </w:t>
        <w:br/>
        <w:t xml:space="preserve">    def toggle_uuid_placement(self):</w:t>
        <w:br/>
        <w:t xml:space="preserve">        """Enable/disable UUID placement options based on checkbox"""</w:t>
        <w:br/>
        <w:t xml:space="preserve">        if self.add_uuid_var.get():</w:t>
        <w:br/>
        <w:t xml:space="preserve">            # Enable UUID placement options</w:t>
        <w:br/>
        <w:t xml:space="preserve">            for child in self.uuid_placement_frame.winfo_children():</w:t>
        <w:br/>
        <w:t xml:space="preserve">                for grandchild in child.winfo_children():</w:t>
        <w:br/>
        <w:t xml:space="preserve">                    grandchild.configure(state="normal")</w:t>
        <w:br/>
        <w:t xml:space="preserve">        else:</w:t>
        <w:br/>
        <w:t xml:space="preserve">            # Disable UUID placement options</w:t>
        <w:br/>
        <w:t xml:space="preserve">            for child in self.uuid_placement_frame.winfo_children():</w:t>
        <w:br/>
        <w:t xml:space="preserve">                for grandchild in child.winfo_children():</w:t>
        <w:br/>
        <w:t xml:space="preserve">                    grandchild.configure(state="disabled")</w:t>
        <w:br/>
        <w:t xml:space="preserve">    </w:t>
        <w:br/>
        <w:t xml:space="preserve">    def create_widgets(self):</w:t>
        <w:br/>
        <w:t xml:space="preserve">        """Create all GUI widgets"""</w:t>
        <w:br/>
        <w:t xml:space="preserve">        # Main frame with scrollbar</w:t>
        <w:br/>
        <w:t xml:space="preserve">        main_frame = ttk.Frame(self.root)</w:t>
        <w:br/>
        <w:t xml:space="preserve">        main_frame.pack(fill=tk.BOTH, expand=True, padx=10, pady=10)</w:t>
        <w:br/>
        <w:t xml:space="preserve">        </w:t>
        <w:br/>
        <w:t xml:space="preserve">        # Project Information Section</w:t>
        <w:br/>
        <w:t xml:space="preserve">        project_frame = ttk.LabelFrame(main_frame, text="Project Information", padding=10)</w:t>
        <w:br/>
        <w:t xml:space="preserve">        project_frame.pack(fill=tk.X, pady=(0, 10))</w:t>
        <w:br/>
        <w:t xml:space="preserve">        </w:t>
        <w:br/>
        <w:t xml:space="preserve">        # Project Name</w:t>
        <w:br/>
        <w:t xml:space="preserve">        ttk.Label(project_frame, text="Project Name:").grid(row=0, column=0, sticky=tk.W, pady=2)</w:t>
        <w:br/>
        <w:t xml:space="preserve">        self.project_name_var = tk.StringVar()</w:t>
        <w:br/>
        <w:t xml:space="preserve">        ttk.Entry(project_frame, textvariable=self.project_name_var, width=50).grid(row=0, column=1, sticky=tk.EW, pady=2, padx=(5, 0))</w:t>
        <w:br/>
        <w:t xml:space="preserve">        </w:t>
        <w:br/>
        <w:t xml:space="preserve">        # Description</w:t>
        <w:br/>
        <w:t xml:space="preserve">        ttk.Label(project_frame, text="Description:").grid(row=1, column=0, sticky=tk.W, pady=2)</w:t>
        <w:br/>
        <w:t xml:space="preserve">        self.description_var = tk.StringVar()</w:t>
        <w:br/>
        <w:t xml:space="preserve">        ttk.Entry(project_frame, textvariable=self.description_var, width=50).grid(row=1, column=1, sticky=tk.EW, pady=2, padx=(5, 0))</w:t>
        <w:br/>
        <w:t xml:space="preserve">        </w:t>
        <w:br/>
        <w:t xml:space="preserve">        # User Name</w:t>
        <w:br/>
        <w:t xml:space="preserve">        ttk.Label(project_frame, text="User Name:").grid(row=2, column=0, sticky=tk.W, pady=2)</w:t>
        <w:br/>
        <w:t xml:space="preserve">        self.user_name_var = tk.StringVar()</w:t>
        <w:br/>
        <w:t xml:space="preserve">        ttk.Entry(project_frame, textvariable=self.user_name_var, width=50).grid(row=2, column=1, sticky=tk.EW, pady=2, padx=(5, 0))</w:t>
        <w:br/>
        <w:t xml:space="preserve">        </w:t>
        <w:br/>
        <w:t xml:space="preserve">        # Date</w:t>
        <w:br/>
        <w:t xml:space="preserve">        ttk.Label(project_frame, text="Date (DD-MM-YY):").grid(row=3, column=0, sticky=tk.W, pady=2)</w:t>
        <w:br/>
        <w:t xml:space="preserve">        self.date_var = tk.StringVar()</w:t>
        <w:br/>
        <w:t xml:space="preserve">        ttk.Entry(project_frame, textvariable=self.date_var, width=50).grid(row=3, column=1, sticky=tk.EW, pady=2, padx=(5, 0))</w:t>
        <w:br/>
        <w:t xml:space="preserve">        </w:t>
        <w:br/>
        <w:t xml:space="preserve">        # Project Image (Required)</w:t>
        <w:br/>
        <w:t xml:space="preserve">        ttk.Label(project_frame, text="Project Image (PNG/JPEG/PDF):").grid(row=4, column=0, sticky=tk.W, pady=2)</w:t>
        <w:br/>
        <w:t xml:space="preserve">        image_frame = ttk.Frame(project_frame)</w:t>
        <w:br/>
        <w:t xml:space="preserve">        image_frame.grid(row=4, column=1, sticky=tk.EW, pady=2, padx=(5, 0))</w:t>
        <w:br/>
        <w:t xml:space="preserve">        self.project_image_var = tk.StringVar()</w:t>
        <w:br/>
        <w:t xml:space="preserve">        ttk.Entry(image_frame, textvariable=self.project_image_var, width=40).pack(side=tk.LEFT, fill=tk.X, expand=True)</w:t>
        <w:br/>
        <w:t xml:space="preserve">        ttk.Button(image_frame, text="Browse", command=self.browse_project_image).pack(side=tk.RIGHT, padx=(5, 0))</w:t>
        <w:br/>
        <w:br/>
        <w:t xml:space="preserve">        # Project File (Optional)</w:t>
        <w:br/>
        <w:t xml:space="preserve">        ttk.Label(project_frame, text="Project File (.aprx/.blaze_proj):").grid(row=5, column=0, sticky=tk.W, pady=2)</w:t>
        <w:br/>
        <w:t xml:space="preserve">        project_frame2 = ttk.Frame(project_frame)</w:t>
        <w:br/>
        <w:t xml:space="preserve">        project_frame2.grid(row=5, column=1, sticky=tk.EW, pady=2, padx=(5, 0))</w:t>
        <w:br/>
        <w:t xml:space="preserve">        self.project_file_var = tk.StringVar()</w:t>
        <w:br/>
        <w:t xml:space="preserve">        ttk.Entry(project_frame2, textvariable=self.project_file_var, width=40).pack(side=tk.LEFT, fill=tk.X, expand=True)</w:t>
        <w:br/>
        <w:t xml:space="preserve">        ttk.Button(project_frame2, text="Browse", command=self.browse_project_file).pack(side=tk.RIGHT, padx=(5, 0))</w:t>
        <w:br/>
        <w:br/>
        <w:t xml:space="preserve">        # Output Location (Required)</w:t>
        <w:br/>
        <w:t xml:space="preserve">        ttk.Label(project_frame, text="Output Folder:").grid(row=6, column=0, sticky=tk.W, pady=2)</w:t>
        <w:br/>
        <w:t xml:space="preserve">        output_frame = ttk.Frame(project_frame)</w:t>
        <w:br/>
        <w:t xml:space="preserve">        output_frame.grid(row=6, column=1, sticky=tk.EW, pady=2, padx=(5, 0))</w:t>
        <w:br/>
        <w:t xml:space="preserve">        self.output_location_var = tk.StringVar()</w:t>
        <w:br/>
        <w:t xml:space="preserve">        ttk.Entry(output_frame, textvariable=self.output_location_var, width=40).pack(side=tk.LEFT, fill=tk.X, expand=True)</w:t>
        <w:br/>
        <w:t xml:space="preserve">        ttk.Button(output_frame, text="Browse", command=self.browse_output_folder).pack(side=tk.RIGHT, padx=(5, 0))</w:t>
        <w:br/>
        <w:br/>
        <w:t xml:space="preserve">        # Copy/Move Option</w:t>
        <w:br/>
        <w:t xml:space="preserve">        ttk.Label(project_frame, text="File Operation:").grid(row=7, column=0, sticky=tk.W, pady=2)</w:t>
        <w:br/>
        <w:t xml:space="preserve">        operation_frame = ttk.Frame(project_frame)</w:t>
        <w:br/>
        <w:t xml:space="preserve">        operation_frame.grid(row=7, column=1, sticky=tk.EW, pady=2, padx=(5, 0))</w:t>
        <w:br/>
        <w:t xml:space="preserve">        self.file_operation_var = tk.StringVar(value="move")</w:t>
        <w:br/>
        <w:t xml:space="preserve">        ttk.Radiobutton(operation_frame, text="Move Files", variable=self.file_operation_var, value="move").pack(side=tk.LEFT, padx=(0, 10))</w:t>
        <w:br/>
        <w:t xml:space="preserve">        ttk.Radiobutton(operation_frame, text="Copy Files", variable=self.file_operation_var, value="copy").pack(side=tk.LEFT)</w:t>
        <w:br/>
        <w:br/>
        <w:t xml:space="preserve">        # UUID Placement Option</w:t>
        <w:br/>
        <w:t xml:space="preserve">        ttk.Label(project_frame, text="UUID Placement on Image:").grid(row=8, column=0, sticky=tk.W, pady=2)</w:t>
        <w:br/>
        <w:t xml:space="preserve">        uuid_frame = ttk.Frame(project_frame)</w:t>
        <w:br/>
        <w:t xml:space="preserve">        uuid_frame.grid(row=8, column=1, sticky=tk.EW, pady=2, padx=(5, 0))</w:t>
        <w:br/>
        <w:t xml:space="preserve">        </w:t>
        <w:br/>
        <w:t xml:space="preserve">        # Add UUID checkbox</w:t>
        <w:br/>
        <w:t xml:space="preserve">        uuid_checkbox_frame = ttk.Frame(uuid_frame)</w:t>
        <w:br/>
        <w:t xml:space="preserve">        uuid_checkbox_frame.pack(fill=tk.X, pady=(0, 5))</w:t>
        <w:br/>
        <w:t xml:space="preserve">        self.add_uuid_var = tk.BooleanVar(value=True)  # Default to True</w:t>
        <w:br/>
        <w:t xml:space="preserve">        ttk.Checkbutton(uuid_checkbox_frame, text="Add UUID overlay to image/PDF", </w:t>
        <w:br/>
        <w:t xml:space="preserve">                       variable=self.add_uuid_var, command=self.toggle_uuid_placement).pack(side=tk.LEFT)</w:t>
        <w:br/>
        <w:t xml:space="preserve">        </w:t>
        <w:br/>
        <w:t xml:space="preserve">        # UUID placement options frame</w:t>
        <w:br/>
        <w:t xml:space="preserve">        self.uuid_placement_frame = ttk.Frame(uuid_frame)</w:t>
        <w:br/>
        <w:t xml:space="preserve">        self.uuid_placement_frame.pack(fill=tk.X)</w:t>
        <w:br/>
        <w:t xml:space="preserve">        self.uuid_placement_var = tk.StringVar(value="bottom_right")</w:t>
        <w:br/>
        <w:t xml:space="preserve">        </w:t>
        <w:br/>
        <w:t xml:space="preserve">        # Create placement options in a more compact layout</w:t>
        <w:br/>
        <w:t xml:space="preserve">        placement_row1 = ttk.Frame(self.uuid_placement_frame)</w:t>
        <w:br/>
        <w:t xml:space="preserve">        placement_row1.pack(fill=tk.X, pady=(0, 2))</w:t>
        <w:br/>
        <w:t xml:space="preserve">        ttk.Radiobutton(placement_row1, text="Top Left", variable=self.uuid_placement_var, value="top_left").pack(side=tk.LEFT, padx=(0, 10))</w:t>
        <w:br/>
        <w:t xml:space="preserve">        ttk.Radiobutton(placement_row1, text="Top Right", variable=self.uuid_placement_var, value="top_right").pack(side=tk.LEFT, padx=(0, 10))</w:t>
        <w:br/>
        <w:t xml:space="preserve">        ttk.Radiobutton(placement_row1, text="Middle Left", variable=self.uuid_placement_var, value="middle_left").pack(side=tk.LEFT)</w:t>
        <w:br/>
        <w:t xml:space="preserve">        </w:t>
        <w:br/>
        <w:t xml:space="preserve">        placement_row2 = ttk.Frame(self.uuid_placement_frame)</w:t>
        <w:br/>
        <w:t xml:space="preserve">        placement_row2.pack(fill=tk.X)</w:t>
        <w:br/>
        <w:t xml:space="preserve">        ttk.Radiobutton(placement_row2, text="Middle Right", variable=self.uuid_placement_var, value="middle_right").pack(side=tk.LEFT, padx=(0, 10))</w:t>
        <w:br/>
        <w:t xml:space="preserve">        ttk.Radiobutton(placement_row2, text="Bottom Left", variable=self.uuid_placement_var, value="bottom_left").pack(side=tk.LEFT, padx=(0, 10))</w:t>
        <w:br/>
        <w:t xml:space="preserve">        ttk.Radiobutton(placement_row2, text="Bottom Right", variable=self.uuid_placement_var, value="bottom_right").pack(side=tk.LEFT)</w:t>
        <w:br/>
        <w:br/>
        <w:t xml:space="preserve">        # Paper Size</w:t>
        <w:br/>
        <w:t xml:space="preserve">        ttk.Label(project_frame, text="Paper Size:").grid(row=9, column=0, sticky=tk.W, pady=2)</w:t>
        <w:br/>
        <w:t xml:space="preserve">        self.paper_size_var = tk.StringVar()</w:t>
        <w:br/>
        <w:t xml:space="preserve">        paper_combo = ttk.Combobox(project_frame, textvariable=self.paper_size_var, </w:t>
        <w:br/>
        <w:t xml:space="preserve">                                  values=["A0 (Portrait)", "A0 (Landscape)", "A1 (Portrait)", "A1 (Landscape)", </w:t>
        <w:br/>
        <w:t xml:space="preserve">                                         "A2 (Portrait)", "A2 (Landscape)", "A3 (Portrait)", "A3 (Landscape)",</w:t>
        <w:br/>
        <w:t xml:space="preserve">                                         "A4 (Portrait)", "A4 (Landscape)", "A5 (Portrait)", "A5 (Landscape)",</w:t>
        <w:br/>
        <w:t xml:space="preserve">                                         "B0 (Portrait)", "B0 (Landscape)"], width=47)</w:t>
        <w:br/>
        <w:t xml:space="preserve">        paper_combo.grid(row=9, column=1, sticky=tk.EW, pady=2, padx=(5, 0))</w:t>
        <w:br/>
        <w:t xml:space="preserve">        </w:t>
        <w:br/>
        <w:t xml:space="preserve">        # Configure column weights</w:t>
        <w:br/>
        <w:t xml:space="preserve">        project_frame.columnconfigure(1, weight=1)</w:t>
        <w:br/>
        <w:t xml:space="preserve">        image_frame.columnconfigure(0, weight=1)</w:t>
        <w:br/>
        <w:t xml:space="preserve">        project_frame2.columnconfigure(0, weight=1)</w:t>
        <w:br/>
        <w:t xml:space="preserve">        output_frame.columnconfigure(0, weight=1)</w:t>
        <w:br/>
        <w:t xml:space="preserve">        </w:t>
        <w:br/>
        <w:t xml:space="preserve">        # Areas Section</w:t>
        <w:br/>
        <w:t xml:space="preserve">        areas_frame = ttk.LabelFrame(main_frame, text="Map Areas", padding=10)</w:t>
        <w:br/>
        <w:t xml:space="preserve">        areas_frame.pack(fill=tk.BOTH, expand=True, pady=(0, 10))</w:t>
        <w:br/>
        <w:t xml:space="preserve">        </w:t>
        <w:br/>
        <w:t xml:space="preserve">        # Create horizontal layout: input fields on left, listbox on right</w:t>
        <w:br/>
        <w:t xml:space="preserve">        areas_container = ttk.Frame(areas_frame)</w:t>
        <w:br/>
        <w:t xml:space="preserve">        areas_container.pack(fill=tk.BOTH, expand=True)</w:t>
        <w:br/>
        <w:t xml:space="preserve">        </w:t>
        <w:br/>
        <w:t xml:space="preserve">        # Left side: Areas input section</w:t>
        <w:br/>
        <w:t xml:space="preserve">        input_frame = ttk.Frame(areas_container)</w:t>
        <w:br/>
        <w:t xml:space="preserve">        input_frame.pack(side=tk.LEFT, fill=tk.Y, padx=(0, 10))</w:t>
        <w:br/>
        <w:t xml:space="preserve">        </w:t>
        <w:br/>
        <w:t xml:space="preserve">        # Area input fields in a grid</w:t>
        <w:br/>
        <w:t xml:space="preserve">        ttk.Label(input_frame, text="X Min:").grid(row=0, column=0, padx=2, pady=2, sticky=tk.W)</w:t>
        <w:br/>
        <w:t xml:space="preserve">        self.xmin_var = tk.StringVar()</w:t>
        <w:br/>
        <w:t xml:space="preserve">        ttk.Entry(input_frame, textvariable=self.xmin_var, width=12).grid(row=0, column=1, padx=2, pady=2)</w:t>
        <w:br/>
        <w:t xml:space="preserve">        </w:t>
        <w:br/>
        <w:t xml:space="preserve">        ttk.Label(input_frame, text="Y Min:").grid(row=1, column=0, padx=2, pady=2, sticky=tk.W)</w:t>
        <w:br/>
        <w:t xml:space="preserve">        self.ymin_var = tk.StringVar()</w:t>
        <w:br/>
        <w:t xml:space="preserve">        ttk.Entry(input_frame, textvariable=self.ymin_var, width=12).grid(row=1, column=1, padx=2, pady=2)</w:t>
        <w:br/>
        <w:t xml:space="preserve">        </w:t>
        <w:br/>
        <w:t xml:space="preserve">        ttk.Label(input_frame, text="X Max:").grid(row=2, column=0, padx=2, pady=2, sticky=tk.W)</w:t>
        <w:br/>
        <w:t xml:space="preserve">        self.xmax_var = tk.StringVar()</w:t>
        <w:br/>
        <w:t xml:space="preserve">        ttk.Entry(input_frame, textvariable=self.xmax_var, width=12).grid(row=2, column=1, padx=2, pady=2)</w:t>
        <w:br/>
        <w:t xml:space="preserve">        </w:t>
        <w:br/>
        <w:t xml:space="preserve">        ttk.Label(input_frame, text="Y Max:").grid(row=3, column=0, padx=2, pady=2, sticky=tk.W)</w:t>
        <w:br/>
        <w:t xml:space="preserve">        self.ymax_var = tk.StringVar()</w:t>
        <w:br/>
        <w:t xml:space="preserve">        ttk.Entry(input_frame, textvariable=self.ymax_var, width=12).grid(row=3, column=1, padx=2, pady=2)</w:t>
        <w:br/>
        <w:t xml:space="preserve">        </w:t>
        <w:br/>
        <w:t xml:space="preserve">        ttk.Label(input_frame, text="Scale:").grid(row=4, column=0, padx=2, pady=2, sticky=tk.W)</w:t>
        <w:br/>
        <w:t xml:space="preserve">        self.scale_var = tk.StringVar()</w:t>
        <w:br/>
        <w:t xml:space="preserve">        ttk.Entry(input_frame, textvariable=self.scale_var, width=25).grid(row=4, column=1, columnspan=2, padx=2, pady=2, sticky=tk.EW)</w:t>
        <w:br/>
        <w:t xml:space="preserve">        </w:t>
        <w:br/>
        <w:t xml:space="preserve">        # Buttons for area management</w:t>
        <w:br/>
        <w:t xml:space="preserve">        button_frame = ttk.Frame(input_frame)</w:t>
        <w:br/>
        <w:t xml:space="preserve">        button_frame.grid(row=5, column=0, columnspan=2, padx=2, pady=10, sticky=tk.EW)</w:t>
        <w:br/>
        <w:t xml:space="preserve">        ttk.Button(button_frame, text="Add Area", command=self.add_area).pack(side=tk.LEFT, padx=(0, 5))</w:t>
        <w:br/>
        <w:t xml:space="preserve">        ttk.Button(button_frame, text="Clear", command=self.clear_area_fields).pack(side=tk.LEFT)</w:t>
        <w:br/>
        <w:t xml:space="preserve">        </w:t>
        <w:br/>
        <w:t xml:space="preserve">        # Right side: Areas listbox</w:t>
        <w:br/>
        <w:t xml:space="preserve">        listbox_frame = ttk.Frame(areas_container)</w:t>
        <w:br/>
        <w:t xml:space="preserve">        listbox_frame.pack(side=tk.LEFT, fill=tk.BOTH, expand=True)</w:t>
        <w:br/>
        <w:t xml:space="preserve">        </w:t>
        <w:br/>
        <w:t xml:space="preserve">        ttk.Label(listbox_frame, text="Added Areas:").pack(anchor=tk.W)</w:t>
        <w:br/>
        <w:t xml:space="preserve">        </w:t>
        <w:br/>
        <w:t xml:space="preserve">        # Listbox with scrollbar</w:t>
        <w:br/>
        <w:t xml:space="preserve">        list_container = ttk.Frame(listbox_frame)</w:t>
        <w:br/>
        <w:t xml:space="preserve">        list_container.pack(fill=tk.BOTH, expand=True)</w:t>
        <w:br/>
        <w:t xml:space="preserve">        </w:t>
        <w:br/>
        <w:t xml:space="preserve">        scrollbar = ttk.Scrollbar(list_container)</w:t>
        <w:br/>
        <w:t xml:space="preserve">        scrollbar.pack(side=tk.RIGHT, fill=tk.Y)</w:t>
        <w:br/>
        <w:t xml:space="preserve">        </w:t>
        <w:br/>
        <w:t xml:space="preserve">        self.areas_listbox = tk.Listbox(list_container, yscrollcommand=scrollbar.set, height=8)</w:t>
        <w:br/>
        <w:t xml:space="preserve">        self.areas_listbox.pack(side=tk.LEFT, fill=tk.BOTH, expand=True)</w:t>
        <w:br/>
        <w:t xml:space="preserve">        scrollbar.config(command=self.areas_listbox.yview)</w:t>
        <w:br/>
        <w:t xml:space="preserve">        </w:t>
        <w:br/>
        <w:t xml:space="preserve">        # Remove area button</w:t>
        <w:br/>
        <w:t xml:space="preserve">        ttk.Button(listbox_frame, text="Remove Selected Area", command=self.remove_area).pack(pady=5)</w:t>
        <w:br/>
        <w:t xml:space="preserve">        </w:t>
        <w:br/>
        <w:t xml:space="preserve">        # Submit and Status Section</w:t>
        <w:br/>
        <w:t xml:space="preserve">        submit_frame = ttk.Frame(main_frame)</w:t>
        <w:br/>
        <w:t xml:space="preserve">        submit_frame.pack(fill=tk.X, pady=(0, 10))</w:t>
        <w:br/>
        <w:t xml:space="preserve">        </w:t>
        <w:br/>
        <w:t xml:space="preserve">        # Submit button</w:t>
        <w:br/>
        <w:t xml:space="preserve">        ttk.Button(submit_frame, text="Add Project to Database", command=self.submit_project, </w:t>
        <w:br/>
        <w:t xml:space="preserve">                  style="Accent.TButton").pack(side=tk.LEFT, padx=(0, 10))</w:t>
        <w:br/>
        <w:t xml:space="preserve">        </w:t>
        <w:br/>
        <w:t xml:space="preserve">        # Clear all button</w:t>
        <w:br/>
        <w:t xml:space="preserve">        ttk.Button(submit_frame, text="Clear All Fields", command=self.clear_all_fields).pack(side=tk.LEFT)</w:t>
        <w:br/>
        <w:t xml:space="preserve">        </w:t>
        <w:br/>
        <w:t xml:space="preserve">        # Status label</w:t>
        <w:br/>
        <w:t xml:space="preserve">        self.status_var = tk.StringVar(value="Ready to add project...")</w:t>
        <w:br/>
        <w:t xml:space="preserve">        ttk.Label(main_frame, textvariable=self.status_var, foreground="blue").pack(anchor=tk.W)</w:t>
        <w:br/>
        <w:t xml:space="preserve">    </w:t>
        <w:br/>
        <w:t xml:space="preserve">    def prefill_defaults(self):</w:t>
        <w:br/>
        <w:t xml:space="preserve">        """Pre-fill some default values"""</w:t>
        <w:br/>
        <w:t xml:space="preserve">        # Set current user</w:t>
        <w:br/>
        <w:t xml:space="preserve">        try:</w:t>
        <w:br/>
        <w:t xml:space="preserve">            self.user_name_var.set(getpass.getuser())</w:t>
        <w:br/>
        <w:t xml:space="preserve">        except:</w:t>
        <w:br/>
        <w:t xml:space="preserve">            self.user_name_var.set("")</w:t>
        <w:br/>
        <w:t xml:space="preserve">        </w:t>
        <w:br/>
        <w:t xml:space="preserve">        # Set current date</w:t>
        <w:br/>
        <w:t xml:space="preserve">        current_date = datetime.now().strftime("%d-%m-%y")</w:t>
        <w:br/>
        <w:t xml:space="preserve">        self.date_var.set(current_date)</w:t>
        <w:br/>
        <w:t xml:space="preserve">        </w:t>
        <w:br/>
        <w:t xml:space="preserve">        # Set default paper size</w:t>
        <w:br/>
        <w:t xml:space="preserve">        self.paper_size_var.set("A4 (Portrait)")</w:t>
        <w:br/>
        <w:t xml:space="preserve">        </w:t>
        <w:br/>
        <w:t xml:space="preserve">        # Set default scale format</w:t>
        <w:br/>
        <w:t xml:space="preserve">        self.scale_var.set("1:1000")</w:t>
        <w:br/>
        <w:t xml:space="preserve">    </w:t>
        <w:br/>
        <w:t xml:space="preserve">    def browse_project_image(self):</w:t>
        <w:br/>
        <w:t xml:space="preserve">        """Open file browser dialog for project image"""</w:t>
        <w:br/>
        <w:t xml:space="preserve">        file_types = [</w:t>
        <w:br/>
        <w:t xml:space="preserve">            ("Image files", "*.png *.jpg *.jpeg *.pdf"),</w:t>
        <w:br/>
        <w:t xml:space="preserve">            ("PNG files", "*.png"),</w:t>
        <w:br/>
        <w:t xml:space="preserve">            ("JPEG files", "*.jpg *.jpeg"),</w:t>
        <w:br/>
        <w:t xml:space="preserve">            ("PDF files", "*.pdf"),</w:t>
        <w:br/>
        <w:t xml:space="preserve">            ("All files", "*.*")</w:t>
        <w:br/>
        <w:t xml:space="preserve">        ]</w:t>
        <w:br/>
        <w:t xml:space="preserve">        file_path = filedialog.askopenfilename(</w:t>
        <w:br/>
        <w:t xml:space="preserve">            title="Select Project Image",</w:t>
        <w:br/>
        <w:t xml:space="preserve">            filetypes=file_types</w:t>
        <w:br/>
        <w:t xml:space="preserve">        )</w:t>
        <w:br/>
        <w:t xml:space="preserve">        if file_path:</w:t>
        <w:br/>
        <w:t xml:space="preserve">            self.project_image_var.set(file_path)</w:t>
        <w:br/>
        <w:t xml:space="preserve">    </w:t>
        <w:br/>
        <w:t xml:space="preserve">    def browse_project_file(self):</w:t>
        <w:br/>
        <w:t xml:space="preserve">        """Open file browser dialog for project file"""</w:t>
        <w:br/>
        <w:t xml:space="preserve">        file_types = [</w:t>
        <w:br/>
        <w:t xml:space="preserve">            ("Project files", "*.aprx *.blaze_proj"),</w:t>
        <w:br/>
        <w:t xml:space="preserve">            ("ArcGIS Project", "*.aprx"),</w:t>
        <w:br/>
        <w:t xml:space="preserve">            ("Blaze Project", "*.blaze_proj"),</w:t>
        <w:br/>
        <w:t xml:space="preserve">            ("All files", "*.*")</w:t>
        <w:br/>
        <w:t xml:space="preserve">        ]</w:t>
        <w:br/>
        <w:t xml:space="preserve">        file_path = filedialog.askopenfilename(</w:t>
        <w:br/>
        <w:t xml:space="preserve">            title="Select Project File",</w:t>
        <w:br/>
        <w:t xml:space="preserve">            filetypes=file_types</w:t>
        <w:br/>
        <w:t xml:space="preserve">        )</w:t>
        <w:br/>
        <w:t xml:space="preserve">        if file_path:</w:t>
        <w:br/>
        <w:t xml:space="preserve">            self.project_file_var.set(file_path)</w:t>
        <w:br/>
        <w:t xml:space="preserve">    </w:t>
        <w:br/>
        <w:t xml:space="preserve">    def browse_output_folder(self):</w:t>
        <w:br/>
        <w:t xml:space="preserve">        """Open folder browser dialog for output location"""</w:t>
        <w:br/>
        <w:t xml:space="preserve">        folder = filedialog.askdirectory(title="Select Output Folder")</w:t>
        <w:br/>
        <w:t xml:space="preserve">        if folder:</w:t>
        <w:br/>
        <w:t xml:space="preserve">            self.output_location_var.set(folder)</w:t>
        <w:br/>
        <w:t xml:space="preserve">    </w:t>
        <w:br/>
        <w:t xml:space="preserve">    def add_area(self):</w:t>
        <w:br/>
        <w:t xml:space="preserve">        """Add area to the areas list"""</w:t>
        <w:br/>
        <w:t xml:space="preserve">        try:</w:t>
        <w:br/>
        <w:t xml:space="preserve">            # Validate input</w:t>
        <w:br/>
        <w:t xml:space="preserve">            xmin_str = self.xmin_var.get().strip()</w:t>
        <w:br/>
        <w:t xml:space="preserve">            ymin_str = self.ymin_var.get().strip()</w:t>
        <w:br/>
        <w:t xml:space="preserve">            xmax_str = self.xmax_var.get().strip()</w:t>
        <w:br/>
        <w:t xml:space="preserve">            ymax_str = self.ymax_var.get().strip()</w:t>
        <w:br/>
        <w:t xml:space="preserve">            scale = self.scale_var.get().strip()</w:t>
        <w:br/>
        <w:t xml:space="preserve">            </w:t>
        <w:br/>
        <w:t xml:space="preserve">            # Check if coordinate fields are empty</w:t>
        <w:br/>
        <w:t xml:space="preserve">            if not xmin_str or not ymin_str or not xmax_str or not ymax_str:</w:t>
        <w:br/>
        <w:t xml:space="preserve">                messagebox.showerror("Error", "All coordinate fields (X Min, Y Min, X Max, Y Max) are required")</w:t>
        <w:br/>
        <w:t xml:space="preserve">                return</w:t>
        <w:br/>
        <w:t xml:space="preserve">            </w:t>
        <w:br/>
        <w:t xml:space="preserve">            # Convert to numbers and validate</w:t>
        <w:br/>
        <w:t xml:space="preserve">            try:</w:t>
        <w:br/>
        <w:t xml:space="preserve">                xmin = float(xmin_str)</w:t>
        <w:br/>
        <w:t xml:space="preserve">                ymin = float(ymin_str)</w:t>
        <w:br/>
        <w:t xml:space="preserve">                xmax = float(xmax_str)</w:t>
        <w:br/>
        <w:t xml:space="preserve">                ymax = float(ymax_str)</w:t>
        <w:br/>
        <w:t xml:space="preserve">            except ValueError:</w:t>
        <w:br/>
        <w:t xml:space="preserve">                messagebox.showerror("Error", "All coordinate values must be valid numbers (integers or decimals)")</w:t>
        <w:br/>
        <w:t xml:space="preserve">                return</w:t>
        <w:br/>
        <w:t xml:space="preserve">            </w:t>
        <w:br/>
        <w:t xml:space="preserve">            # Validate min/max relationships</w:t>
        <w:br/>
        <w:t xml:space="preserve">            if xmin &gt;= xmax:</w:t>
        <w:br/>
        <w:t xml:space="preserve">                messagebox.showerror("Error", "X Min must be less than X Max")</w:t>
        <w:br/>
        <w:t xml:space="preserve">                return</w:t>
        <w:br/>
        <w:t xml:space="preserve">            </w:t>
        <w:br/>
        <w:t xml:space="preserve">            if ymin &gt;= ymax:</w:t>
        <w:br/>
        <w:t xml:space="preserve">                messagebox.showerror("Error", "Y Min must be less than Y Max")</w:t>
        <w:br/>
        <w:t xml:space="preserve">                return</w:t>
        <w:br/>
        <w:t xml:space="preserve">            </w:t>
        <w:br/>
        <w:t xml:space="preserve">            if not scale:</w:t>
        <w:br/>
        <w:t xml:space="preserve">                messagebox.showerror("Error", "Scale cannot be empty")</w:t>
        <w:br/>
        <w:t xml:space="preserve">                return</w:t>
        <w:br/>
        <w:t xml:space="preserve">            </w:t>
        <w:br/>
        <w:t xml:space="preserve">            # Process scale to enforce 1:number format</w:t>
        <w:br/>
        <w:t xml:space="preserve">            scale_processed = scale.strip()</w:t>
        <w:br/>
        <w:t xml:space="preserve">            # Enforce 1:number format</w:t>
        <w:br/>
        <w:t xml:space="preserve">            if scale_processed.startswith("1:"):</w:t>
        <w:br/>
        <w:t xml:space="preserve">                # Already in correct format, validate the number part</w:t>
        <w:br/>
        <w:t xml:space="preserve">                number_part = scale_processed[2:].strip()</w:t>
        <w:br/>
        <w:t xml:space="preserve">                try:</w:t>
        <w:br/>
        <w:t xml:space="preserve">                    float(number_part)  # Validate it's a number</w:t>
        <w:br/>
        <w:t xml:space="preserve">                except ValueError:</w:t>
        <w:br/>
        <w:t xml:space="preserve">                    messagebox.showerror("Error", "Scale must be in format '1:number' (e.g., '1:1000')")</w:t>
        <w:br/>
        <w:t xml:space="preserve">                    return</w:t>
        <w:br/>
        <w:t xml:space="preserve">            else:</w:t>
        <w:br/>
        <w:t xml:space="preserve">                # Try to convert to 1:number format</w:t>
        <w:br/>
        <w:t xml:space="preserve">                try:</w:t>
        <w:br/>
        <w:t xml:space="preserve">                    # Check if it's a valid number</w:t>
        <w:br/>
        <w:t xml:space="preserve">                    float(scale_processed)</w:t>
        <w:br/>
        <w:t xml:space="preserve">                    scale_processed = f"1:{scale_processed}"</w:t>
        <w:br/>
        <w:t xml:space="preserve">                except ValueError:</w:t>
        <w:br/>
        <w:t xml:space="preserve">                    messagebox.showerror("Error", "Scale must be in format '1:number' (e.g., '1:1000')")</w:t>
        <w:br/>
        <w:t xml:space="preserve">                    return</w:t>
        <w:br/>
        <w:t xml:space="preserve">            </w:t>
        <w:br/>
        <w:t xml:space="preserve">            # Create area data</w:t>
        <w:br/>
        <w:t xml:space="preserve">            area_data = {</w:t>
        <w:br/>
        <w:t xml:space="preserve">                'xmin': int(xmin),</w:t>
        <w:br/>
        <w:t xml:space="preserve">                'ymin': int(ymin),</w:t>
        <w:br/>
        <w:t xml:space="preserve">                'xmax': int(xmax),</w:t>
        <w:br/>
        <w:t xml:space="preserve">                'ymax': int(ymax),</w:t>
        <w:br/>
        <w:t xml:space="preserve">                'scale': scale_processed</w:t>
        <w:br/>
        <w:t xml:space="preserve">            }</w:t>
        <w:br/>
        <w:t xml:space="preserve">            </w:t>
        <w:br/>
        <w:t xml:space="preserve">            # Add to list</w:t>
        <w:br/>
        <w:t xml:space="preserve">            self.areas_data.append(area_data)</w:t>
        <w:br/>
        <w:t xml:space="preserve">            </w:t>
        <w:br/>
        <w:t xml:space="preserve">            # Update listbox</w:t>
        <w:br/>
        <w:t xml:space="preserve">            area_text = f"X: {int(xmin)}-{int(xmax)}, Y: {int(ymin)}-{int(ymax)}, {scale_processed}"</w:t>
        <w:br/>
        <w:t xml:space="preserve">            self.areas_listbox.insert(tk.END, area_text)</w:t>
        <w:br/>
        <w:t xml:space="preserve">            </w:t>
        <w:br/>
        <w:t xml:space="preserve">            # Clear input fields</w:t>
        <w:br/>
        <w:t xml:space="preserve">            self.clear_area_fields()</w:t>
        <w:br/>
        <w:t xml:space="preserve">            </w:t>
        <w:br/>
        <w:t xml:space="preserve">            self.status_var.set(f"Added area {len(self.areas_data)}. Ready to add more areas or submit project.")</w:t>
        <w:br/>
        <w:t xml:space="preserve">            </w:t>
        <w:br/>
        <w:t xml:space="preserve">        except ValueError as e:</w:t>
        <w:br/>
        <w:t xml:space="preserve">            messagebox.showerror("Error", "Please enter valid numeric values for coordinates")</w:t>
        <w:br/>
        <w:t xml:space="preserve">        except Exception as e:</w:t>
        <w:br/>
        <w:t xml:space="preserve">            messagebox.showerror("Error", f"Error adding area: {str(e)}")</w:t>
        <w:br/>
        <w:t xml:space="preserve">    </w:t>
        <w:br/>
        <w:t xml:space="preserve">    def remove_area(self):</w:t>
        <w:br/>
        <w:t xml:space="preserve">        """Remove selected area from the list"""</w:t>
        <w:br/>
        <w:t xml:space="preserve">        selection = self.areas_listbox.curselection()</w:t>
        <w:br/>
        <w:t xml:space="preserve">        if selection:</w:t>
        <w:br/>
        <w:t xml:space="preserve">            index = selection[0]</w:t>
        <w:br/>
        <w:t xml:space="preserve">            self.areas_listbox.delete(index)</w:t>
        <w:br/>
        <w:t xml:space="preserve">            del self.areas_data[index]</w:t>
        <w:br/>
        <w:t xml:space="preserve">            self.status_var.set(f"Removed area. {len(self.areas_data)} areas remaining.")</w:t>
        <w:br/>
        <w:t xml:space="preserve">        else:</w:t>
        <w:br/>
        <w:t xml:space="preserve">            messagebox.showwarning("Warning", "Please select an area to remove")</w:t>
        <w:br/>
        <w:t xml:space="preserve">    </w:t>
        <w:br/>
        <w:t xml:space="preserve">    def clear_area_fields(self):</w:t>
        <w:br/>
        <w:t xml:space="preserve">        """Clear area input fields"""</w:t>
        <w:br/>
        <w:t xml:space="preserve">        self.xmin_var.set("")</w:t>
        <w:br/>
        <w:t xml:space="preserve">        self.ymin_var.set("")</w:t>
        <w:br/>
        <w:t xml:space="preserve">        self.xmax_var.set("")</w:t>
        <w:br/>
        <w:t xml:space="preserve">        self.ymax_var.set("")</w:t>
        <w:br/>
        <w:t xml:space="preserve">        # Don't clear scale as it's often the same for multiple areas</w:t>
        <w:br/>
        <w:t xml:space="preserve">    </w:t>
        <w:br/>
        <w:t xml:space="preserve">    def clear_all_fields(self):</w:t>
        <w:br/>
        <w:t xml:space="preserve">        """Clear all fields and reset to defaults"""</w:t>
        <w:br/>
        <w:t xml:space="preserve">        self.project_name_var.set("")</w:t>
        <w:br/>
        <w:t xml:space="preserve">        self.description_var.set("")</w:t>
        <w:br/>
        <w:t xml:space="preserve">        self.project_image_var.set("")</w:t>
        <w:br/>
        <w:t xml:space="preserve">        self.project_file_var.set("")</w:t>
        <w:br/>
        <w:t xml:space="preserve">        self.output_location_var.set("")</w:t>
        <w:br/>
        <w:t xml:space="preserve">        self.clear_area_fields()</w:t>
        <w:br/>
        <w:t xml:space="preserve">        self.areas_data.clear()</w:t>
        <w:br/>
        <w:t xml:space="preserve">        self.areas_listbox.delete(0, tk.END)</w:t>
        <w:br/>
        <w:t xml:space="preserve">        self.prefill_defaults()</w:t>
        <w:br/>
        <w:t xml:space="preserve">        self.status_var.set("All fields cleared. Ready to add new project.")</w:t>
        <w:br/>
        <w:t xml:space="preserve">    </w:t>
        <w:br/>
        <w:t xml:space="preserve">    def validate_inputs(self):</w:t>
        <w:br/>
        <w:t xml:space="preserve">        """Validate all required inputs"""</w:t>
        <w:br/>
        <w:t xml:space="preserve">        if not self.project_name_var.get().strip():</w:t>
        <w:br/>
        <w:t xml:space="preserve">            messagebox.showerror("Error", "Project Name is required")</w:t>
        <w:br/>
        <w:t xml:space="preserve">            return False</w:t>
        <w:br/>
        <w:t xml:space="preserve">        </w:t>
        <w:br/>
        <w:t xml:space="preserve">        if not self.user_name_var.get().strip():</w:t>
        <w:br/>
        <w:t xml:space="preserve">            messagebox.showerror("Error", "User Name is required")</w:t>
        <w:br/>
        <w:t xml:space="preserve">            return False</w:t>
        <w:br/>
        <w:t xml:space="preserve">        </w:t>
        <w:br/>
        <w:t xml:space="preserve">        if not self.date_var.get().strip():</w:t>
        <w:br/>
        <w:t xml:space="preserve">            messagebox.showerror("Error", "Date is required")</w:t>
        <w:br/>
        <w:t xml:space="preserve">            return False</w:t>
        <w:br/>
        <w:t xml:space="preserve">        </w:t>
        <w:br/>
        <w:t xml:space="preserve">        if not self.project_image_var.get().strip():</w:t>
        <w:br/>
        <w:t xml:space="preserve">            messagebox.showerror("Error", "Project Image is required")</w:t>
        <w:br/>
        <w:t xml:space="preserve">            return False</w:t>
        <w:br/>
        <w:t xml:space="preserve">        </w:t>
        <w:br/>
        <w:t xml:space="preserve">        if not self.output_location_var.get().strip():</w:t>
        <w:br/>
        <w:t xml:space="preserve">            messagebox.showerror("Error", "Output Folder is required")</w:t>
        <w:br/>
        <w:t xml:space="preserve">            return False</w:t>
        <w:br/>
        <w:t xml:space="preserve">        </w:t>
        <w:br/>
        <w:t xml:space="preserve">        if not self.paper_size_var.get().strip():</w:t>
        <w:br/>
        <w:t xml:space="preserve">            messagebox.showerror("Error", "Paper Size is required")</w:t>
        <w:br/>
        <w:t xml:space="preserve">            return False</w:t>
        <w:br/>
        <w:t xml:space="preserve">        </w:t>
        <w:br/>
        <w:t xml:space="preserve">        # Validate that at least one map area is added</w:t>
        <w:br/>
        <w:t xml:space="preserve">        if len(self.areas_data) == 0:</w:t>
        <w:br/>
        <w:t xml:space="preserve">            messagebox.showerror("Error", "At least one Map Area is required")</w:t>
        <w:br/>
        <w:t xml:space="preserve">            return False</w:t>
        <w:br/>
        <w:t xml:space="preserve">        </w:t>
        <w:br/>
        <w:t xml:space="preserve">        # Validate date format</w:t>
        <w:br/>
        <w:t xml:space="preserve">        try:</w:t>
        <w:br/>
        <w:t xml:space="preserve">            datetime.strptime(self.date_var.get().strip(), "%d-%m-%y")</w:t>
        <w:br/>
        <w:t xml:space="preserve">        except ValueError:</w:t>
        <w:br/>
        <w:t xml:space="preserve">            messagebox.showerror("Error", "Date must be in DD-MM-YY format")</w:t>
        <w:br/>
        <w:t xml:space="preserve">            return False</w:t>
        <w:br/>
        <w:t xml:space="preserve">        </w:t>
        <w:br/>
        <w:t xml:space="preserve">        # Validate project image file format</w:t>
        <w:br/>
        <w:t xml:space="preserve">        image_path = self.project_image_var.get().strip()</w:t>
        <w:br/>
        <w:t xml:space="preserve">        if image_path:</w:t>
        <w:br/>
        <w:t xml:space="preserve">            valid_extensions = ['.png', '.jpg', '.jpeg', '.pdf']</w:t>
        <w:br/>
        <w:t xml:space="preserve">            if not any(image_path.lower().endswith(ext) for ext in valid_extensions):</w:t>
        <w:br/>
        <w:t xml:space="preserve">                messagebox.showerror("Error", "Project Image must be PNG, JPEG, or PDF format")</w:t>
        <w:br/>
        <w:t xml:space="preserve">                return False</w:t>
        <w:br/>
        <w:t xml:space="preserve">        </w:t>
        <w:br/>
        <w:t xml:space="preserve">        # Validate project file format (if provided)</w:t>
        <w:br/>
        <w:t xml:space="preserve">        project_file = self.project_file_var.get().strip()</w:t>
        <w:br/>
        <w:t xml:space="preserve">        if project_file:</w:t>
        <w:br/>
        <w:t xml:space="preserve">            valid_project_extensions = ['.aprx', '.blaze_proj']</w:t>
        <w:br/>
        <w:t xml:space="preserve">            if not any(project_file.lower().endswith(ext) for ext in valid_project_extensions):</w:t>
        <w:br/>
        <w:t xml:space="preserve">                messagebox.showerror("Error", "Project File must be .aprx or .blaze_proj format")</w:t>
        <w:br/>
        <w:t xml:space="preserve">                return False</w:t>
        <w:br/>
        <w:t xml:space="preserve">        </w:t>
        <w:br/>
        <w:t xml:space="preserve">        return True</w:t>
        <w:br/>
        <w:t xml:space="preserve">    </w:t>
        <w:br/>
        <w:t xml:space="preserve">    def submit_project(self):</w:t>
        <w:br/>
        <w:t xml:space="preserve">        """Submit project to the API"""</w:t>
        <w:br/>
        <w:t xml:space="preserve">        if not self.validate_inputs():</w:t>
        <w:br/>
        <w:t xml:space="preserve">            return</w:t>
        <w:br/>
        <w:t xml:space="preserve">        </w:t>
        <w:br/>
        <w:t xml:space="preserve">        # Prepare payload</w:t>
        <w:br/>
        <w:t xml:space="preserve">        payload = {</w:t>
        <w:br/>
        <w:t xml:space="preserve">            "project_name": self.project_name_var.get().strip(),</w:t>
        <w:br/>
        <w:t xml:space="preserve">            "user_name": self.user_name_var.get().strip(),</w:t>
        <w:br/>
        <w:t xml:space="preserve">            "date": self.date_var.get().strip(),</w:t>
        <w:br/>
        <w:t xml:space="preserve">            "file_location": self.output_location_var.get().strip(),  # Using output location for API compatibility</w:t>
        <w:br/>
        <w:t xml:space="preserve">            "paper_size": self.paper_size_var.get().strip(),</w:t>
        <w:br/>
        <w:t xml:space="preserve">            "description": self.description_var.get().strip(),</w:t>
        <w:br/>
        <w:t xml:space="preserve">            "areas": self.areas_data,</w:t>
        <w:br/>
        <w:t xml:space="preserve">            "project_image": self.project_image_var.get().strip(),</w:t>
        <w:br/>
        <w:t xml:space="preserve">            "project_file": self.project_file_var.get().strip(),</w:t>
        <w:br/>
        <w:t xml:space="preserve">            "output_location": self.output_location_var.get().strip()</w:t>
        <w:br/>
        <w:t xml:space="preserve">        }</w:t>
        <w:br/>
        <w:t xml:space="preserve">        </w:t>
        <w:br/>
        <w:t xml:space="preserve">        try:</w:t>
        <w:br/>
        <w:t xml:space="preserve">            self.status_var.set("Submitting project to database...")</w:t>
        <w:br/>
        <w:t xml:space="preserve">            self.root.update()</w:t>
        <w:br/>
        <w:t xml:space="preserve">            </w:t>
        <w:br/>
        <w:t xml:space="preserve">            # Send request to API</w:t>
        <w:br/>
        <w:t xml:space="preserve">            api_url = f"{self.api_base_url}/api/add_project"</w:t>
        <w:br/>
        <w:t xml:space="preserve">            response = requests.post(api_url, json=payload, timeout=self.api_timeout)</w:t>
        <w:br/>
        <w:t xml:space="preserve">            </w:t>
        <w:br/>
        <w:t xml:space="preserve">            if response.status_code == 201:</w:t>
        <w:br/>
        <w:t xml:space="preserve">                response_data = response.json()</w:t>
        <w:br/>
        <w:t xml:space="preserve">                generated_uuid = response_data.get('uuid')</w:t>
        <w:br/>
        <w:t xml:space="preserve">                </w:t>
        <w:br/>
        <w:t xml:space="preserve">                # Now handle file operations</w:t>
        <w:br/>
        <w:t xml:space="preserve">                try:</w:t>
        <w:br/>
        <w:t xml:space="preserve">                    self.status_var.set("Processing files...")</w:t>
        <w:br/>
        <w:t xml:space="preserve">                    self.root.update()</w:t>
        <w:br/>
        <w:t xml:space="preserve">                    </w:t>
        <w:br/>
        <w:t xml:space="preserve">                    success = self.handle_file_operations(generated_uuid)</w:t>
        <w:br/>
        <w:t xml:space="preserve">                    </w:t>
        <w:br/>
        <w:t xml:space="preserve">                    if success:</w:t>
        <w:br/>
        <w:t xml:space="preserve">                        messagebox.showinfo("Success", </w:t>
        <w:br/>
        <w:t xml:space="preserve">                            f"✅ Project added successfully!\n\n"</w:t>
        <w:br/>
        <w:t xml:space="preserve">                            f"Generated UUID: {generated_uuid}\n"</w:t>
        <w:br/>
        <w:t xml:space="preserve">                            f"Project Name: {payload['project_name']}\n"</w:t>
        <w:br/>
        <w:t xml:space="preserve">                            f"Areas Added: {len(self.areas_data)}\n"</w:t>
        <w:br/>
        <w:t xml:space="preserve">                            f"Files processed successfully!")</w:t>
        <w:br/>
        <w:t xml:space="preserve">                        </w:t>
        <w:br/>
        <w:t xml:space="preserve">                        self.status_var.set(f"✅ Project added successfully! UUID: {generated_uuid}")</w:t>
        <w:br/>
        <w:t xml:space="preserve">                    else:</w:t>
        <w:br/>
        <w:t xml:space="preserve">                        messagebox.showwarning("Partial Success", </w:t>
        <w:br/>
        <w:t xml:space="preserve">                            f"⚠️ Project added to database but file operations had issues\n\n"</w:t>
        <w:br/>
        <w:t xml:space="preserve">                            f"Generated UUID: {generated_uuid}\n"</w:t>
        <w:br/>
        <w:t xml:space="preserve">                            f"Check the status bar for details.")</w:t>
        <w:br/>
        <w:t xml:space="preserve">                </w:t>
        <w:br/>
        <w:t xml:space="preserve">                except Exception as file_error:</w:t>
        <w:br/>
        <w:t xml:space="preserve">                    messagebox.showwarning("Partial Success", </w:t>
        <w:br/>
        <w:t xml:space="preserve">                        f"⚠️ Project added to database but file operations failed\n\n"</w:t>
        <w:br/>
        <w:t xml:space="preserve">                        f"Generated UUID: {generated_uuid}\n"</w:t>
        <w:br/>
        <w:t xml:space="preserve">                        f"File Error: {str(file_error)}")</w:t>
        <w:br/>
        <w:t xml:space="preserve">                    self.status_var.set(f"⚠️ Project added, file operations failed: {str(file_error)}")</w:t>
        <w:br/>
        <w:t xml:space="preserve">                </w:t>
        <w:br/>
        <w:t xml:space="preserve">                # Ask if user wants to clear fields for next entry</w:t>
        <w:br/>
        <w:t xml:space="preserve">                if messagebox.askyesno("Clear Fields", "Would you like to clear all fields to add another project?"):</w:t>
        <w:br/>
        <w:t xml:space="preserve">                    self.clear_all_fields()</w:t>
        <w:br/>
        <w:t xml:space="preserve">                </w:t>
        <w:br/>
        <w:t xml:space="preserve">            else:</w:t>
        <w:br/>
        <w:t xml:space="preserve">                error_msg = response.json().get('error', 'Unknown error')</w:t>
        <w:br/>
        <w:t xml:space="preserve">                messagebox.showerror("API Error", </w:t>
        <w:br/>
        <w:t xml:space="preserve">                    f"❌ Failed to add project\n\n"</w:t>
        <w:br/>
        <w:t xml:space="preserve">                    f"Status Code: {response.status_code}\n"</w:t>
        <w:br/>
        <w:t xml:space="preserve">                    f"Error: {error_msg}")</w:t>
        <w:br/>
        <w:t xml:space="preserve">                self.status_var.set(f"❌ Error: {error_msg}")</w:t>
        <w:br/>
        <w:t xml:space="preserve">                </w:t>
        <w:br/>
        <w:t xml:space="preserve">        except requests.exceptions.RequestException as e:</w:t>
        <w:br/>
        <w:t xml:space="preserve">            messagebox.showerror("Connection Error", </w:t>
        <w:br/>
        <w:t xml:space="preserve">                f"❌ Failed to connect to database server\n\n"</w:t>
        <w:br/>
        <w:t xml:space="preserve">                f"Error: {str(e)}\n\n"</w:t>
        <w:br/>
        <w:t xml:space="preserve">                f"Please ensure the Flask server is running at {self.api_base_url}")</w:t>
        <w:br/>
        <w:t xml:space="preserve">            self.status_var.set("❌ Connection failed. Check if server is running.")</w:t>
        <w:br/>
        <w:t xml:space="preserve">            </w:t>
        <w:br/>
        <w:t xml:space="preserve">        except Exception as e:</w:t>
        <w:br/>
        <w:t xml:space="preserve">            messagebox.showerror("Error", f"Unexpected error: {str(e)}")</w:t>
        <w:br/>
        <w:t xml:space="preserve">            self.status_var.set(f"❌ Unexpected error: {str(e)}")</w:t>
        <w:br/>
        <w:t xml:space="preserve">    </w:t>
        <w:br/>
        <w:t xml:space="preserve">    def handle_file_operations(self, project_uuid):</w:t>
        <w:br/>
        <w:t xml:space="preserve">        """Handle copying/moving files to output location with renamed files"""</w:t>
        <w:br/>
        <w:t xml:space="preserve">        try:</w:t>
        <w:br/>
        <w:t xml:space="preserve">            output_dir = self.output_location_var.get().strip()</w:t>
        <w:br/>
        <w:t xml:space="preserve">            project_name = self.project_name_var.get().strip()</w:t>
        <w:br/>
        <w:t xml:space="preserve">            operation = self.file_operation_var.get()</w:t>
        <w:br/>
        <w:t xml:space="preserve">            </w:t>
        <w:br/>
        <w:t xml:space="preserve">            # Create project-specific folder inside output directory</w:t>
        <w:br/>
        <w:t xml:space="preserve">            project_folder = os.path.join(output_dir, project_name)</w:t>
        <w:br/>
        <w:t xml:space="preserve">            if not os.path.exists(project_folder):</w:t>
        <w:br/>
        <w:t xml:space="preserve">                os.makedirs(project_folder)</w:t>
        <w:br/>
        <w:t xml:space="preserve">            </w:t>
        <w:br/>
        <w:t xml:space="preserve">            success = True</w:t>
        <w:br/>
        <w:t xml:space="preserve">            processed_files = []</w:t>
        <w:br/>
        <w:t xml:space="preserve">            </w:t>
        <w:br/>
        <w:t xml:space="preserve">            # Process project image (required)</w:t>
        <w:br/>
        <w:t xml:space="preserve">            image_path = self.project_image_var.get().strip()</w:t>
        <w:br/>
        <w:t xml:space="preserve">            if image_path and os.path.exists(image_path):</w:t>
        <w:br/>
        <w:t xml:space="preserve">                # Get file extension</w:t>
        <w:br/>
        <w:t xml:space="preserve">                _, ext = os.path.splitext(image_path)</w:t>
        <w:br/>
        <w:t xml:space="preserve">                new_image_name = f"{project_name}{ext}"</w:t>
        <w:br/>
        <w:t xml:space="preserve">                dest_image_path = os.path.join(project_folder, new_image_name)</w:t>
        <w:br/>
        <w:t xml:space="preserve">                </w:t>
        <w:br/>
        <w:t xml:space="preserve">                try:</w:t>
        <w:br/>
        <w:t xml:space="preserve">                    if operation == "copy":</w:t>
        <w:br/>
        <w:t xml:space="preserve">                        shutil.copy2(image_path, dest_image_path)</w:t>
        <w:br/>
        <w:t xml:space="preserve">                    else:  # move</w:t>
        <w:br/>
        <w:t xml:space="preserve">                        shutil.move(image_path, dest_image_path)</w:t>
        <w:br/>
        <w:t xml:space="preserve">                    </w:t>
        <w:br/>
        <w:t xml:space="preserve">                    # Add UUID overlay to the image/PDF if enabled</w:t>
        <w:br/>
        <w:t xml:space="preserve">                    if self.add_uuid_var.get():</w:t>
        <w:br/>
        <w:t xml:space="preserve">                        uuid_text = f"Export ID: {project_uuid}"</w:t>
        <w:br/>
        <w:t xml:space="preserve">                        placement = self.uuid_placement_var.get()</w:t>
        <w:br/>
        <w:t xml:space="preserve">                        </w:t>
        <w:br/>
        <w:t xml:space="preserve">                        if ext.lower() == '.pdf':</w:t>
        <w:br/>
        <w:t xml:space="preserve">                            uuid_success = self.add_uuid_to_pdf(dest_image_path, uuid_text, placement)</w:t>
        <w:br/>
        <w:t xml:space="preserve">                        else:  # For image files (PNG, JPG, JPEG)</w:t>
        <w:br/>
        <w:t xml:space="preserve">                            uuid_success = self.add_uuid_to_image(dest_image_path, uuid_text, placement)</w:t>
        <w:br/>
        <w:t xml:space="preserve">                        </w:t>
        <w:br/>
        <w:t xml:space="preserve">                        if uuid_success:</w:t>
        <w:br/>
        <w:t xml:space="preserve">                            processed_files.append(f"Image: {new_image_name} (with UUID)")</w:t>
        <w:br/>
        <w:t xml:space="preserve">                        else:</w:t>
        <w:br/>
        <w:t xml:space="preserve">                            processed_files.append(f"Image: {new_image_name} (UUID overlay failed)")</w:t>
        <w:br/>
        <w:t xml:space="preserve">                    else:</w:t>
        <w:br/>
        <w:t xml:space="preserve">                        processed_files.append(f"Image: {new_image_name}")</w:t>
        <w:br/>
        <w:t xml:space="preserve">                        </w:t>
        <w:br/>
        <w:t xml:space="preserve">                except Exception as e:</w:t>
        <w:br/>
        <w:t xml:space="preserve">                    self.status_var.set(f"❌ Failed to {operation} image file: {str(e)}")</w:t>
        <w:br/>
        <w:t xml:space="preserve">                    success = False</w:t>
        <w:br/>
        <w:t xml:space="preserve">            </w:t>
        <w:br/>
        <w:t xml:space="preserve">            # Process project file (optional)</w:t>
        <w:br/>
        <w:t xml:space="preserve">            project_file_path = self.project_file_var.get().strip()</w:t>
        <w:br/>
        <w:t xml:space="preserve">            if project_file_path and os.path.exists(project_file_path):</w:t>
        <w:br/>
        <w:t xml:space="preserve">                # Get file extension</w:t>
        <w:br/>
        <w:t xml:space="preserve">                _, ext = os.path.splitext(project_file_path)</w:t>
        <w:br/>
        <w:t xml:space="preserve">                new_project_name = f"{project_name}{ext}"</w:t>
        <w:br/>
        <w:t xml:space="preserve">                dest_project_path = os.path.join(project_folder, new_project_name)</w:t>
        <w:br/>
        <w:t xml:space="preserve">                </w:t>
        <w:br/>
        <w:t xml:space="preserve">                try:</w:t>
        <w:br/>
        <w:t xml:space="preserve">                    if operation == "copy":</w:t>
        <w:br/>
        <w:t xml:space="preserve">                        shutil.copy2(project_file_path, dest_project_path)</w:t>
        <w:br/>
        <w:t xml:space="preserve">                    else:  # move</w:t>
        <w:br/>
        <w:t xml:space="preserve">                        shutil.move(project_file_path, dest_project_path)</w:t>
        <w:br/>
        <w:t xml:space="preserve">                    processed_files.append(f"Project: {new_project_name}")</w:t>
        <w:br/>
        <w:t xml:space="preserve">                except Exception as e:</w:t>
        <w:br/>
        <w:t xml:space="preserve">                    self.status_var.set(f"❌ Failed to {operation} project file: {str(e)}")</w:t>
        <w:br/>
        <w:t xml:space="preserve">                    success = False</w:t>
        <w:br/>
        <w:t xml:space="preserve">            </w:t>
        <w:br/>
        <w:t xml:space="preserve">            # Update status with processed files</w:t>
        <w:br/>
        <w:t xml:space="preserve">            if processed_files:</w:t>
        <w:br/>
        <w:t xml:space="preserve">                files_str = ", ".join(processed_files)</w:t>
        <w:br/>
        <w:t xml:space="preserve">                operation_past = "copied" if operation == "copy" else "moved"</w:t>
        <w:br/>
        <w:t xml:space="preserve">                self.status_var.set(f"✅ Files {operation_past} to folder '{project_name}': {files_str}")</w:t>
        <w:br/>
        <w:t xml:space="preserve">            </w:t>
        <w:br/>
        <w:t xml:space="preserve">            return success</w:t>
        <w:br/>
        <w:t xml:space="preserve">            </w:t>
        <w:br/>
        <w:t xml:space="preserve">        except Exception as e:</w:t>
        <w:br/>
        <w:t xml:space="preserve">            self.status_var.set(f"❌ File operation error: {str(e)}")</w:t>
        <w:br/>
        <w:t xml:space="preserve">            return False</w:t>
        <w:br/>
        <w:t xml:space="preserve">    </w:t>
        <w:br/>
        <w:t xml:space="preserve">    def add_uuid_to_image(self, image_path, uuid_text, placement):</w:t>
        <w:br/>
        <w:t xml:space="preserve">        """Add UUID text overlay to an image"""</w:t>
        <w:br/>
        <w:t xml:space="preserve">        if not PIL_AVAILABLE:</w:t>
        <w:br/>
        <w:t xml:space="preserve">            print("Warning: PIL not available, skipping UUID overlay on image")</w:t>
        <w:br/>
        <w:t xml:space="preserve">            return False</w:t>
        <w:br/>
        <w:t xml:space="preserve">        </w:t>
        <w:br/>
        <w:t xml:space="preserve">        try:</w:t>
        <w:br/>
        <w:t xml:space="preserve">            # Open the image</w:t>
        <w:br/>
        <w:t xml:space="preserve">            image = Image.open(image_path)</w:t>
        <w:br/>
        <w:t xml:space="preserve">            draw = ImageDraw.Draw(image)</w:t>
        <w:br/>
        <w:t xml:space="preserve">            </w:t>
        <w:br/>
        <w:t xml:space="preserve">            # Try to use a system font, fallback to default</w:t>
        <w:br/>
        <w:t xml:space="preserve">            try:</w:t>
        <w:br/>
        <w:t xml:space="preserve">                # Try different font sizes based on image size</w:t>
        <w:br/>
        <w:t xml:space="preserve">                font_size = max(20, min(image.width, image.height) // 50)</w:t>
        <w:br/>
        <w:t xml:space="preserve">                font = ImageFont.truetype("arial.ttf", font_size)</w:t>
        <w:br/>
        <w:t xml:space="preserve">            except:</w:t>
        <w:br/>
        <w:t xml:space="preserve">                try:</w:t>
        <w:br/>
        <w:t xml:space="preserve">                    font = ImageFont.load_default()</w:t>
        <w:br/>
        <w:t xml:space="preserve">                except:</w:t>
        <w:br/>
        <w:t xml:space="preserve">                    # If all else fails, use basic drawing</w:t>
        <w:br/>
        <w:t xml:space="preserve">                    font = None</w:t>
        <w:br/>
        <w:t xml:space="preserve">            </w:t>
        <w:br/>
        <w:t xml:space="preserve">            # Get text dimensions</w:t>
        <w:br/>
        <w:t xml:space="preserve">            if font:</w:t>
        <w:br/>
        <w:t xml:space="preserve">                bbox = draw.textbbox((0, 0), uuid_text, font=font)</w:t>
        <w:br/>
        <w:t xml:space="preserve">                text_width = bbox[2] - bbox[0]</w:t>
        <w:br/>
        <w:t xml:space="preserve">                text_height = bbox[3] - bbox[1]</w:t>
        <w:br/>
        <w:t xml:space="preserve">            else:</w:t>
        <w:br/>
        <w:t xml:space="preserve">                # Estimate text size for default font</w:t>
        <w:br/>
        <w:t xml:space="preserve">                text_width = len(uuid_text) * 8</w:t>
        <w:br/>
        <w:t xml:space="preserve">                text_height = 15</w:t>
        <w:br/>
        <w:t xml:space="preserve">            </w:t>
        <w:br/>
        <w:t xml:space="preserve">            # Calculate position based on placement choice</w:t>
        <w:br/>
        <w:t xml:space="preserve">            margin = 20</w:t>
        <w:br/>
        <w:t xml:space="preserve">            positions = {</w:t>
        <w:br/>
        <w:t xml:space="preserve">                'top_left': (margin, margin),</w:t>
        <w:br/>
        <w:t xml:space="preserve">                'top_right': (image.width - text_width - margin, margin),</w:t>
        <w:br/>
        <w:t xml:space="preserve">                'middle_left': (margin, (image.height - text_height) // 2),</w:t>
        <w:br/>
        <w:t xml:space="preserve">                'middle_right': (image.width - text_width - margin, (image.height - text_height) // 2),</w:t>
        <w:br/>
        <w:t xml:space="preserve">                'bottom_left': (margin, image.height - text_height - margin),</w:t>
        <w:br/>
        <w:t xml:space="preserve">                'bottom_right': (image.width - text_width - margin, image.height - text_height - margin)</w:t>
        <w:br/>
        <w:t xml:space="preserve">            }</w:t>
        <w:br/>
        <w:t xml:space="preserve">            </w:t>
        <w:br/>
        <w:t xml:space="preserve">            position = positions.get(placement, positions['bottom_right'])</w:t>
        <w:br/>
        <w:t xml:space="preserve">            </w:t>
        <w:br/>
        <w:t xml:space="preserve">            # Draw background rectangle for better visibility</w:t>
        <w:br/>
        <w:t xml:space="preserve">            bg_margin = 5</w:t>
        <w:br/>
        <w:t xml:space="preserve">            bg_box = [</w:t>
        <w:br/>
        <w:t xml:space="preserve">                position[0] - bg_margin,</w:t>
        <w:br/>
        <w:t xml:space="preserve">                position[1] - bg_margin,</w:t>
        <w:br/>
        <w:t xml:space="preserve">                position[0] + text_width + bg_margin,</w:t>
        <w:br/>
        <w:t xml:space="preserve">                position[1] + text_height + bg_margin</w:t>
        <w:br/>
        <w:t xml:space="preserve">            ]</w:t>
        <w:br/>
        <w:t xml:space="preserve">            draw.rectangle(bg_box, fill=(255, 255, 255, 200), outline=(0, 0, 0))</w:t>
        <w:br/>
        <w:t xml:space="preserve">            </w:t>
        <w:br/>
        <w:t xml:space="preserve">            # Draw the text</w:t>
        <w:br/>
        <w:t xml:space="preserve">            if font:</w:t>
        <w:br/>
        <w:t xml:space="preserve">                draw.text(position, uuid_text, fill=(0, 0, 0), font=font)</w:t>
        <w:br/>
        <w:t xml:space="preserve">            else:</w:t>
        <w:br/>
        <w:t xml:space="preserve">                draw.text(position, uuid_text, fill=(0, 0, 0))</w:t>
        <w:br/>
        <w:t xml:space="preserve">            </w:t>
        <w:br/>
        <w:t xml:space="preserve">            # Save the modified image</w:t>
        <w:br/>
        <w:t xml:space="preserve">            image.save(image_path)</w:t>
        <w:br/>
        <w:t xml:space="preserve">            return True</w:t>
        <w:br/>
        <w:t xml:space="preserve">            </w:t>
        <w:br/>
        <w:t xml:space="preserve">        except Exception as e:</w:t>
        <w:br/>
        <w:t xml:space="preserve">            print(f"Error adding UUID to image: {str(e)}")</w:t>
        <w:br/>
        <w:t xml:space="preserve">            return False</w:t>
        <w:br/>
        <w:t xml:space="preserve">    </w:t>
        <w:br/>
        <w:t xml:space="preserve">    def add_uuid_to_pdf(self, pdf_path, uuid_text, placement):</w:t>
        <w:br/>
        <w:t xml:space="preserve">        """Add UUID text overlay to a PDF using PyMuPDF"""</w:t>
        <w:br/>
        <w:t xml:space="preserve">        if not PYMUPDF_AVAILABLE:</w:t>
        <w:br/>
        <w:t xml:space="preserve">            print("Warning: PyMuPDF not available, skipping UUID overlay on PDF")</w:t>
        <w:br/>
        <w:t xml:space="preserve">            return False</w:t>
        <w:br/>
        <w:t xml:space="preserve">        </w:t>
        <w:br/>
        <w:t xml:space="preserve">        try:</w:t>
        <w:br/>
        <w:t xml:space="preserve">            # Open the PDF document</w:t>
        <w:br/>
        <w:t xml:space="preserve">            doc = fitz.open(pdf_path)</w:t>
        <w:br/>
        <w:t xml:space="preserve">            </w:t>
        <w:br/>
        <w:t xml:space="preserve">            # Loop through all pages in the PDF</w:t>
        <w:br/>
        <w:t xml:space="preserve">            for page_num in range(len(doc)):</w:t>
        <w:br/>
        <w:t xml:space="preserve">                page = doc[page_num]</w:t>
        <w:br/>
        <w:t xml:space="preserve">                page_rect = page.rect</w:t>
        <w:br/>
        <w:t xml:space="preserve">                </w:t>
        <w:br/>
        <w:t xml:space="preserve">                # Calculate position based on placement choice</w:t>
        <w:br/>
        <w:t xml:space="preserve">                margin = 20</w:t>
        <w:br/>
        <w:t xml:space="preserve">                font_size = 12</w:t>
        <w:br/>
        <w:t xml:space="preserve">                </w:t>
        <w:br/>
        <w:t xml:space="preserve">                # Estimate text dimensions (PyMuPDF will calculate exact dimensions)</w:t>
        <w:br/>
        <w:t xml:space="preserve">                text_rect = fitz.Rect(0, 0, 200, 20)  # Approximate size</w:t>
        <w:br/>
        <w:t xml:space="preserve">                </w:t>
        <w:br/>
        <w:t xml:space="preserve">                positions = {</w:t>
        <w:br/>
        <w:t xml:space="preserve">                    'top_left': fitz.Point(margin, margin + font_size),</w:t>
        <w:br/>
        <w:t xml:space="preserve">                    'top_right': fitz.Point(page_rect.width - 200 - margin, margin + font_size),</w:t>
        <w:br/>
        <w:t xml:space="preserve">                    'middle_left': fitz.Point(margin, page_rect.height / 2),</w:t>
        <w:br/>
        <w:t xml:space="preserve">                    'middle_right': fitz.Point(page_rect.width - 200 - margin, page_rect.height / 2),</w:t>
        <w:br/>
        <w:t xml:space="preserve">                    'bottom_left': fitz.Point(margin, page_rect.height - margin),</w:t>
        <w:br/>
        <w:t xml:space="preserve">                    'bottom_right': fitz.Point(page_rect.width - 200 - margin, page_rect.height - margin)</w:t>
        <w:br/>
        <w:t xml:space="preserve">                }</w:t>
        <w:br/>
        <w:t xml:space="preserve">                </w:t>
        <w:br/>
        <w:t xml:space="preserve">                position = positions.get(placement, positions['bottom_right'])</w:t>
        <w:br/>
        <w:t xml:space="preserve">                </w:t>
        <w:br/>
        <w:t xml:space="preserve">                # Create a text rectangle at the specified position</w:t>
        <w:br/>
        <w:t xml:space="preserve">                text_rect = fitz.Rect(position.x, position.y - font_size, </w:t>
        <w:br/>
        <w:t xml:space="preserve">                                    position.x + 200, position.y + 5)</w:t>
        <w:br/>
        <w:t xml:space="preserve">                </w:t>
        <w:br/>
        <w:t xml:space="preserve">                # Add background rectangle for better visibility</w:t>
        <w:br/>
        <w:t xml:space="preserve">                bg_rect = fitz.Rect(text_rect.x0 - 5, text_rect.y0 - 5, </w:t>
        <w:br/>
        <w:t xml:space="preserve">                                  text_rect.x1 + 5, text_rect.y1 + 5)</w:t>
        <w:br/>
        <w:t xml:space="preserve">                page.draw_rect(bg_rect, color=(1, 1, 1), fill=(1, 1, 1), width=1)  # White background</w:t>
        <w:br/>
        <w:t xml:space="preserve">                page.draw_rect(bg_rect, color=(0, 0, 0), width=1)  # Black border</w:t>
        <w:br/>
        <w:t xml:space="preserve">                </w:t>
        <w:br/>
        <w:t xml:space="preserve">                # Insert the text</w:t>
        <w:br/>
        <w:t xml:space="preserve">                page.insert_text(position, uuid_text, fontsize=font_size, </w:t>
        <w:br/>
        <w:t xml:space="preserve">                               color=(0, 0, 0))  # Black text</w:t>
        <w:br/>
        <w:t xml:space="preserve">            </w:t>
        <w:br/>
        <w:t xml:space="preserve">            # Save the modified PDF</w:t>
        <w:br/>
        <w:t xml:space="preserve">            doc.save(pdf_path, incremental=True, encryption=fitz.PDF_ENCRYPT_KEEP)</w:t>
        <w:br/>
        <w:t xml:space="preserve">            doc.close()</w:t>
        <w:br/>
        <w:t xml:space="preserve">            </w:t>
        <w:br/>
        <w:t xml:space="preserve">            return True</w:t>
        <w:br/>
        <w:t xml:space="preserve">            </w:t>
        <w:br/>
        <w:t xml:space="preserve">        except Exception as e:</w:t>
        <w:br/>
        <w:t xml:space="preserve">            print(f"Error adding UUID to PDF: {str(e)}")</w:t>
        <w:br/>
        <w:t xml:space="preserve">            return False</w:t>
        <w:br/>
        <w:br/>
        <w:br/>
        <w:t>def main():</w:t>
        <w:br/>
        <w:t xml:space="preserve">    """Main function to run the GUI"""</w:t>
        <w:br/>
        <w:t xml:space="preserve">    try:</w:t>
        <w:br/>
        <w:t xml:space="preserve">        # Create the main window</w:t>
        <w:br/>
        <w:t xml:space="preserve">        root = tk.Tk()</w:t>
        <w:br/>
        <w:t xml:space="preserve">        </w:t>
        <w:br/>
        <w:t xml:space="preserve">        # Configure style for modern look</w:t>
        <w:br/>
        <w:t xml:space="preserve">        style = ttk.Style()</w:t>
        <w:br/>
        <w:t xml:space="preserve">        style.theme_use('clam')  # Modern theme</w:t>
        <w:br/>
        <w:t xml:space="preserve">        </w:t>
        <w:br/>
        <w:t xml:space="preserve">        # Create and run the application</w:t>
        <w:br/>
        <w:t xml:space="preserve">        app = ProjectGUI(root)</w:t>
        <w:br/>
        <w:t xml:space="preserve">        </w:t>
        <w:br/>
        <w:t xml:space="preserve">        # Center the window</w:t>
        <w:br/>
        <w:t xml:space="preserve">        root.update_idletasks()</w:t>
        <w:br/>
        <w:t xml:space="preserve">        x = (root.winfo_screenwidth() // 2) - (root.winfo_width() // 2)</w:t>
        <w:br/>
        <w:t xml:space="preserve">        y = (root.winfo_screenheight() // 2) - (root.winfo_height() // 2)</w:t>
        <w:br/>
        <w:t xml:space="preserve">        root.geometry(f"+{x}+{y}")</w:t>
        <w:br/>
        <w:t xml:space="preserve">        </w:t>
        <w:br/>
        <w:t xml:space="preserve">        # Start the GUI</w:t>
        <w:br/>
        <w:t xml:space="preserve">        root.mainloop()</w:t>
        <w:br/>
        <w:t xml:space="preserve">        </w:t>
        <w:br/>
        <w:t xml:space="preserve">    except Exception as e:</w:t>
        <w:br/>
        <w:t xml:space="preserve">        print(f"Error starting GUI: {e}")</w:t>
        <w:br/>
        <w:t xml:space="preserve">        input("Press Enter to exit...")</w:t>
        <w:br/>
        <w:br/>
        <w:br/>
        <w:t>if __name__ == "__main__":</w:t>
        <w:br/>
        <w:t xml:space="preserve">    main()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C:\Users\yuval\PycharmProjects\ArcSpatialDB\reset_and_recreate_db.py</w:t>
      </w:r>
    </w:p>
    <w:p>
      <w:r>
        <w:t>#!/usr/bin/env python3</w:t>
        <w:br/>
        <w:t>"""</w:t>
        <w:br/>
        <w:t>Script to reset and recreate the database with the correct schema but empty.</w:t>
        <w:br/>
        <w:t>This will fix the scale column type to String but create an empty database.</w:t>
        <w:br/>
        <w:t>"""</w:t>
        <w:br/>
        <w:br/>
        <w:t>import os</w:t>
        <w:br/>
        <w:t>import shutil</w:t>
        <w:br/>
        <w:t>from sqlalchemy import create_engine, MetaData, Table, Column, String, Float, Integer, ForeignKey, select, func</w:t>
        <w:br/>
        <w:br/>
        <w:t>def reset_and_recreate_database():</w:t>
        <w:br/>
        <w:t xml:space="preserve">    """Reset the database and recreate it with correct schema but empty"""</w:t>
        <w:br/>
        <w:t xml:space="preserve">    </w:t>
        <w:br/>
        <w:t xml:space="preserve">    print("🔄 Resetting and recreating database...")</w:t>
        <w:br/>
        <w:t xml:space="preserve">    </w:t>
        <w:br/>
        <w:t xml:space="preserve">    # Backup current database if it exists</w:t>
        <w:br/>
        <w:t xml:space="preserve">    if os.path.exists('elements.db'):</w:t>
        <w:br/>
        <w:t xml:space="preserve">        backup_name = f'elements_backup_{int(os.path.getmtime("elements.db"))}.db'</w:t>
        <w:br/>
        <w:t xml:space="preserve">        shutil.copy2('elements.db', backup_name)</w:t>
        <w:br/>
        <w:t xml:space="preserve">        print(f"📦 Backed up current database to: {backup_name}")</w:t>
        <w:br/>
        <w:t xml:space="preserve">        </w:t>
        <w:br/>
        <w:t xml:space="preserve">        # Remove current database</w:t>
        <w:br/>
        <w:t xml:space="preserve">        os.remove('elements.db')</w:t>
        <w:br/>
        <w:t xml:space="preserve">        print("🗑️ Removed current database")</w:t>
        <w:br/>
        <w:t xml:space="preserve">    </w:t>
        <w:br/>
        <w:t xml:space="preserve">    # Create new database with correct schema</w:t>
        <w:br/>
        <w:t xml:space="preserve">    DATABASE_URL = 'sqlite:///elements.db'</w:t>
        <w:br/>
        <w:t xml:space="preserve">    engine = create_engine(DATABASE_URL)</w:t>
        <w:br/>
        <w:t xml:space="preserve">    metadata = MetaData()</w:t>
        <w:br/>
        <w:t xml:space="preserve">    </w:t>
        <w:br/>
        <w:t xml:space="preserve">    # Define tables with correct schema</w:t>
        <w:br/>
        <w:t xml:space="preserve">    projects_table = Table('projects', metadata,</w:t>
        <w:br/>
        <w:t xml:space="preserve">        Column('uuid', String, primary_key=True),</w:t>
        <w:br/>
        <w:t xml:space="preserve">        Column('project_name', String, nullable=False),</w:t>
        <w:br/>
        <w:t xml:space="preserve">        Column('user_name', String, nullable=False),</w:t>
        <w:br/>
        <w:t xml:space="preserve">        Column('date', String, nullable=False),</w:t>
        <w:br/>
        <w:t xml:space="preserve">        Column('file_location', String, nullable=False),</w:t>
        <w:br/>
        <w:t xml:space="preserve">        Column('paper_size', String, nullable=False),</w:t>
        <w:br/>
        <w:t xml:space="preserve">        Column('description', String, nullable=True)</w:t>
        <w:br/>
        <w:t xml:space="preserve">    )</w:t>
        <w:br/>
        <w:t xml:space="preserve">    </w:t>
        <w:br/>
        <w:t xml:space="preserve">    areas_table = Table('areas', metadata,</w:t>
        <w:br/>
        <w:t xml:space="preserve">        Column('id', Integer, primary_key=True, autoincrement=True),</w:t>
        <w:br/>
        <w:t xml:space="preserve">        Column('project_id', String, ForeignKey('projects.uuid'), nullable=False),</w:t>
        <w:br/>
        <w:t xml:space="preserve">        Column('xmin', Integer, nullable=False),</w:t>
        <w:br/>
        <w:t xml:space="preserve">        Column('ymin', Integer, nullable=False),</w:t>
        <w:br/>
        <w:t xml:space="preserve">        Column('xmax', Integer, nullable=False),</w:t>
        <w:br/>
        <w:t xml:space="preserve">        Column('ymax', Integer, nullable=False),</w:t>
        <w:br/>
        <w:t xml:space="preserve">        Column('scale', String, nullable=False)  # String type for scale</w:t>
        <w:br/>
        <w:t xml:space="preserve">    )</w:t>
        <w:br/>
        <w:t xml:space="preserve">    </w:t>
        <w:br/>
        <w:t xml:space="preserve">    # Create tables</w:t>
        <w:br/>
        <w:t xml:space="preserve">    metadata.create_all(engine)</w:t>
        <w:br/>
        <w:t xml:space="preserve">    print("✅ Database tables created with correct schema")</w:t>
        <w:br/>
        <w:t xml:space="preserve">    </w:t>
        <w:br/>
        <w:t xml:space="preserve">    # Verify the empty database</w:t>
        <w:br/>
        <w:t xml:space="preserve">    with engine.connect() as conn:</w:t>
        <w:br/>
        <w:t xml:space="preserve">        projects_count = conn.execute(select(func.count()).select_from(projects_table)).scalar()</w:t>
        <w:br/>
        <w:t xml:space="preserve">        areas_count = conn.execute(select(func.count()).select_from(areas_table)).scalar()</w:t>
        <w:br/>
        <w:t xml:space="preserve">        </w:t>
        <w:br/>
        <w:t xml:space="preserve">        print(f"📊 Database now contains:")</w:t>
        <w:br/>
        <w:t xml:space="preserve">        print(f"   - {projects_count} projects")</w:t>
        <w:br/>
        <w:t xml:space="preserve">        print(f"   - {areas_count} areas")</w:t>
        <w:br/>
        <w:t xml:space="preserve">        </w:t>
        <w:br/>
        <w:t xml:space="preserve">        # Verify schema</w:t>
        <w:br/>
        <w:t xml:space="preserve">        print("\n📋 Database schema:")</w:t>
        <w:br/>
        <w:t xml:space="preserve">        print("   - projects table: uuid, project_name, user_name, date, file_location, paper_size, description")</w:t>
        <w:br/>
        <w:t xml:space="preserve">        print("   - areas table: id, project_id, xmin, ymin, xmax, ymax, scale (String type)")</w:t>
        <w:br/>
        <w:t xml:space="preserve">        print("   - coordinates (xmin, ymin, xmax, ymax) are now Integer type")</w:t>
        <w:br/>
        <w:t xml:space="preserve">    </w:t>
        <w:br/>
        <w:t xml:space="preserve">    print("\n🎉 Database reset and recreated successfully!")</w:t>
        <w:br/>
        <w:t xml:space="preserve">    print("✅ Scale column is now String type (correct)")</w:t>
        <w:br/>
        <w:t xml:space="preserve">    print("✅ Database is empty (no sample data)")</w:t>
        <w:br/>
        <w:t xml:space="preserve">    print("✅ Template should now work correctly")</w:t>
        <w:br/>
        <w:t xml:space="preserve">    print("✅ Ready for real data insertion")</w:t>
        <w:br/>
        <w:br/>
        <w:t>if __name__ == "__main__":</w:t>
        <w:br/>
        <w:t xml:space="preserve">    reset_and_recreate_database()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C:\Users\yuval\PycharmProjects\ArcSpatialDB\reset_db.py</w:t>
      </w:r>
    </w:p>
    <w:p>
      <w:r>
        <w:t>from sqlalchemy import create_engine, MetaData, text</w:t>
        <w:br/>
        <w:br/>
        <w:t># Connect to the database</w:t>
        <w:br/>
        <w:t>DATABASE_URL = 'sqlite:///elements.db'</w:t>
        <w:br/>
        <w:t>engine = create_engine(DATABASE_URL)</w:t>
        <w:br/>
        <w:br/>
        <w:t># Reflect existing schema</w:t>
        <w:br/>
        <w:t>metadata = MetaData()</w:t>
        <w:br/>
        <w:t>metadata.reflect(bind=engine)</w:t>
        <w:br/>
        <w:br/>
        <w:t># Open a connection and transaction</w:t>
        <w:br/>
        <w:t>with engine.connect() as conn:</w:t>
        <w:br/>
        <w:t xml:space="preserve">    trans = conn.begin()</w:t>
        <w:br/>
        <w:t xml:space="preserve">    try:</w:t>
        <w:br/>
        <w:t xml:space="preserve">        # Disable foreign key constraints (SQLite)</w:t>
        <w:br/>
        <w:t xml:space="preserve">        conn.execute(text("PRAGMA foreign_keys = OFF;"))</w:t>
        <w:br/>
        <w:br/>
        <w:t xml:space="preserve">        # Delete all rows from all tables</w:t>
        <w:br/>
        <w:t xml:space="preserve">        for table in reversed(metadata.sorted_tables):</w:t>
        <w:br/>
        <w:t xml:space="preserve">            conn.execute(table.delete())</w:t>
        <w:br/>
        <w:br/>
        <w:t xml:space="preserve">        # Re-enable foreign key constraints</w:t>
        <w:br/>
        <w:t xml:space="preserve">        conn.execute(text("PRAGMA foreign_keys = ON;"))</w:t>
        <w:br/>
        <w:t xml:space="preserve">        trans.commit()</w:t>
        <w:br/>
        <w:t xml:space="preserve">        print("✅ All rows deleted from all tables.")</w:t>
        <w:br/>
        <w:t xml:space="preserve">    except Exception as e:</w:t>
        <w:br/>
        <w:t xml:space="preserve">        trans.rollback()</w:t>
        <w:br/>
        <w:t xml:space="preserve">        print(f"❌ Error during deletion: {e}")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C:\Users\yuval\PycharmProjects\ArcSpatialDB\run_date_test.py</w:t>
      </w:r>
    </w:p>
    <w:p>
      <w:r>
        <w:t>if __name__ == "__main__":</w:t>
        <w:br/>
        <w:t xml:space="preserve">    def convert_html_date_to_db_format(html_date):</w:t>
        <w:br/>
        <w:t xml:space="preserve">        """Convert HTML date input (YYYY-MM-DD) to database format (DD-MM-YY)"""</w:t>
        <w:br/>
        <w:t xml:space="preserve">        try:</w:t>
        <w:br/>
        <w:t xml:space="preserve">            if html_date and len(html_date) == 10:  # YYYY-MM-DD format from HTML date input</w:t>
        <w:br/>
        <w:t xml:space="preserve">                year, month, day = html_date.split('-')</w:t>
        <w:br/>
        <w:t xml:space="preserve">                # Convert to DD-MM-YY format for database comparison</w:t>
        <w:br/>
        <w:t xml:space="preserve">                return f"{day.zfill(2)}-{month.zfill(2)}-{year[2:]}"</w:t>
        <w:br/>
        <w:t xml:space="preserve">            return None</w:t>
        <w:br/>
        <w:t xml:space="preserve">        except:</w:t>
        <w:br/>
        <w:t xml:space="preserve">            return None</w:t>
        <w:br/>
        <w:br/>
        <w:t xml:space="preserve">    # Test cases</w:t>
        <w:br/>
        <w:t xml:space="preserve">    test_cases = [</w:t>
        <w:br/>
        <w:t xml:space="preserve">        ("2025-07-09", "09-07-25"),  # July 9th, 2025</w:t>
        <w:br/>
        <w:t xml:space="preserve">        ("2025-12-25", "25-12-25"),  # December 25th, 2025</w:t>
        <w:br/>
        <w:t xml:space="preserve">        ("2025-01-01", "01-01-25"),  # January 1st, 2025</w:t>
        <w:br/>
        <w:t xml:space="preserve">        ("2025-03-15", "15-03-25"),  # March 15th, 2025</w:t>
        <w:br/>
        <w:t xml:space="preserve">    ]</w:t>
        <w:br/>
        <w:br/>
        <w:t xml:space="preserve">    print("Testing date conversion:")</w:t>
        <w:br/>
        <w:t xml:space="preserve">    print("HTML Input (YYYY-MM-DD) -&gt; Database Format (DD-MM-YY)")</w:t>
        <w:br/>
        <w:t xml:space="preserve">    print("-" * 50)</w:t>
        <w:br/>
        <w:br/>
        <w:t xml:space="preserve">    for html_date, expected in test_cases:</w:t>
        <w:br/>
        <w:t xml:space="preserve">        result = convert_html_date_to_db_format(html_date)</w:t>
        <w:br/>
        <w:t xml:space="preserve">        status = "✓" if result == expected else "✗"</w:t>
        <w:br/>
        <w:t xml:space="preserve">        print(f"{status} {html_date} -&gt; {result} (expected: {expected})")</w:t>
        <w:br/>
        <w:br/>
        <w:t xml:space="preserve">    print("\nDatabase format examples from your data:")</w:t>
        <w:br/>
        <w:t xml:space="preserve">    print("03-07-25 (July 3rd, 2025)")</w:t>
        <w:br/>
        <w:t xml:space="preserve">    print("09-07-25 (July 9th, 2025)")</w:t>
        <w:br/>
        <w:t xml:space="preserve">    print("25-12-25 (December 25th, 2025)")</w:t>
        <w:br/>
        <w:t xml:space="preserve">    </w:t>
        <w:br/>
        <w:t xml:space="preserve">    print("\nTest completed successfully!")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C:\Users\yuval\PycharmProjects\ArcSpatialDB\run_dev.py</w:t>
      </w:r>
    </w:p>
    <w:p>
      <w:r>
        <w:t>#!/usr/bin/env python3</w:t>
        <w:br/>
        <w:t>"""</w:t>
        <w:br/>
        <w:t>Development server runner</w:t>
        <w:br/>
        <w:t>"""</w:t>
        <w:br/>
        <w:t>from app import app</w:t>
        <w:br/>
        <w:br/>
        <w:t>if __name__ == '__main__':</w:t>
        <w:br/>
        <w:t xml:space="preserve">    app.run(debug=True, host='0.0.0.0', port=5000)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C:\Users\yuval\PycharmProjects\ArcSpatialDB\run_server.py</w:t>
      </w:r>
    </w:p>
    <w:p>
      <w:r>
        <w:t>#!/usr/bin/env python3</w:t>
        <w:br/>
        <w:t>"""</w:t>
        <w:br/>
        <w:t>Smart server runner for ArcSpatialDB</w:t>
        <w:br/>
        <w:t>Automatically chooses the best available server</w:t>
        <w:br/>
        <w:t>"""</w:t>
        <w:br/>
        <w:br/>
        <w:t>import sys</w:t>
        <w:br/>
        <w:t>import os</w:t>
        <w:br/>
        <w:br/>
        <w:t>def check_waitress():</w:t>
        <w:br/>
        <w:t xml:space="preserve">    """Check if Waitress is available"""</w:t>
        <w:br/>
        <w:t xml:space="preserve">    try:</w:t>
        <w:br/>
        <w:t xml:space="preserve">        import waitress</w:t>
        <w:br/>
        <w:t xml:space="preserve">        return True</w:t>
        <w:br/>
        <w:t xml:space="preserve">    except ImportError:</w:t>
        <w:br/>
        <w:t xml:space="preserve">        return False</w:t>
        <w:br/>
        <w:br/>
        <w:t>def check_gunicorn():</w:t>
        <w:br/>
        <w:t xml:space="preserve">    """Check if Gunicorn is available"""</w:t>
        <w:br/>
        <w:t xml:space="preserve">    try:</w:t>
        <w:br/>
        <w:t xml:space="preserve">        import gunicorn</w:t>
        <w:br/>
        <w:t xml:space="preserve">        return True</w:t>
        <w:br/>
        <w:t xml:space="preserve">    except ImportError:</w:t>
        <w:br/>
        <w:t xml:space="preserve">        return False</w:t>
        <w:br/>
        <w:br/>
        <w:t>def run_waitress():</w:t>
        <w:br/>
        <w:t xml:space="preserve">    """Run with Waitress"""</w:t>
        <w:br/>
        <w:t xml:space="preserve">    from waitress import serve</w:t>
        <w:br/>
        <w:t xml:space="preserve">    from app import app</w:t>
        <w:br/>
        <w:t xml:space="preserve">    </w:t>
        <w:br/>
        <w:t xml:space="preserve">    try:</w:t>
        <w:br/>
        <w:t xml:space="preserve">        from config import FLASK_HOST, FLASK_PORT</w:t>
        <w:br/>
        <w:t xml:space="preserve">        host = FLASK_HOST</w:t>
        <w:br/>
        <w:t xml:space="preserve">        port = FLASK_PORT</w:t>
        <w:br/>
        <w:t xml:space="preserve">    except ImportError:</w:t>
        <w:br/>
        <w:t xml:space="preserve">        host = "0.0.0.0"</w:t>
        <w:br/>
        <w:t xml:space="preserve">        port = 5000</w:t>
        <w:br/>
        <w:t xml:space="preserve">    </w:t>
        <w:br/>
        <w:t xml:space="preserve">    print("🚀 Starting ArcSpatialDB with Waitress (Production)")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print("=" * 50)</w:t>
        <w:br/>
        <w:t xml:space="preserve">    </w:t>
        <w:br/>
        <w:t xml:space="preserve">    serve(app, host=host, port=port, threads=4)</w:t>
        <w:br/>
        <w:br/>
        <w:t>def run_gunicorn():</w:t>
        <w:br/>
        <w:t xml:space="preserve">    """Run with Gunicorn"""</w:t>
        <w:br/>
        <w:t xml:space="preserve">    import subprocess</w:t>
        <w:br/>
        <w:t xml:space="preserve">    </w:t>
        <w:br/>
        <w:t xml:space="preserve">    print("🚀 Starting ArcSpatialDB with Gunicorn (Production)")</w:t>
        <w:br/>
        <w:t xml:space="preserve">    print("📍 Host: 0.0.0.0")</w:t>
        <w:br/>
        <w:t xml:space="preserve">    print("🔌 Port: 5000")</w:t>
        <w:br/>
        <w:t xml:space="preserve">    print("🌐 URL: http://0.0.0.0:5000")</w:t>
        <w:br/>
        <w:t xml:space="preserve">    print("=" * 50)</w:t>
        <w:br/>
        <w:t xml:space="preserve">    </w:t>
        <w:br/>
        <w:t xml:space="preserve">    subprocess.run([</w:t>
        <w:br/>
        <w:t xml:space="preserve">        sys.executable, "-m", "gunicorn", </w:t>
        <w:br/>
        <w:t xml:space="preserve">        "-w", "4", </w:t>
        <w:br/>
        <w:t xml:space="preserve">        "-b", "0.0.0.0:5000", </w:t>
        <w:br/>
        <w:t xml:space="preserve">        "app:app"</w:t>
        <w:br/>
        <w:t xml:space="preserve">    ])</w:t>
        <w:br/>
        <w:br/>
        <w:t>def run_development():</w:t>
        <w:br/>
        <w:t xml:space="preserve">    """Run with Flask development server"""</w:t>
        <w:br/>
        <w:t xml:space="preserve">    from app import app</w:t>
        <w:br/>
        <w:t xml:space="preserve">    </w:t>
        <w:br/>
        <w:t xml:space="preserve">    try:</w:t>
        <w:br/>
        <w:t xml:space="preserve">        from config import FLASK_HOST, FLASK_PORT, FLASK_DEBUG</w:t>
        <w:br/>
        <w:t xml:space="preserve">        host = FLASK_HOST</w:t>
        <w:br/>
        <w:t xml:space="preserve">        port = FLASK_PORT</w:t>
        <w:br/>
        <w:t xml:space="preserve">        debug = FLASK_DEBUG</w:t>
        <w:br/>
        <w:t xml:space="preserve">    except ImportError:</w:t>
        <w:br/>
        <w:t xml:space="preserve">        host = "0.0.0.0"</w:t>
        <w:br/>
        <w:t xml:space="preserve">        port = 5000</w:t>
        <w:br/>
        <w:t xml:space="preserve">        debug = False</w:t>
        <w:br/>
        <w:t xml:space="preserve">    </w:t>
        <w:br/>
        <w:t xml:space="preserve">    print("🚀 Starting ArcSpatialDB with Flask (Development)")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print("⚠️  WARNING: This is a development server, not suitable for production!")</w:t>
        <w:br/>
        <w:t xml:space="preserve">    print("=" * 50)</w:t>
        <w:br/>
        <w:t xml:space="preserve">    </w:t>
        <w:br/>
        <w:t xml:space="preserve">    app.run(host=host, port=port, debug=debug)</w:t>
        <w:br/>
        <w:br/>
        <w:t>def main():</w:t>
        <w:br/>
        <w:t xml:space="preserve">    """Choose and run the best available server"""</w:t>
        <w:br/>
        <w:t xml:space="preserve">    </w:t>
        <w:br/>
        <w:t xml:space="preserve">    print("🔍 Checking available servers...")</w:t>
        <w:br/>
        <w:t xml:space="preserve">    </w:t>
        <w:br/>
        <w:t xml:space="preserve">    if check_waitress():</w:t>
        <w:br/>
        <w:t xml:space="preserve">        print("✅ Waitress found - using production server")</w:t>
        <w:br/>
        <w:t xml:space="preserve">        run_waitress()</w:t>
        <w:br/>
        <w:t xml:space="preserve">    elif check_gunicorn():</w:t>
        <w:br/>
        <w:t xml:space="preserve">        print("✅ Gunicorn found - using production server")</w:t>
        <w:br/>
        <w:t xml:space="preserve">        run_gunicorn()</w:t>
        <w:br/>
        <w:t xml:space="preserve">    else:</w:t>
        <w:br/>
        <w:t xml:space="preserve">        print("⚠️  No production server found - using development server")</w:t>
        <w:br/>
        <w:t xml:space="preserve">        print("💡 Install Waitress: pip install waitress")</w:t>
        <w:br/>
        <w:t xml:space="preserve">        print("💡 Or install Gunicorn: pip install gunicorn")</w:t>
        <w:br/>
        <w:t xml:space="preserve">        run_development()</w:t>
        <w:br/>
        <w:br/>
        <w:t>if __name__ == '__main__':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C:\Users\yuval\PycharmProjects\ArcSpatialDB\server.py</w:t>
      </w:r>
    </w:p>
    <w:p>
      <w:r>
        <w:t>#!/usr/bin/env python3</w:t>
        <w:br/>
        <w:t>"""</w:t>
        <w:br/>
        <w:t>Production server for ArcSpatialDB using Waitress</w:t>
        <w:br/>
        <w:t>This is the recommended way to run the application on a VM</w:t>
        <w:br/>
        <w:t>"""</w:t>
        <w:br/>
        <w:br/>
        <w:t>from waitress import serve</w:t>
        <w:br/>
        <w:t>from app import app</w:t>
        <w:br/>
        <w:t>import os</w:t>
        <w:br/>
        <w:t>import sys</w:t>
        <w:br/>
        <w:br/>
        <w:t>def main():</w:t>
        <w:br/>
        <w:t xml:space="preserve">    """Run the production server"""</w:t>
        <w:br/>
        <w:t xml:space="preserve">    </w:t>
        <w:br/>
        <w:t xml:space="preserve">    # Get configuration</w:t>
        <w:br/>
        <w:t xml:space="preserve">    try:</w:t>
        <w:br/>
        <w:t xml:space="preserve">        from config import FLASK_HOST, FLASK_PORT</w:t>
        <w:br/>
        <w:t xml:space="preserve">        host = FLASK_HOST</w:t>
        <w:br/>
        <w:t xml:space="preserve">        port = FLASK_PORT</w:t>
        <w:br/>
        <w:t xml:space="preserve">    except ImportError:</w:t>
        <w:br/>
        <w:t xml:space="preserve">        # Fallback configuration</w:t>
        <w:br/>
        <w:t xml:space="preserve">        host = "0.0.0.0"  # Allow external connections</w:t>
        <w:br/>
        <w:t xml:space="preserve">        port = 5000</w:t>
        <w:br/>
        <w:t xml:space="preserve">    </w:t>
        <w:br/>
        <w:t xml:space="preserve">    print("🚀 Starting ArcSpatialDB Production Server")</w:t>
        <w:br/>
        <w:t xml:space="preserve">    print(f"📍 Host: {host}")</w:t>
        <w:br/>
        <w:t xml:space="preserve">    print(f"🔌 Port: {port}")</w:t>
        <w:br/>
        <w:t xml:space="preserve">    print(f"🌐 URL: http://{host}:{port}")</w:t>
        <w:br/>
        <w:t xml:space="preserve">    print("=" * 50)</w:t>
        <w:br/>
        <w:t xml:space="preserve">    </w:t>
        <w:br/>
        <w:t xml:space="preserve">    # Start the production server</w:t>
        <w:br/>
        <w:t xml:space="preserve">    serve(app, host=host, port=port, threads=4)</w:t>
        <w:br/>
        <w:br/>
        <w:t>if __name__ == '__main__':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C:\Users\yuval\PycharmProjects\ArcSpatialDB\server_with_reconnect.py</w:t>
      </w:r>
    </w:p>
    <w:p>
      <w:r>
        <w:t>#!/usr/bin/env python3</w:t>
        <w:br/>
        <w:t>"""</w:t>
        <w:br/>
        <w:t>Production server for ArcSpatialDB with automatic reconnection</w:t>
        <w:br/>
        <w:t>This server will automatically restart if it fails or crashes</w:t>
        <w:br/>
        <w:t>"""</w:t>
        <w:br/>
        <w:br/>
        <w:t>import time</w:t>
        <w:br/>
        <w:t>import sys</w:t>
        <w:br/>
        <w:t>import os</w:t>
        <w:br/>
        <w:t>import signal</w:t>
        <w:br/>
        <w:t>import logging</w:t>
        <w:br/>
        <w:t>from datetime import datetime</w:t>
        <w:br/>
        <w:t>from waitress import serve</w:t>
        <w:br/>
        <w:t>from app import app</w:t>
        <w:br/>
        <w:br/>
        <w:t># Set up logging</w:t>
        <w:br/>
        <w:t>logging.basicConfig(</w:t>
        <w:br/>
        <w:t xml:space="preserve">    level=logging.INFO,</w:t>
        <w:br/>
        <w:t xml:space="preserve">    format='%(asctime)s - %(levelname)s - %(message)s',</w:t>
        <w:br/>
        <w:t xml:space="preserve">    handlers=[</w:t>
        <w:br/>
        <w:t xml:space="preserve">        logging.FileHandler('server.log'),</w:t>
        <w:br/>
        <w:t xml:space="preserve">        logging.StreamHandler(sys.stdout)</w:t>
        <w:br/>
        <w:t xml:space="preserve">    ]</w:t>
        <w:br/>
        <w:t>)</w:t>
        <w:br/>
        <w:t>logger = logging.getLogger(__name__)</w:t>
        <w:br/>
        <w:br/>
        <w:t>class AutoReconnectServer:</w:t>
        <w:br/>
        <w:t xml:space="preserve">    def __init__(self, max_retries=5, retry_delay=10):</w:t>
        <w:br/>
        <w:t xml:space="preserve">        self.max_retries = max_retries</w:t>
        <w:br/>
        <w:t xml:space="preserve">        self.retry_delay = retry_delay</w:t>
        <w:br/>
        <w:t xml:space="preserve">        self.retry_count = 0</w:t>
        <w:br/>
        <w:t xml:space="preserve">        self.running = True</w:t>
        <w:br/>
        <w:t xml:space="preserve">        </w:t>
        <w:br/>
        <w:t xml:space="preserve">        # Get configuration</w:t>
        <w:br/>
        <w:t xml:space="preserve">        try:</w:t>
        <w:br/>
        <w:t xml:space="preserve">            from config import FLASK_HOST, FLASK_PORT</w:t>
        <w:br/>
        <w:t xml:space="preserve">            self.host = FLASK_HOST</w:t>
        <w:br/>
        <w:t xml:space="preserve">            self.port = FLASK_PORT</w:t>
        <w:br/>
        <w:t xml:space="preserve">        except ImportError:</w:t>
        <w:br/>
        <w:t xml:space="preserve">            # Fallback configuration</w:t>
        <w:br/>
        <w:t xml:space="preserve">            self.host = "0.0.0.0"</w:t>
        <w:br/>
        <w:t xml:space="preserve">            self.port = 5000</w:t>
        <w:br/>
        <w:t xml:space="preserve">        </w:t>
        <w:br/>
        <w:t xml:space="preserve">        # Set up signal handlers for graceful shutdown</w:t>
        <w:br/>
        <w:t xml:space="preserve">        signal.signal(signal.SIGINT, self.signal_handler)</w:t>
        <w:br/>
        <w:t xml:space="preserve">        signal.signal(signal.SIGTERM, self.signal_handler)</w:t>
        <w:br/>
        <w:t xml:space="preserve">    </w:t>
        <w:br/>
        <w:t xml:space="preserve">    def signal_handler(self, signum, frame):</w:t>
        <w:br/>
        <w:t xml:space="preserve">        """Handle shutdown signals gracefully"""</w:t>
        <w:br/>
        <w:t xml:space="preserve">        logger.info(f"Received signal {signum}. Shutting down gracefully...")</w:t>
        <w:br/>
        <w:t xml:space="preserve">        self.running = False</w:t>
        <w:br/>
        <w:t xml:space="preserve">        sys.exit(0)</w:t>
        <w:br/>
        <w:t xml:space="preserve">    </w:t>
        <w:br/>
        <w:t xml:space="preserve">    def start_server(self):</w:t>
        <w:br/>
        <w:t xml:space="preserve">        """Start the server with automatic reconnection"""</w:t>
        <w:br/>
        <w:t xml:space="preserve">        logger.info("🚀 Starting ArcSpatialDB Production Server with Auto-Reconnect")</w:t>
        <w:br/>
        <w:t xml:space="preserve">        logger.info(f"📍 Host: {self.host}")</w:t>
        <w:br/>
        <w:t xml:space="preserve">        logger.info(f"🔌 Port: {self.port}")</w:t>
        <w:br/>
        <w:t xml:space="preserve">        logger.info(f"🌐 URL: http://{self.host}:{self.port}")</w:t>
        <w:br/>
        <w:t xml:space="preserve">        logger.info("=" * 50)</w:t>
        <w:br/>
        <w:t xml:space="preserve">        </w:t>
        <w:br/>
        <w:t xml:space="preserve">        while self.running and self.retry_count &lt; self.max_retries:</w:t>
        <w:br/>
        <w:t xml:space="preserve">            try:</w:t>
        <w:br/>
        <w:t xml:space="preserve">                logger.info(f"🔄 Attempt {self.retry_count + 1}/{self.max_retries}")</w:t>
        <w:br/>
        <w:t xml:space="preserve">                logger.info("✅ Starting server...")</w:t>
        <w:br/>
        <w:t xml:space="preserve">                </w:t>
        <w:br/>
        <w:t xml:space="preserve">                # Start the production server</w:t>
        <w:br/>
        <w:t xml:space="preserve">                serve(app, host=self.host, port=self.port, threads=4)</w:t>
        <w:br/>
        <w:t xml:space="preserve">                </w:t>
        <w:br/>
        <w:t xml:space="preserve">            except KeyboardInterrupt:</w:t>
        <w:br/>
        <w:t xml:space="preserve">                logger.info("🛑 Server stopped by user")</w:t>
        <w:br/>
        <w:t xml:space="preserve">                self.running = False</w:t>
        <w:br/>
        <w:t xml:space="preserve">                break</w:t>
        <w:br/>
        <w:t xml:space="preserve">                </w:t>
        <w:br/>
        <w:t xml:space="preserve">            except Exception as e:</w:t>
        <w:br/>
        <w:t xml:space="preserve">                self.retry_count += 1</w:t>
        <w:br/>
        <w:t xml:space="preserve">                logger.error(f"❌ Server failed: {e}")</w:t>
        <w:br/>
        <w:t xml:space="preserve">                </w:t>
        <w:br/>
        <w:t xml:space="preserve">                if self.retry_count &lt; self.max_retries:</w:t>
        <w:br/>
        <w:t xml:space="preserve">                    logger.info(f"⏳ Waiting {self.retry_delay} seconds before retry...")</w:t>
        <w:br/>
        <w:t xml:space="preserve">                    time.sleep(self.retry_delay)</w:t>
        <w:br/>
        <w:t xml:space="preserve">                    </w:t>
        <w:br/>
        <w:t xml:space="preserve">                    # Increase delay for next retry (exponential backoff)</w:t>
        <w:br/>
        <w:t xml:space="preserve">                    self.retry_delay = min(self.retry_delay * 2, 300)  # Max 5 minutes</w:t>
        <w:br/>
        <w:t xml:space="preserve">                else:</w:t>
        <w:br/>
        <w:t xml:space="preserve">                    logger.error(f"❌ Maximum retries ({self.max_retries}) reached. Server will not restart.")</w:t>
        <w:br/>
        <w:t xml:space="preserve">                    break</w:t>
        <w:br/>
        <w:t xml:space="preserve">        </w:t>
        <w:br/>
        <w:t xml:space="preserve">        if not self.running:</w:t>
        <w:br/>
        <w:t xml:space="preserve">            logger.info("✅ Server shutdown completed")</w:t>
        <w:br/>
        <w:t xml:space="preserve">        else:</w:t>
        <w:br/>
        <w:t xml:space="preserve">            logger.error("❌ Server failed permanently")</w:t>
        <w:br/>
        <w:br/>
        <w:t>def main():</w:t>
        <w:br/>
        <w:t xml:space="preserve">    """Main function to start the auto-reconnect server"""</w:t>
        <w:br/>
        <w:t xml:space="preserve">    server = AutoReconnectServer(max_retries=5, retry_delay=10)</w:t>
        <w:br/>
        <w:t xml:space="preserve">    server.start_server()</w:t>
        <w:br/>
        <w:br/>
        <w:t>if __name__ == '__main__':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C:\Users\yuval\PycharmProjects\ArcSpatialDB\simple_test.py</w:t>
      </w:r>
    </w:p>
    <w:p>
      <w:r>
        <w:t>import requests</w:t>
        <w:br/>
        <w:br/>
        <w:t># Test the UUID endpoint</w:t>
        <w:br/>
        <w:t>try:</w:t>
        <w:br/>
        <w:t xml:space="preserve">    print("Testing UUID endpoint...")</w:t>
        <w:br/>
        <w:t xml:space="preserve">    response = requests.post("http://127.0.0.1:5000/api/get_new_uuid")</w:t>
        <w:br/>
        <w:t xml:space="preserve">    print(f"Status Code: {response.status_code}")</w:t>
        <w:br/>
        <w:t xml:space="preserve">    print(f"Response: {response.text}")</w:t>
        <w:br/>
        <w:t xml:space="preserve">    </w:t>
        <w:br/>
        <w:t xml:space="preserve">    if response.status_code == 200:</w:t>
        <w:br/>
        <w:t xml:space="preserve">        print("✅ Success! UUID endpoint is working.")</w:t>
        <w:br/>
        <w:t xml:space="preserve">        data = response.json()</w:t>
        <w:br/>
        <w:t xml:space="preserve">        print(f"Generated UUID: {data.get('uuid')}")</w:t>
        <w:br/>
        <w:t xml:space="preserve">    else:</w:t>
        <w:br/>
        <w:t xml:space="preserve">        print("❌ Endpoint returned an error")</w:t>
        <w:br/>
        <w:t xml:space="preserve">        </w:t>
        <w:br/>
        <w:t>except Exception as e:</w:t>
        <w:br/>
        <w:t xml:space="preserve">    print(f"❌ Error: {e}")</w:t>
        <w:br/>
        <w:br/>
        <w:t># Also test a known working endpoint</w:t>
        <w:br/>
        <w:t>try:</w:t>
        <w:br/>
        <w:t xml:space="preserve">    print("\nTesting main page...")</w:t>
        <w:br/>
        <w:t xml:space="preserve">    response = requests.get("http://127.0.0.1:5000/")</w:t>
        <w:br/>
        <w:t xml:space="preserve">    print(f"Main page status: {response.status_code}")</w:t>
        <w:br/>
        <w:t xml:space="preserve">    </w:t>
        <w:br/>
        <w:t>except Exception as e:</w:t>
        <w:br/>
        <w:t xml:space="preserve">    print(f"❌ Error accessing main page: {e}")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C:\Users\yuval\PycharmProjects\ArcSpatialDB\start_node.bat</w:t>
      </w:r>
    </w:p>
    <w:p>
      <w:r>
        <w:t>@echo off</w:t>
        <w:br/>
        <w:t>setlocal EnableDelayedExpansion</w:t>
        <w:br/>
        <w:t>title ArcSpatialDB - Node.js + Frontend Launcher</w:t>
        <w:br/>
        <w:t>color 0A</w:t>
        <w:br/>
        <w:br/>
        <w:t>echo.</w:t>
        <w:br/>
        <w:t>echo  ╔══════════════════════════════════════════════════╗</w:t>
        <w:br/>
        <w:t>echo  ║            ArcSpatialDB Full Stack               ║</w:t>
        <w:br/>
        <w:t>echo  ║              Node.js + Frontend                  ║</w:t>
        <w:br/>
        <w:t>echo  ╚══════════════════════════════════════════════════╝</w:t>
        <w:br/>
        <w:t>echo.</w:t>
        <w:br/>
        <w:br/>
        <w:t>REM Check if Node.js is installed</w:t>
        <w:br/>
        <w:t>echo [Step 1/5] Checking Node.js installation...</w:t>
        <w:br/>
        <w:t>node --version &gt;nul 2&gt;&amp;1</w:t>
        <w:br/>
        <w:t>if %errorlevel% neq 0 (</w:t>
        <w:br/>
        <w:t xml:space="preserve">    echo    ❌ ERROR: Node.js is not installed!</w:t>
        <w:br/>
        <w:t xml:space="preserve">    echo    Please install Node.js from: https://nodejs.org/</w:t>
        <w:br/>
        <w:t xml:space="preserve">    echo.</w:t>
        <w:br/>
        <w:t xml:space="preserve">    pause</w:t>
        <w:br/>
        <w:t xml:space="preserve">    exit /b 1</w:t>
        <w:br/>
        <w:t>)</w:t>
        <w:br/>
        <w:t>for /f "tokens=*" %%i in ('node --version') do set NODE_VERSION=%%i</w:t>
        <w:br/>
        <w:t>echo    ✅ Node.js !NODE_VERSION! detected</w:t>
        <w:br/>
        <w:br/>
        <w:t>REM Check if Python is installed</w:t>
        <w:br/>
        <w:t>echo.</w:t>
        <w:br/>
        <w:t>echo [Step 2/5] Checking Python installation...</w:t>
        <w:br/>
        <w:t>python --version &gt;nul 2&gt;&amp;1</w:t>
        <w:br/>
        <w:t>if %errorlevel% neq 0 (</w:t>
        <w:br/>
        <w:t xml:space="preserve">    echo    ❌ ERROR: Python is not installed!</w:t>
        <w:br/>
        <w:t xml:space="preserve">    echo    Please install Python from: https://python.org/</w:t>
        <w:br/>
        <w:t xml:space="preserve">    echo.</w:t>
        <w:br/>
        <w:t xml:space="preserve">    pause</w:t>
        <w:br/>
        <w:t xml:space="preserve">    exit /b 1</w:t>
        <w:br/>
        <w:t>)</w:t>
        <w:br/>
        <w:t>for /f "tokens=*" %%i in ('python --version') do set PYTHON_VERSION=%%i</w:t>
        <w:br/>
        <w:t>echo    ✅ !PYTHON_VERSION! detected</w:t>
        <w:br/>
        <w:br/>
        <w:t>REM Check if npm dependencies are installed</w:t>
        <w:br/>
        <w:t>echo.</w:t>
        <w:br/>
        <w:t>echo [Step 3/5] Checking Node.js dependencies...</w:t>
        <w:br/>
        <w:t>if not exist "backend_node\node_modules" (</w:t>
        <w:br/>
        <w:t xml:space="preserve">    echo    ⚠️  Node.js dependencies not found. Installing...</w:t>
        <w:br/>
        <w:t xml:space="preserve">    cd backend_node</w:t>
        <w:br/>
        <w:t xml:space="preserve">    call npm install</w:t>
        <w:br/>
        <w:t xml:space="preserve">    if !errorlevel! neq 0 (</w:t>
        <w:br/>
        <w:t xml:space="preserve">        echo    ❌ Failed to install dependencies!</w:t>
        <w:br/>
        <w:t xml:space="preserve">        pause</w:t>
        <w:br/>
        <w:t xml:space="preserve">        exit /b 1</w:t>
        <w:br/>
        <w:t xml:space="preserve">    )</w:t>
        <w:br/>
        <w:t xml:space="preserve">    cd ..</w:t>
        <w:br/>
        <w:t xml:space="preserve">    echo    ✅ Dependencies installed successfully</w:t>
        <w:br/>
        <w:t>) else (</w:t>
        <w:br/>
        <w:t xml:space="preserve">    echo    ✅ Node.js dependencies found</w:t>
        <w:br/>
        <w:t>)</w:t>
        <w:br/>
        <w:br/>
        <w:t>REM Start Node.js Backend</w:t>
        <w:br/>
        <w:t>echo.</w:t>
        <w:br/>
        <w:t>echo [Step 4/5] Starting Node.js Backend Server...</w:t>
        <w:br/>
        <w:t>echo    🚀 Starting backend on http://localhost:5001</w:t>
        <w:br/>
        <w:t>cd backend_node</w:t>
        <w:br/>
        <w:t>start "ArcSpatialDB Node.js Backend" /min cmd /c "title ArcSpatialDB Backend ^&amp; echo Backend Server Starting... ^&amp; echo. ^&amp; echo ================================== ^&amp; echo   ArcSpatialDB Node.js Backend ^&amp; echo   Port: 5001 ^&amp; echo   API: http://localhost:5001/api ^&amp; echo ================================== ^&amp; echo. ^&amp; node app.js ^&amp; pause"</w:t>
        <w:br/>
        <w:t>cd ..</w:t>
        <w:br/>
        <w:br/>
        <w:t>REM Wait for backend to start</w:t>
        <w:br/>
        <w:t>echo    ⏳ Waiting for backend to initialize...</w:t>
        <w:br/>
        <w:t>timeout /t 4 /nobreak &gt;nul</w:t>
        <w:br/>
        <w:br/>
        <w:t>REM Test backend connection</w:t>
        <w:br/>
        <w:t>echo    🔍 Testing backend connection...</w:t>
        <w:br/>
        <w:t>powershell -Command "try { $response = Invoke-WebRequest -Uri 'http://localhost:5001/api/health' -UseBasicParsing -TimeoutSec 3; if ($response.StatusCode -eq 200) { Write-Host '    ✅ Backend is responding' -ForegroundColor Green } } catch { Write-Host '    ⚠️  Backend may still be starting...' -ForegroundColor Yellow }"</w:t>
        <w:br/>
        <w:br/>
        <w:t>REM Start Frontend</w:t>
        <w:br/>
        <w:t>echo.</w:t>
        <w:br/>
        <w:t>echo [Step 5/5] Starting Frontend Web Server...</w:t>
        <w:br/>
        <w:t>echo    🌐 Starting frontend on http://localhost:8000</w:t>
        <w:br/>
        <w:t>cd frontend</w:t>
        <w:br/>
        <w:t>start "ArcSpatialDB Frontend" /min cmd /c "title ArcSpatialDB Frontend ^&amp; echo Frontend Server Starting... ^&amp; echo. ^&amp; echo ================================== ^&amp; echo   ArcSpatialDB Frontend ^&amp; echo   Port: 8000 ^&amp; echo   URL: http://localhost:8000 ^&amp; echo ================================== ^&amp; echo. ^&amp; python -m http.server 8000"</w:t>
        <w:br/>
        <w:t>cd ..</w:t>
        <w:br/>
        <w:br/>
        <w:t>echo.</w:t>
        <w:br/>
        <w:t>echo  ╔══════════════════════════════════════════════════╗</w:t>
        <w:br/>
        <w:t>echo  ║                🎉 LAUNCH COMPLETE! 🎉            ║</w:t>
        <w:br/>
        <w:t>echo  ╚══════════════════════════════════════════════════╝</w:t>
        <w:br/>
        <w:t>echo.</w:t>
        <w:br/>
        <w:t>echo  📊 Services Status:</w:t>
        <w:br/>
        <w:t>echo    • Node.js Backend:  ✅ http://localhost:5001</w:t>
        <w:br/>
        <w:t>echo    • Frontend Server:  ✅ http://localhost:8000</w:t>
        <w:br/>
        <w:t>echo.</w:t>
        <w:br/>
        <w:t>echo  🔗 Quick Links:</w:t>
        <w:br/>
        <w:t>echo    • Application:      http://localhost:8000</w:t>
        <w:br/>
        <w:t>echo    • API Health:       http://localhost:5001/api/health</w:t>
        <w:br/>
        <w:t>echo    • Projects API:     http://localhost:5001/api/projects</w:t>
        <w:br/>
        <w:t>echo    • Areas API:        http://localhost:5001/api/areas</w:t>
        <w:br/>
        <w:t>echo.</w:t>
        <w:br/>
        <w:t>echo  💡 Both services are running in minimized windows.</w:t>
        <w:br/>
        <w:t>echo     Check your taskbar for "ArcSpatialDB Backend" and "ArcSpatialDB Frontend"</w:t>
        <w:br/>
        <w:t>echo.</w:t>
        <w:br/>
        <w:br/>
        <w:t>REM Ask user if they want to open the application</w:t>
        <w:br/>
        <w:t>choice /c YN /m "Open the application in your browser now? (Y/N)"</w:t>
        <w:br/>
        <w:t>if !errorlevel! equ 1 (</w:t>
        <w:br/>
        <w:t xml:space="preserve">    echo.</w:t>
        <w:br/>
        <w:t xml:space="preserve">    echo  🌐 Opening ArcSpatialDB in your default browser...</w:t>
        <w:br/>
        <w:t xml:space="preserve">    start http://localhost:8000</w:t>
        <w:br/>
        <w:t xml:space="preserve">    timeout /t 2 /nobreak &gt;nul</w:t>
        <w:br/>
        <w:t>)</w:t>
        <w:br/>
        <w:br/>
        <w:t>echo.</w:t>
        <w:br/>
        <w:t>echo  ℹ️  To stop the services:</w:t>
        <w:br/>
        <w:t>echo     1. Close the backend and frontend terminal windows, OR</w:t>
        <w:br/>
        <w:t>echo     2. Press Ctrl+C in their respective windows</w:t>
        <w:br/>
        <w:t>echo.</w:t>
        <w:br/>
        <w:t>echo  📝 Log files and output can be seen in the service windows.</w:t>
        <w:br/>
        <w:t>echo.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C:\Users\yuval\PycharmProjects\ArcSpatialDB\start_python.bat</w:t>
      </w:r>
    </w:p>
    <w:p>
      <w:r>
        <w:t>@echo off</w:t>
        <w:br/>
        <w:t>title ArcSpatialDB - Complete System Startup</w:t>
        <w:br/>
        <w:t>color 0F</w:t>
        <w:br/>
        <w:t>echo.</w:t>
        <w:br/>
        <w:t>echo  ============================================================</w:t>
        <w:br/>
        <w:t>echo   ArcSpatialDB - Complete System Startup</w:t>
        <w:br/>
        <w:t>echo  ============================================================</w:t>
        <w:br/>
        <w:t>echo.</w:t>
        <w:br/>
        <w:t>echo  This will start both the backend API and frontend servers</w:t>
        <w:br/>
        <w:t>echo.</w:t>
        <w:br/>
        <w:t>echo  1. Backend API Server: http://localhost:5000</w:t>
        <w:br/>
        <w:t>echo  2. Frontend Web App:   http://localhost:8000</w:t>
        <w:br/>
        <w:t>echo.</w:t>
        <w:br/>
        <w:t>echo  ============================================================</w:t>
        <w:br/>
        <w:t>echo.</w:t>
        <w:br/>
        <w:br/>
        <w:t>echo  Step 1: Starting Backend API Server...</w:t>
        <w:br/>
        <w:t>start "ArcSpatialDB Backend" cmd /k "cd /d "%~dp0backend" &amp;&amp; START_BACKEND.bat"</w:t>
        <w:br/>
        <w:br/>
        <w:t>echo  Waiting 5 seconds for backend to initialize...</w:t>
        <w:br/>
        <w:t>timeout /t 5 /nobreak &gt; nul</w:t>
        <w:br/>
        <w:br/>
        <w:t>echo  Step 2: Starting Frontend Web Server...</w:t>
        <w:br/>
        <w:t>start "ArcSpatialDB Frontend" cmd /k "cd /d "%~dp0frontend" &amp;&amp; start_frontend.bat"</w:t>
        <w:br/>
        <w:br/>
        <w:t>echo  Waiting 3 seconds for frontend to initialize...</w:t>
        <w:br/>
        <w:t>timeout /t 3 /nobreak &gt; nul</w:t>
        <w:br/>
        <w:br/>
        <w:t>echo.</w:t>
        <w:br/>
        <w:t>echo  ============================================================</w:t>
        <w:br/>
        <w:t>echo   🎉 ArcSpatialDB System Started Successfully!</w:t>
        <w:br/>
        <w:t>echo  ============================================================</w:t>
        <w:br/>
        <w:t>echo.</w:t>
        <w:br/>
        <w:t>echo   📡 Backend API:    http://localhost:5000</w:t>
        <w:br/>
        <w:t>echo   🎨 Frontend App:   http://localhost:8000</w:t>
        <w:br/>
        <w:t>echo.</w:t>
        <w:br/>
        <w:t>echo   💡 Open http://localhost:8000 in your browser to use the app</w:t>
        <w:br/>
        <w:t>echo.</w:t>
        <w:br/>
        <w:t>echo   ⚠️  Keep both server windows open while using the system</w:t>
        <w:br/>
        <w:t>echo   ❌ Close this window or press any key to finish setup</w:t>
        <w:br/>
        <w:t>echo  ============================================================</w:t>
        <w:br/>
        <w:t>echo.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C:\Users\yuval\PycharmProjects\ArcSpatialDB\start_server_with_reconnect.bat</w:t>
      </w:r>
    </w:p>
    <w:p>
      <w:r>
        <w:t>@echo off</w:t>
        <w:br/>
        <w:t>echo ========================================</w:t>
        <w:br/>
        <w:t>echo ArcSpatialDB Server with Auto-Reconnect</w:t>
        <w:br/>
        <w:t>echo ========================================</w:t>
        <w:br/>
        <w:t>echo.</w:t>
        <w:br/>
        <w:br/>
        <w:t>:start_server</w:t>
        <w:br/>
        <w:t>echo [%date% %time%] Starting ArcSpatialDB server...</w:t>
        <w:br/>
        <w:t>echo.</w:t>
        <w:br/>
        <w:br/>
        <w:t>python server_with_reconnect.py</w:t>
        <w:br/>
        <w:br/>
        <w:t>echo.</w:t>
        <w:br/>
        <w:t>echo [%date% %time%] Server stopped or crashed.</w:t>
        <w:br/>
        <w:t>echo [%date% %time%] Waiting 10 seconds before restarting...</w:t>
        <w:br/>
        <w:t>timeout /t 10 /nobreak &gt; nul</w:t>
        <w:br/>
        <w:br/>
        <w:t>echo [%date% %time%] Restarting server...</w:t>
        <w:br/>
        <w:t>echo.</w:t>
        <w:br/>
        <w:t xml:space="preserve">goto start_server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C:\Users\yuval\PycharmProjects\ArcSpatialDB\switch_environment.bat</w:t>
      </w:r>
    </w:p>
    <w:p>
      <w:r>
        <w:t>@echo off</w:t>
        <w:br/>
        <w:t>title ArcSpatialDB Environment Switcher</w:t>
        <w:br/>
        <w:t>color 0A</w:t>
        <w:br/>
        <w:br/>
        <w:t>echo ========================================</w:t>
        <w:br/>
        <w:t>echo    ArcSpatialDB Environment Switcher</w:t>
        <w:br/>
        <w:t>echo ========================================</w:t>
        <w:br/>
        <w:t>echo.</w:t>
        <w:br/>
        <w:br/>
        <w:t>:menu</w:t>
        <w:br/>
        <w:t>echo Choose your environment:</w:t>
        <w:br/>
        <w:t>echo.</w:t>
        <w:br/>
        <w:t>echo [1] Local Development (localhost:5000)</w:t>
        <w:br/>
        <w:t>echo [2] Staging Environment</w:t>
        <w:br/>
        <w:t>echo [3] Production Environment</w:t>
        <w:br/>
        <w:t>echo [4] Show Current Configuration</w:t>
        <w:br/>
        <w:t>echo [5] Exit</w:t>
        <w:br/>
        <w:t>echo.</w:t>
        <w:br/>
        <w:t>set /p choice="Enter your choice (1-5): "</w:t>
        <w:br/>
        <w:br/>
        <w:t>if "%choice%"=="1" goto local</w:t>
        <w:br/>
        <w:t>if "%choice%"=="2" goto staging</w:t>
        <w:br/>
        <w:t>if "%choice%"=="3" goto production</w:t>
        <w:br/>
        <w:t>if "%choice%"=="4" goto show</w:t>
        <w:br/>
        <w:t>if "%choice%"=="5" goto exit</w:t>
        <w:br/>
        <w:t>echo Invalid choice. Please try again.</w:t>
        <w:br/>
        <w:t>echo.</w:t>
        <w:br/>
        <w:t>goto menu</w:t>
        <w:br/>
        <w:br/>
        <w:t>:local</w:t>
        <w:br/>
        <w:t>echo.</w:t>
        <w:br/>
        <w:t>echo Switching to LOCAL environment...</w:t>
        <w:br/>
        <w:t>python switch_environment.py local</w:t>
        <w:br/>
        <w:t>echo.</w:t>
        <w:br/>
        <w:t>pause</w:t>
        <w:br/>
        <w:t>goto menu</w:t>
        <w:br/>
        <w:br/>
        <w:t>:staging</w:t>
        <w:br/>
        <w:t>echo.</w:t>
        <w:br/>
        <w:t>set /p domain="Enter your staging domain (e.g., mysite.com): "</w:t>
        <w:br/>
        <w:t>if "%domain%"=="" (</w:t>
        <w:br/>
        <w:t xml:space="preserve">    echo Domain is required for staging environment.</w:t>
        <w:br/>
        <w:t xml:space="preserve">    pause</w:t>
        <w:br/>
        <w:t xml:space="preserve">    goto menu</w:t>
        <w:br/>
        <w:t>)</w:t>
        <w:br/>
        <w:t>echo.</w:t>
        <w:br/>
        <w:t>echo Switching to STAGING environment with domain: %domain%</w:t>
        <w:br/>
        <w:t>python switch_environment.py staging %domain%</w:t>
        <w:br/>
        <w:t>echo.</w:t>
        <w:br/>
        <w:t>pause</w:t>
        <w:br/>
        <w:t>goto menu</w:t>
        <w:br/>
        <w:br/>
        <w:t>:production</w:t>
        <w:br/>
        <w:t>echo.</w:t>
        <w:br/>
        <w:t>set /p domain="Enter your production domain (e.g., arcspatialdb.com): "</w:t>
        <w:br/>
        <w:t>if "%domain%"=="" (</w:t>
        <w:br/>
        <w:t xml:space="preserve">    echo Domain is required for production environment.</w:t>
        <w:br/>
        <w:t xml:space="preserve">    pause</w:t>
        <w:br/>
        <w:t xml:space="preserve">    goto menu</w:t>
        <w:br/>
        <w:t>)</w:t>
        <w:br/>
        <w:t>echo.</w:t>
        <w:br/>
        <w:t>echo Switching to PRODUCTION environment with domain: %domain%</w:t>
        <w:br/>
        <w:t>python switch_environment.py production %domain%</w:t>
        <w:br/>
        <w:t>echo.</w:t>
        <w:br/>
        <w:t>pause</w:t>
        <w:br/>
        <w:t>goto menu</w:t>
        <w:br/>
        <w:br/>
        <w:t>:show</w:t>
        <w:br/>
        <w:t>echo.</w:t>
        <w:br/>
        <w:t>echo Current Configuration:</w:t>
        <w:br/>
        <w:t>python switch_environment.py show</w:t>
        <w:br/>
        <w:t>echo.</w:t>
        <w:br/>
        <w:t>pause</w:t>
        <w:br/>
        <w:t>goto menu</w:t>
        <w:br/>
        <w:br/>
        <w:t>:exit</w:t>
        <w:br/>
        <w:t>echo.</w:t>
        <w:br/>
        <w:t>echo Goodbye!</w:t>
        <w:br/>
        <w:t xml:space="preserve">exit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C:\Users\yuval\PycharmProjects\ArcSpatialDB\switch_environment.py</w:t>
      </w:r>
    </w:p>
    <w:p>
      <w:r>
        <w:t>#!/usr/bin/env python3</w:t>
        <w:br/>
        <w:t>"""</w:t>
        <w:br/>
        <w:t>Environment Switcher for ArcSpatialDB</w:t>
        <w:br/>
        <w:t>This script helps you easily switch between different deployment environments.</w:t>
        <w:br/>
        <w:t>"""</w:t>
        <w:br/>
        <w:br/>
        <w:t>import os</w:t>
        <w:br/>
        <w:t>import sys</w:t>
        <w:br/>
        <w:t>import re</w:t>
        <w:br/>
        <w:br/>
        <w:t>def update_config_file(environment, domain=None):</w:t>
        <w:br/>
        <w:t xml:space="preserve">    """</w:t>
        <w:br/>
        <w:t xml:space="preserve">    Update config.py file to switch to the specified environment</w:t>
        <w:br/>
        <w:t xml:space="preserve">    </w:t>
        <w:br/>
        <w:t xml:space="preserve">    Args:</w:t>
        <w:br/>
        <w:t xml:space="preserve">        environment (str): 'local', 'staging', or 'production'</w:t>
        <w:br/>
        <w:t xml:space="preserve">        domain (str): Domain name for staging/production (optional)</w:t>
        <w:br/>
        <w:t xml:space="preserve">    """</w:t>
        <w:br/>
        <w:t xml:space="preserve">    </w:t>
        <w:br/>
        <w:t xml:space="preserve">    config_file = "config.py"</w:t>
        <w:br/>
        <w:t xml:space="preserve">    </w:t>
        <w:br/>
        <w:t xml:space="preserve">    if not os.path.exists(config_file):</w:t>
        <w:br/>
        <w:t xml:space="preserve">        print(f"❌ Error: {config_file} not found!")</w:t>
        <w:br/>
        <w:t xml:space="preserve">        return False</w:t>
        <w:br/>
        <w:t xml:space="preserve">    </w:t>
        <w:br/>
        <w:t xml:space="preserve">    # Read the current config file</w:t>
        <w:br/>
        <w:t xml:space="preserve">    with open(config_file, 'r', encoding='utf-8') as f:</w:t>
        <w:br/>
        <w:t xml:space="preserve">        content = f.read()</w:t>
        <w:br/>
        <w:t xml:space="preserve">    </w:t>
        <w:br/>
        <w:t xml:space="preserve">    # Update the ENVIRONMENT variable</w:t>
        <w:br/>
        <w:t xml:space="preserve">    content = re.sub(</w:t>
        <w:br/>
        <w:t xml:space="preserve">        r'ENVIRONMENT = "[^"]*"',</w:t>
        <w:br/>
        <w:t xml:space="preserve">        f'ENVIRONMENT = "{environment}"',</w:t>
        <w:br/>
        <w:t xml:space="preserve">        content</w:t>
        <w:br/>
        <w:t xml:space="preserve">    )</w:t>
        <w:br/>
        <w:t xml:space="preserve">    </w:t>
        <w:br/>
        <w:t xml:space="preserve">    # Update domain URLs if provided</w:t>
        <w:br/>
        <w:t xml:space="preserve">    if domain:</w:t>
        <w:br/>
        <w:t xml:space="preserve">        if environment == "staging":</w:t>
        <w:br/>
        <w:t xml:space="preserve">            staging_url = f"http://staging.{domain}"</w:t>
        <w:br/>
        <w:t xml:space="preserve">            content = re.sub(</w:t>
        <w:br/>
        <w:t xml:space="preserve">                r'"API_BASE_URL": "http://staging\.yourdomain\.com"',</w:t>
        <w:br/>
        <w:t xml:space="preserve">                f'"API_BASE_URL": "{staging_url}"',</w:t>
        <w:br/>
        <w:t xml:space="preserve">                content</w:t>
        <w:br/>
        <w:t xml:space="preserve">            )</w:t>
        <w:br/>
        <w:t xml:space="preserve">        elif environment == "production":</w:t>
        <w:br/>
        <w:t xml:space="preserve">            production_url = f"https://{domain}"</w:t>
        <w:br/>
        <w:t xml:space="preserve">            content = re.sub(</w:t>
        <w:br/>
        <w:t xml:space="preserve">                r'"API_BASE_URL": "https://yourdomain\.com"',</w:t>
        <w:br/>
        <w:t xml:space="preserve">                f'"API_BASE_URL": "{production_url}"',</w:t>
        <w:br/>
        <w:t xml:space="preserve">                content</w:t>
        <w:br/>
        <w:t xml:space="preserve">            )</w:t>
        <w:br/>
        <w:t xml:space="preserve">    </w:t>
        <w:br/>
        <w:t xml:space="preserve">    # Write the updated content back</w:t>
        <w:br/>
        <w:t xml:space="preserve">    with open(config_file, 'w', encoding='utf-8') as f:</w:t>
        <w:br/>
        <w:t xml:space="preserve">        f.write(content)</w:t>
        <w:br/>
        <w:t xml:space="preserve">    </w:t>
        <w:br/>
        <w:t xml:space="preserve">    return True</w:t>
        <w:br/>
        <w:br/>
        <w:t>def print_current_environment():</w:t>
        <w:br/>
        <w:t xml:space="preserve">    """Print the current environment configuration"""</w:t>
        <w:br/>
        <w:t xml:space="preserve">    try:</w:t>
        <w:br/>
        <w:t xml:space="preserve">        from config import ENVIRONMENT, API_BASE_URL, print_current_config</w:t>
        <w:br/>
        <w:t xml:space="preserve">        print("🔧 Current Configuration:")</w:t>
        <w:br/>
        <w:t xml:space="preserve">        print("=" * 40)</w:t>
        <w:br/>
        <w:t xml:space="preserve">        print_current_config()</w:t>
        <w:br/>
        <w:t xml:space="preserve">        print("=" * 40)</w:t>
        <w:br/>
        <w:t xml:space="preserve">    except ImportError as e:</w:t>
        <w:br/>
        <w:t xml:space="preserve">        print(f"❌ Error reading config: {e}")</w:t>
        <w:br/>
        <w:br/>
        <w:t>def main():</w:t>
        <w:br/>
        <w:t xml:space="preserve">    """Main function to handle command line arguments"""</w:t>
        <w:br/>
        <w:t xml:space="preserve">    </w:t>
        <w:br/>
        <w:t xml:space="preserve">    if len(sys.argv) &lt; 2:</w:t>
        <w:br/>
        <w:t xml:space="preserve">        print("🔧 ArcSpatialDB Environment Switcher")</w:t>
        <w:br/>
        <w:t xml:space="preserve">        print("=" * 50)</w:t>
        <w:br/>
        <w:t xml:space="preserve">        print("Usage:")</w:t>
        <w:br/>
        <w:t xml:space="preserve">        print("  python switch_environment.py local")</w:t>
        <w:br/>
        <w:t xml:space="preserve">        print("  python switch_environment.py staging yourdomain.com")</w:t>
        <w:br/>
        <w:t xml:space="preserve">        print("  python switch_environment.py production yourdomain.com")</w:t>
        <w:br/>
        <w:t xml:space="preserve">        print("  python switch_environment.py show")</w:t>
        <w:br/>
        <w:t xml:space="preserve">        print()</w:t>
        <w:br/>
        <w:t xml:space="preserve">        print("Examples:")</w:t>
        <w:br/>
        <w:t xml:space="preserve">        print("  python switch_environment.py local")</w:t>
        <w:br/>
        <w:t xml:space="preserve">        print("  python switch_environment.py staging mysite.com")</w:t>
        <w:br/>
        <w:t xml:space="preserve">        print("  python switch_environment.py production arcspatialdb.com")</w:t>
        <w:br/>
        <w:t xml:space="preserve">        print()</w:t>
        <w:br/>
        <w:t xml:space="preserve">        print_current_environment()</w:t>
        <w:br/>
        <w:t xml:space="preserve">        return</w:t>
        <w:br/>
        <w:t xml:space="preserve">    </w:t>
        <w:br/>
        <w:t xml:space="preserve">    command = sys.argv[1].lower()</w:t>
        <w:br/>
        <w:t xml:space="preserve">    </w:t>
        <w:br/>
        <w:t xml:space="preserve">    if command == "show":</w:t>
        <w:br/>
        <w:t xml:space="preserve">        print_current_environment()</w:t>
        <w:br/>
        <w:t xml:space="preserve">        return</w:t>
        <w:br/>
        <w:t xml:space="preserve">    </w:t>
        <w:br/>
        <w:t xml:space="preserve">    if command not in ["local", "staging", "production"]:</w:t>
        <w:br/>
        <w:t xml:space="preserve">        print(f"❌ Error: Unknown environment '{command}'")</w:t>
        <w:br/>
        <w:t xml:space="preserve">        print("Valid environments: local, staging, production")</w:t>
        <w:br/>
        <w:t xml:space="preserve">        return</w:t>
        <w:br/>
        <w:t xml:space="preserve">    </w:t>
        <w:br/>
        <w:t xml:space="preserve">    domain = None</w:t>
        <w:br/>
        <w:t xml:space="preserve">    if command in ["staging", "production"]:</w:t>
        <w:br/>
        <w:t xml:space="preserve">        if len(sys.argv) &lt; 3:</w:t>
        <w:br/>
        <w:t xml:space="preserve">            print(f"❌ Error: Domain required for {command} environment")</w:t>
        <w:br/>
        <w:t xml:space="preserve">            print(f"Usage: python switch_environment.py {command} yourdomain.com")</w:t>
        <w:br/>
        <w:t xml:space="preserve">            return</w:t>
        <w:br/>
        <w:t xml:space="preserve">        domain = sys.argv[2]</w:t>
        <w:br/>
        <w:t xml:space="preserve">    </w:t>
        <w:br/>
        <w:t xml:space="preserve">    # Update the configuration</w:t>
        <w:br/>
        <w:t xml:space="preserve">    if update_config_file(command, domain):</w:t>
        <w:br/>
        <w:t xml:space="preserve">        print(f"✅ Successfully switched to {command} environment")</w:t>
        <w:br/>
        <w:t xml:space="preserve">        if domain:</w:t>
        <w:br/>
        <w:t xml:space="preserve">            print(f"🌐 Domain: {domain}")</w:t>
        <w:br/>
        <w:t xml:space="preserve">        print()</w:t>
        <w:br/>
        <w:t xml:space="preserve">        print_current_environment()</w:t>
        <w:br/>
        <w:t xml:space="preserve">    else:</w:t>
        <w:br/>
        <w:t xml:space="preserve">        print("❌ Failed to update configuration")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C:\Users\yuval\PycharmProjects\ArcSpatialDB\test.py</w:t>
      </w:r>
    </w:p>
    <w:p>
      <w:r>
        <w:t>from flask import Flask</w:t>
        <w:br/>
        <w:t>app = Flask(__name__)</w:t>
        <w:br/>
        <w:br/>
        <w:t>@app.route("/")</w:t>
        <w:br/>
        <w:t>def home():</w:t>
        <w:br/>
        <w:t xml:space="preserve">    return "Hello, browser!"</w:t>
        <w:br/>
        <w:br/>
        <w:t>app.run(debug=True)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C:\Users\yuval\PycharmProjects\ArcSpatialDB\test_api.py</w:t>
      </w:r>
    </w:p>
    <w:p>
      <w:r>
        <w:t>#!/usr/bin/env python3</w:t>
        <w:br/>
        <w:t>"""</w:t>
        <w:br/>
        <w:t>Test script for ArcSpatialDB API endpoints</w:t>
        <w:br/>
        <w:t>Run this script to test the API functionality</w:t>
        <w:br/>
        <w:t>"""</w:t>
        <w:br/>
        <w:br/>
        <w:t>import requests</w:t>
        <w:br/>
        <w:t>import json</w:t>
        <w:br/>
        <w:t>import uuid</w:t>
        <w:br/>
        <w:t>from datetime import datetime</w:t>
        <w:br/>
        <w:br/>
        <w:t># Configuration - update this to your VM's URL</w:t>
        <w:br/>
        <w:t>API_BASE_URL = "http://localhost:5000"  # Change to your VM URL</w:t>
        <w:br/>
        <w:br/>
        <w:t>def test_add_project():</w:t>
        <w:br/>
        <w:t xml:space="preserve">    """Test adding a project via API"""</w:t>
        <w:br/>
        <w:t xml:space="preserve">    print("🧪 Testing API: Add Project")</w:t>
        <w:br/>
        <w:t xml:space="preserve">    </w:t>
        <w:br/>
        <w:t xml:space="preserve">    # Generate test data</w:t>
        <w:br/>
        <w:t xml:space="preserve">    test_uuid = str(uuid.uuid4())[:8]</w:t>
        <w:br/>
        <w:t xml:space="preserve">    test_project_name = f"Test Project {datetime.now().strftime('%H:%M:%S')}"</w:t>
        <w:br/>
        <w:t xml:space="preserve">    </w:t>
        <w:br/>
        <w:t xml:space="preserve">    payload = {</w:t>
        <w:br/>
        <w:t xml:space="preserve">        "uuid": test_uuid,</w:t>
        <w:br/>
        <w:t xml:space="preserve">        "project_name": test_project_name,</w:t>
        <w:br/>
        <w:t xml:space="preserve">        "user_name": "test_user",</w:t>
        <w:br/>
        <w:t xml:space="preserve">        "date": datetime.now().strftime("%d-%m-%y"),</w:t>
        <w:br/>
        <w:t xml:space="preserve">        "file_location": f"sampleDataset/{test_project_name}",</w:t>
        <w:br/>
        <w:t xml:space="preserve">        "paper_size": "A3 (Portrait)",</w:t>
        <w:br/>
        <w:t xml:space="preserve">        "description": "Test project created via API",</w:t>
        <w:br/>
        <w:t xml:space="preserve">        "areas": [</w:t>
        <w:br/>
        <w:t xml:space="preserve">            {</w:t>
        <w:br/>
        <w:t xml:space="preserve">                "xmin": 100000,</w:t>
        <w:br/>
        <w:t xml:space="preserve">                "ymin": 200000,</w:t>
        <w:br/>
        <w:t xml:space="preserve">                "xmax": 110000,</w:t>
        <w:br/>
        <w:t xml:space="preserve">                "ymax": 210000,</w:t>
        <w:br/>
        <w:t xml:space="preserve">                "scale": "Scale: 1:50000"</w:t>
        <w:br/>
        <w:t xml:space="preserve">            }</w:t>
        <w:br/>
        <w:t xml:space="preserve">        ]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201:</w:t>
        <w:br/>
        <w:t xml:space="preserve">            print("✅ Project added successfully!")</w:t>
        <w:br/>
        <w:t xml:space="preserve">            return test_uuid</w:t>
        <w:br/>
        <w:t xml:space="preserve">        else:</w:t>
        <w:br/>
        <w:t xml:space="preserve">            print("❌ Failed to add project")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test_get_project(uuid):</w:t>
        <w:br/>
        <w:t xml:space="preserve">    """Test retrieving a project via API"""</w:t>
        <w:br/>
        <w:t xml:space="preserve">    if not uuid:</w:t>
        <w:br/>
        <w:t xml:space="preserve">        print("❌ No UUID provided for get test")</w:t>
        <w:br/>
        <w:t xml:space="preserve">        return</w:t>
        <w:br/>
        <w:t xml:space="preserve">    </w:t>
        <w:br/>
        <w:t xml:space="preserve">    print(f"\n🧪 Testing API: Get Project {uuid}")</w:t>
        <w:br/>
        <w:t xml:space="preserve">    </w:t>
        <w:br/>
        <w:t xml:space="preserve">    try:</w:t>
        <w:br/>
        <w:t xml:space="preserve">        response = requests.get(f"{API_BASE_URL}/api/get_project/{uuid}", timeout=10)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== 200:</w:t>
        <w:br/>
        <w:t xml:space="preserve">            project_data = response.json()</w:t>
        <w:br/>
        <w:t xml:space="preserve">            print("✅ Project retrieved successfully!")</w:t>
        <w:br/>
        <w:t xml:space="preserve">            print(f"Project Name: {project_data.get('project_name')}")</w:t>
        <w:br/>
        <w:t xml:space="preserve">            print(f"User: {project_data.get('user_name')}")</w:t>
        <w:br/>
        <w:t xml:space="preserve">            print(f"Areas: {len(project_data.get('areas', []))}")</w:t>
        <w:br/>
        <w:t xml:space="preserve">        else:</w:t>
        <w:br/>
        <w:t xml:space="preserve">            print(f"❌ Failed to get project: {response.json()}")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br/>
        <w:t>def test_invalid_request():</w:t>
        <w:br/>
        <w:t xml:space="preserve">    """Test API with invalid data"""</w:t>
        <w:br/>
        <w:t xml:space="preserve">    print("\n🧪 Testing API: Invalid Request")</w:t>
        <w:br/>
        <w:t xml:space="preserve">    </w:t>
        <w:br/>
        <w:t xml:space="preserve">    # Missing required fields</w:t>
        <w:br/>
        <w:t xml:space="preserve">    invalid_payload = {</w:t>
        <w:br/>
        <w:t xml:space="preserve">        "project_name": "Invalid Project"</w:t>
        <w:br/>
        <w:t xml:space="preserve">        # Missing uuid, user_name, etc.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json=invalid_payload,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400:</w:t>
        <w:br/>
        <w:t xml:space="preserve">            print("✅ API correctly rejected invalid request!")</w:t>
        <w:br/>
        <w:t xml:space="preserve">        else:</w:t>
        <w:br/>
        <w:t xml:space="preserve">            print("❌ API should have rejected invalid request")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br/>
        <w:t>def main():</w:t>
        <w:br/>
        <w:t xml:space="preserve">    """Run all API tests"""</w:t>
        <w:br/>
        <w:t xml:space="preserve">    print("🚀 Starting ArcSpatialDB API Tests")</w:t>
        <w:br/>
        <w:t xml:space="preserve">    print(f"API Base URL: {API_BASE_URL}")</w:t>
        <w:br/>
        <w:t xml:space="preserve">    print("=" * 50)</w:t>
        <w:br/>
        <w:t xml:space="preserve">    </w:t>
        <w:br/>
        <w:t xml:space="preserve">    # Test 1: Add project</w:t>
        <w:br/>
        <w:t xml:space="preserve">    test_uuid = test_add_project()</w:t>
        <w:br/>
        <w:t xml:space="preserve">    </w:t>
        <w:br/>
        <w:t xml:space="preserve">    # Test 2: Get project</w:t>
        <w:br/>
        <w:t xml:space="preserve">    test_get_project(test_uuid)</w:t>
        <w:br/>
        <w:t xml:space="preserve">    </w:t>
        <w:br/>
        <w:t xml:space="preserve">    # Test 3: Invalid request</w:t>
        <w:br/>
        <w:t xml:space="preserve">    test_invalid_request()</w:t>
        <w:br/>
        <w:t xml:space="preserve">    </w:t>
        <w:br/>
        <w:t xml:space="preserve">    print("\n" + "=" * 50)</w:t>
        <w:br/>
        <w:t xml:space="preserve">    print("🏁 API Tests Complete")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C:\Users\yuval\PycharmProjects\ArcSpatialDB\test_coordinate_parsing.py</w:t>
      </w:r>
    </w:p>
    <w:p>
      <w:r>
        <w:t>#!/usr/bin/env python3</w:t>
        <w:br/>
        <w:t>"""</w:t>
        <w:br/>
        <w:t>Test script for the enhanced coordinate parsing function.</w:t>
        <w:br/>
        <w:t>Demonstrates support for various separators and coordinate formats.</w:t>
        <w:br/>
        <w:t>"""</w:t>
        <w:br/>
        <w:br/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import re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import re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import re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import re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test_coordinate_parsing():</w:t>
        <w:br/>
        <w:t xml:space="preserve">    """Test the enhanced coordinate parsing function with various formats."""</w:t>
        <w:br/>
        <w:t xml:space="preserve">    </w:t>
        <w:br/>
        <w:t xml:space="preserve">    test_cases = [</w:t>
        <w:br/>
        <w:t xml:space="preserve">        # Basic separators</w:t>
        <w:br/>
        <w:t xml:space="preserve">        ("123.456/789.012", "Forward slash"),</w:t>
        <w:br/>
        <w:t xml:space="preserve">        ("123.456,789.012", "Comma"),</w:t>
        <w:br/>
        <w:t xml:space="preserve">        ("123.456:789.012", "Colon"),</w:t>
        <w:br/>
        <w:t xml:space="preserve">        ("123.456;789.012", "Semicolon"),</w:t>
        <w:br/>
        <w:t xml:space="preserve">        ("123.456|789.012", "Pipe"),</w:t>
        <w:br/>
        <w:t xml:space="preserve">        ("123.456\\789.012", "Backslash"),</w:t>
        <w:br/>
        <w:t xml:space="preserve">        ("123.456\t789.012", "Tab"),</w:t>
        <w:br/>
        <w:t xml:space="preserve">        </w:t>
        <w:br/>
        <w:t xml:space="preserve">        # With spaces</w:t>
        <w:br/>
        <w:t xml:space="preserve">        ("123.456 / 789.012", "Forward slash with spaces"),</w:t>
        <w:br/>
        <w:t xml:space="preserve">        ("123.456 , 789.012", "Comma with spaces"),</w:t>
        <w:br/>
        <w:t xml:space="preserve">        ("123.456 : 789.012", "Colon with spaces"),</w:t>
        <w:br/>
        <w:t xml:space="preserve">        ("123.456 ; 789.012", "Semicolon with spaces"),</w:t>
        <w:br/>
        <w:t xml:space="preserve">        ("123.456 | 789.012", "Pipe with spaces"),</w:t>
        <w:br/>
        <w:t xml:space="preserve">        ("123.456 \\ 789.012", "Backslash with spaces"),</w:t>
        <w:br/>
        <w:t xml:space="preserve">        </w:t>
        <w:br/>
        <w:t xml:space="preserve">        # Whitespace separated</w:t>
        <w:br/>
        <w:t xml:space="preserve">        ("123.456 789.012", "Space separated"),</w:t>
        <w:br/>
        <w:t xml:space="preserve">        ("123.456\t789.012", "Tab separated"),</w:t>
        <w:br/>
        <w:t xml:space="preserve">        </w:t>
        <w:br/>
        <w:t xml:space="preserve">        # With parentheses and brackets</w:t>
        <w:br/>
        <w:t xml:space="preserve">        ("(123.456, 789.012)", "Parentheses with comma"),</w:t>
        <w:br/>
        <w:t xml:space="preserve">        ("[123.456, 789.012]", "Brackets with comma"),</w:t>
        <w:br/>
        <w:t xml:space="preserve">        ("{123.456, 789.012}", "Braces with comma"),</w:t>
        <w:br/>
        <w:t xml:space="preserve">        ("(123.456/789.012)", "Parentheses with slash"),</w:t>
        <w:br/>
        <w:t xml:space="preserve">        </w:t>
        <w:br/>
        <w:t xml:space="preserve">        # With quotes</w:t>
        <w:br/>
        <w:t xml:space="preserve">        ("\"123.456, 789.012\"", "Double quotes"),</w:t>
        <w:br/>
        <w:t xml:space="preserve">        ("'123.456, 789.012'", "Single quotes"),</w:t>
        <w:br/>
        <w:t xml:space="preserve">        </w:t>
        <w:br/>
        <w:t xml:space="preserve">        # Coordinate system prefixes</w:t>
        <w:br/>
        <w:t xml:space="preserve">        ("WGS84: 123.456, 789.012", "WGS84 prefix with colon"),</w:t>
        <w:br/>
        <w:t xml:space="preserve">        ("WGS84 123.456, 789.012", "WGS84 prefix with space"),</w:t>
        <w:br/>
        <w:t xml:space="preserve">        ("UTM 36N: 123456, 789012", "UTM prefix with colon"),</w:t>
        <w:br/>
        <w:t xml:space="preserve">        ("EPSG:4326 123.456, 789.012", "EPSG prefix"),</w:t>
        <w:br/>
        <w:t xml:space="preserve">        ("GEO: 123.456, 789.012", "GEO prefix"),</w:t>
        <w:br/>
        <w:t xml:space="preserve">        ("PROJ: 123.456, 789.012", "PROJ prefix"),</w:t>
        <w:br/>
        <w:t xml:space="preserve">        </w:t>
        <w:br/>
        <w:t xml:space="preserve">        # Complex WGS84 UTM format (from the image)</w:t>
        <w:br/>
        <w:t xml:space="preserve">        ("WGS84 UTM 36N 735712 E / 3563829 N", "WGS84 UTM format with zone"),</w:t>
        <w:br/>
        <w:t xml:space="preserve">        ("WGS84 UTM 36S 735712 E / 3563829 S", "WGS84 UTM format southern hemisphere"),</w:t>
        <w:br/>
        <w:t xml:space="preserve">        ("WGS84 UTM 36N 735712 W / 3563829 N", "WGS84 UTM format with West"),</w:t>
        <w:br/>
        <w:t xml:space="preserve">        </w:t>
        <w:br/>
        <w:t xml:space="preserve">        # Complex WGS84 Geographic format (from the image)</w:t>
        <w:br/>
        <w:t xml:space="preserve">        ("WGS84 Geo 35° 30' 0.11\" E / 32° 11' 9.88\" N", "WGS84 Geo DMS format"),</w:t>
        <w:br/>
        <w:t xml:space="preserve">        ("WGS84 Geo 35° 30' 0.11\" W / 32° 11' 9.88\" S", "WGS84 Geo DMS format West/South"),</w:t>
        <w:br/>
        <w:t xml:space="preserve">        ("WGS84 Geo 35° 30' 0\" E / 32° 11' 0\" N", "WGS84 Geo DMS format no seconds"),</w:t>
        <w:br/>
        <w:t xml:space="preserve">        </w:t>
        <w:br/>
        <w:t xml:space="preserve">        # Negative coordinates</w:t>
        <w:br/>
        <w:t xml:space="preserve">        ("-123.456, -789.012", "Negative coordinates"),</w:t>
        <w:br/>
        <w:t xml:space="preserve">        ("-123.456/-789.012", "Negative coordinates with slash"),</w:t>
        <w:br/>
        <w:t xml:space="preserve">        </w:t>
        <w:br/>
        <w:t xml:space="preserve">        # Integer coordinates</w:t>
        <w:br/>
        <w:t xml:space="preserve">        ("123, 789", "Integer coordinates"),</w:t>
        <w:br/>
        <w:t xml:space="preserve">        ("123/789", "Integer coordinates with slash"),</w:t>
        <w:br/>
        <w:t xml:space="preserve">        </w:t>
        <w:br/>
        <w:t xml:space="preserve">        # Mixed formats</w:t>
        <w:br/>
        <w:t xml:space="preserve">        ("123.456,789.012", "No spaces"),</w:t>
        <w:br/>
        <w:t xml:space="preserve">        ("123.456 ,789.012", "Space before comma"),</w:t>
        <w:br/>
        <w:t xml:space="preserve">        ("123.456, 789.012", "Space after comma"),</w:t>
        <w:br/>
        <w:t xml:space="preserve">        ("123.456 , 789.012", "Spaces around comma"),</w:t>
        <w:br/>
        <w:t xml:space="preserve">        </w:t>
        <w:br/>
        <w:t xml:space="preserve">        # Edge cases</w:t>
        <w:br/>
        <w:t xml:space="preserve">        ("0, 0", "Zero coordinates"),</w:t>
        <w:br/>
        <w:t xml:space="preserve">        ("0.0, 0.0", "Zero decimal coordinates"),</w:t>
        <w:br/>
        <w:t xml:space="preserve">        ("123.456789, 789.012345", "High precision"),</w:t>
        <w:br/>
        <w:t xml:space="preserve">        </w:t>
        <w:br/>
        <w:t xml:space="preserve">        # Invalid cases (should return None)</w:t>
        <w:br/>
        <w:t xml:space="preserve">        ("invalid", "Invalid string"),</w:t>
        <w:br/>
        <w:t xml:space="preserve">        ("123.456", "Single number"),</w:t>
        <w:br/>
        <w:t xml:space="preserve">        ("123.456,", "Incomplete coordinates"),</w:t>
        <w:br/>
        <w:t xml:space="preserve">        (", 789.012", "Incomplete coordinates"),</w:t>
        <w:br/>
        <w:t xml:space="preserve">        ("", "Empty string"),</w:t>
        <w:br/>
        <w:t xml:space="preserve">        ("   ", "Whitespace only"),</w:t>
        <w:br/>
        <w:t xml:space="preserve">    ]</w:t>
        <w:br/>
        <w:t xml:space="preserve">    </w:t>
        <w:br/>
        <w:t xml:space="preserve">    print("Testing Enhanced Coordinate Parsing Function")</w:t>
        <w:br/>
        <w:t xml:space="preserve">    print("=" * 60)</w:t>
        <w:br/>
        <w:t xml:space="preserve">    </w:t>
        <w:br/>
        <w:t xml:space="preserve">    passed = 0</w:t>
        <w:br/>
        <w:t xml:space="preserve">    failed = 0</w:t>
        <w:br/>
        <w:t xml:space="preserve">    </w:t>
        <w:br/>
        <w:t xml:space="preserve">    for test_input, description in test_cases:</w:t>
        <w:br/>
        <w:t xml:space="preserve">        result, error_msg = parse_point(test_input)</w:t>
        <w:br/>
        <w:t xml:space="preserve">        </w:t>
        <w:br/>
        <w:t xml:space="preserve">        if result is not None:</w:t>
        <w:br/>
        <w:t xml:space="preserve">            x, y = result</w:t>
        <w:br/>
        <w:t xml:space="preserve">            print(f"✅ PASS: {description:30} | Input: '{test_input:20}' | Output: ({x}, {y})")</w:t>
        <w:br/>
        <w:t xml:space="preserve">            passed += 1</w:t>
        <w:br/>
        <w:t xml:space="preserve">        else:</w:t>
        <w:br/>
        <w:t xml:space="preserve">            print(f"❌ FAIL: {description:30} | Input: '{test_input:20}' | Error: {error_msg}")</w:t>
        <w:br/>
        <w:t xml:space="preserve">            failed += 1</w:t>
        <w:br/>
        <w:t xml:space="preserve">    </w:t>
        <w:br/>
        <w:t xml:space="preserve">    print("\n" + "=" * 60)</w:t>
        <w:br/>
        <w:t xml:space="preserve">    print(f"Summary: {passed} passed, {failed} failed")</w:t>
        <w:br/>
        <w:t xml:space="preserve">    print(f"Success rate: {passed/(passed+failed)*100:.1f}%")</w:t>
        <w:br/>
        <w:br/>
        <w:t>if __name__ == "__main__":</w:t>
        <w:br/>
        <w:t xml:space="preserve">    test_coordinate_parsing()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C:\Users\yuval\PycharmProjects\ArcSpatialDB\test_db_init.py</w:t>
      </w:r>
    </w:p>
    <w:p>
      <w:r>
        <w:t>#!/usr/bin/env python3</w:t>
        <w:br/>
        <w:t>"""</w:t>
        <w:br/>
        <w:t>Test script to verify database initialization works correctly.</w:t>
        <w:br/>
        <w:t>This script tests the database initialization process and ensures the app doesn't crash.</w:t>
        <w:br/>
        <w:t>"""</w:t>
        <w:br/>
        <w:br/>
        <w:t>import os</w:t>
        <w:br/>
        <w:t>import sys</w:t>
        <w:br/>
        <w:t>import sqlite3</w:t>
        <w:br/>
        <w:t>from sqlalchemy import create_engine, MetaData, Table, select, func</w:t>
        <w:br/>
        <w:br/>
        <w:t>def test_database_initialization():</w:t>
        <w:br/>
        <w:t xml:space="preserve">    """Test the database initialization process"""</w:t>
        <w:br/>
        <w:t xml:space="preserve">    </w:t>
        <w:br/>
        <w:t xml:space="preserve">    print("🧪 Testing Database Initialization")</w:t>
        <w:br/>
        <w:t xml:space="preserve">    print("=" * 50)</w:t>
        <w:br/>
        <w:t xml:space="preserve">    </w:t>
        <w:br/>
        <w:t xml:space="preserve">    # Test 1: Check if database file exists</w:t>
        <w:br/>
        <w:t xml:space="preserve">    db_file = 'elements.db'</w:t>
        <w:br/>
        <w:t xml:space="preserve">    print(f"📁 Checking database file: {db_file}")</w:t>
        <w:br/>
        <w:t xml:space="preserve">    </w:t>
        <w:br/>
        <w:t xml:space="preserve">    if os.path.exists(db_file):</w:t>
        <w:br/>
        <w:t xml:space="preserve">        print(f"✅ Database file exists: {db_file}")</w:t>
        <w:br/>
        <w:t xml:space="preserve">        file_size = os.path.getsize(db_file)</w:t>
        <w:br/>
        <w:t xml:space="preserve">        print(f"📊 File size: {file_size} bytes")</w:t>
        <w:br/>
        <w:t xml:space="preserve">    else:</w:t>
        <w:br/>
        <w:t xml:space="preserve">        print(f"❌ Database file does not exist: {db_file}")</w:t>
        <w:br/>
        <w:t xml:space="preserve">    </w:t>
        <w:br/>
        <w:t xml:space="preserve">    # Test 2: Try to connect to database</w:t>
        <w:br/>
        <w:t xml:space="preserve">    print("\n🔌 Testing database connection...")</w:t>
        <w:br/>
        <w:t xml:space="preserve">    try:</w:t>
        <w:br/>
        <w:t xml:space="preserve">        engine = create_engine('sqlite:///elements.db')</w:t>
        <w:br/>
        <w:t xml:space="preserve">        with engine.connect() as conn:</w:t>
        <w:br/>
        <w:t xml:space="preserve">            print("✅ Database connection successful")</w:t>
        <w:br/>
        <w:t xml:space="preserve">            </w:t>
        <w:br/>
        <w:t xml:space="preserve">            # Test 3: Check if tables exist</w:t>
        <w:br/>
        <w:t xml:space="preserve">            print("\n📋 Checking database tables...")</w:t>
        <w:br/>
        <w:t xml:space="preserve">            metadata = MetaData()</w:t>
        <w:br/>
        <w:t xml:space="preserve">            metadata.reflect(bind=engine)</w:t>
        <w:br/>
        <w:t xml:space="preserve">            </w:t>
        <w:br/>
        <w:t xml:space="preserve">            if 'projects' in metadata.tables:</w:t>
        <w:br/>
        <w:t xml:space="preserve">                print("✅ 'projects' table exists")</w:t>
        <w:br/>
        <w:t xml:space="preserve">                projects_table = metadata.tables['projects']</w:t>
        <w:br/>
        <w:t xml:space="preserve">                </w:t>
        <w:br/>
        <w:t xml:space="preserve">                # Count projects</w:t>
        <w:br/>
        <w:t xml:space="preserve">                result = conn.execute(select(func.count()).select_from(projects_table)).scalar()</w:t>
        <w:br/>
        <w:t xml:space="preserve">                print(f"📊 Number of projects: {result}")</w:t>
        <w:br/>
        <w:t xml:space="preserve">            else:</w:t>
        <w:br/>
        <w:t xml:space="preserve">                print("❌ 'projects' table does not exist")</w:t>
        <w:br/>
        <w:t xml:space="preserve">            </w:t>
        <w:br/>
        <w:t xml:space="preserve">            if 'areas' in metadata.tables:</w:t>
        <w:br/>
        <w:t xml:space="preserve">                print("✅ 'areas' table exists")</w:t>
        <w:br/>
        <w:t xml:space="preserve">                areas_table = metadata.tables['areas']</w:t>
        <w:br/>
        <w:t xml:space="preserve">                </w:t>
        <w:br/>
        <w:t xml:space="preserve">                # Count areas</w:t>
        <w:br/>
        <w:t xml:space="preserve">                result = conn.execute(select(func.count()).select_from(areas_table)).scalar()</w:t>
        <w:br/>
        <w:t xml:space="preserve">                print(f"📊 Number of areas: {result}")</w:t>
        <w:br/>
        <w:t xml:space="preserve">            else:</w:t>
        <w:br/>
        <w:t xml:space="preserve">                print("❌ 'areas' table does not exist")</w:t>
        <w:br/>
        <w:t xml:space="preserve">                </w:t>
        <w:br/>
        <w:t xml:space="preserve">    except Exception as e:</w:t>
        <w:br/>
        <w:t xml:space="preserve">        print(f"❌ Database connection failed: {e}")</w:t>
        <w:br/>
        <w:t xml:space="preserve">        return False</w:t>
        <w:br/>
        <w:t xml:space="preserve">    </w:t>
        <w:br/>
        <w:t xml:space="preserve">    # Test 4: Try to import and run the app</w:t>
        <w:br/>
        <w:t xml:space="preserve">    print("\n🚀 Testing app import...")</w:t>
        <w:br/>
        <w:t xml:space="preserve">    try:</w:t>
        <w:br/>
        <w:t xml:space="preserve">        # Import the app module</w:t>
        <w:br/>
        <w:t xml:space="preserve">        import app</w:t>
        <w:br/>
        <w:t xml:space="preserve">        print("✅ App module imported successfully")</w:t>
        <w:br/>
        <w:t xml:space="preserve">        </w:t>
        <w:br/>
        <w:t xml:space="preserve">        # Check if tables are accessible</w:t>
        <w:br/>
        <w:t xml:space="preserve">        if hasattr(app, 'projects_table') and hasattr(app, 'areas_table'):</w:t>
        <w:br/>
        <w:t xml:space="preserve">            print("✅ Table references are available")</w:t>
        <w:br/>
        <w:t xml:space="preserve">        else:</w:t>
        <w:br/>
        <w:t xml:space="preserve">            print("❌ Table references are missing")</w:t>
        <w:br/>
        <w:t xml:space="preserve">            </w:t>
        <w:br/>
        <w:t xml:space="preserve">    except Exception as e:</w:t>
        <w:br/>
        <w:t xml:space="preserve">        print(f"❌ App import failed: {e}")</w:t>
        <w:br/>
        <w:t xml:space="preserve">        return False</w:t>
        <w:br/>
        <w:t xml:space="preserve">    </w:t>
        <w:br/>
        <w:t xml:space="preserve">    print("\n🎉 All tests completed successfully!")</w:t>
        <w:br/>
        <w:t xml:space="preserve">    return True</w:t>
        <w:br/>
        <w:br/>
        <w:t>def test_empty_database():</w:t>
        <w:br/>
        <w:t xml:space="preserve">    """Test with a completely empty database"""</w:t>
        <w:br/>
        <w:t xml:space="preserve">    </w:t>
        <w:br/>
        <w:t xml:space="preserve">    print("\n🧪 Testing Empty Database Scenario")</w:t>
        <w:br/>
        <w:t xml:space="preserve">    print("=" * 50)</w:t>
        <w:br/>
        <w:t xml:space="preserve">    </w:t>
        <w:br/>
        <w:t xml:space="preserve">    # Backup existing database if it exists</w:t>
        <w:br/>
        <w:t xml:space="preserve">    db_file = 'elements.db'</w:t>
        <w:br/>
        <w:t xml:space="preserve">    backup_file = 'elements.db.backup'</w:t>
        <w:br/>
        <w:t xml:space="preserve">    </w:t>
        <w:br/>
        <w:t xml:space="preserve">    if os.path.exists(db_file):</w:t>
        <w:br/>
        <w:t xml:space="preserve">        print(f"📦 Backing up existing database to {backup_file}")</w:t>
        <w:br/>
        <w:t xml:space="preserve">        import shutil</w:t>
        <w:br/>
        <w:t xml:space="preserve">        shutil.copy2(db_file, backup_file)</w:t>
        <w:br/>
        <w:t xml:space="preserve">    </w:t>
        <w:br/>
        <w:t xml:space="preserve">    # Remove the database file</w:t>
        <w:br/>
        <w:t xml:space="preserve">    if os.path.exists(db_file):</w:t>
        <w:br/>
        <w:t xml:space="preserve">        os.remove(db_file)</w:t>
        <w:br/>
        <w:t xml:space="preserve">        print("🗑️ Removed existing database file")</w:t>
        <w:br/>
        <w:t xml:space="preserve">    </w:t>
        <w:br/>
        <w:t xml:space="preserve">    # Try to import the app (this should create the database)</w:t>
        <w:br/>
        <w:t xml:space="preserve">    print("🔄 Importing app to create new database...")</w:t>
        <w:br/>
        <w:t xml:space="preserve">    try:</w:t>
        <w:br/>
        <w:t xml:space="preserve">        import app</w:t>
        <w:br/>
        <w:t xml:space="preserve">        print("✅ App imported successfully with empty database")</w:t>
        <w:br/>
        <w:t xml:space="preserve">        </w:t>
        <w:br/>
        <w:t xml:space="preserve">        # Check if database was created</w:t>
        <w:br/>
        <w:t xml:space="preserve">        if os.path.exists(db_file):</w:t>
        <w:br/>
        <w:t xml:space="preserve">            print("✅ Database file was created")</w:t>
        <w:br/>
        <w:t xml:space="preserve">            </w:t>
        <w:br/>
        <w:t xml:space="preserve">            # Check if tables were created</w:t>
        <w:br/>
        <w:t xml:space="preserve">            engine = create_engine('sqlite:///elements.db')</w:t>
        <w:br/>
        <w:t xml:space="preserve">            metadata = MetaData()</w:t>
        <w:br/>
        <w:t xml:space="preserve">            metadata.reflect(bind=engine)</w:t>
        <w:br/>
        <w:t xml:space="preserve">            </w:t>
        <w:br/>
        <w:t xml:space="preserve">            if 'projects' in metadata.tables and 'areas' in metadata.tables:</w:t>
        <w:br/>
        <w:t xml:space="preserve">                print("✅ Tables were created successfully")</w:t>
        <w:br/>
        <w:t xml:space="preserve">                </w:t>
        <w:br/>
        <w:t xml:space="preserve">                # Check if sample data was added</w:t>
        <w:br/>
        <w:t xml:space="preserve">                with engine.connect() as conn:</w:t>
        <w:br/>
        <w:t xml:space="preserve">                    projects_count = conn.execute(select(func.count()).select_from(metadata.tables['projects'])).scalar()</w:t>
        <w:br/>
        <w:t xml:space="preserve">                    areas_count = conn.execute(select(func.count()).select_from(metadata.tables['areas'])).scalar()</w:t>
        <w:br/>
        <w:t xml:space="preserve">                    </w:t>
        <w:br/>
        <w:t xml:space="preserve">                    print(f"📊 Projects in new database: {projects_count}")</w:t>
        <w:br/>
        <w:t xml:space="preserve">                    print(f"📊 Areas in new database: {areas_count}")</w:t>
        <w:br/>
        <w:t xml:space="preserve">                    </w:t>
        <w:br/>
        <w:t xml:space="preserve">                    if projects_count &gt; 0:</w:t>
        <w:br/>
        <w:t xml:space="preserve">                        print("✅ Sample data was added successfully")</w:t>
        <w:br/>
        <w:t xml:space="preserve">                    else:</w:t>
        <w:br/>
        <w:t xml:space="preserve">                        print("⚠️ No sample data was added")</w:t>
        <w:br/>
        <w:t xml:space="preserve">            else:</w:t>
        <w:br/>
        <w:t xml:space="preserve">                print("❌ Tables were not created")</w:t>
        <w:br/>
        <w:t xml:space="preserve">        else:</w:t>
        <w:br/>
        <w:t xml:space="preserve">            print("❌ Database file was not created")</w:t>
        <w:br/>
        <w:t xml:space="preserve">            </w:t>
        <w:br/>
        <w:t xml:space="preserve">    except Exception as e:</w:t>
        <w:br/>
        <w:t xml:space="preserve">        print(f"❌ App import failed with empty database: {e}")</w:t>
        <w:br/>
        <w:t xml:space="preserve">        return False</w:t>
        <w:br/>
        <w:t xml:space="preserve">    </w:t>
        <w:br/>
        <w:t xml:space="preserve">    # Restore backup if it existed</w:t>
        <w:br/>
        <w:t xml:space="preserve">    if os.path.exists(backup_file):</w:t>
        <w:br/>
        <w:t xml:space="preserve">        print(f"🔄 Restoring original database from {backup_file}")</w:t>
        <w:br/>
        <w:t xml:space="preserve">        import shutil</w:t>
        <w:br/>
        <w:t xml:space="preserve">        shutil.copy2(backup_file, db_file)</w:t>
        <w:br/>
        <w:t xml:space="preserve">        os.remove(backup_file)</w:t>
        <w:br/>
        <w:t xml:space="preserve">        print("✅ Original database restored")</w:t>
        <w:br/>
        <w:t xml:space="preserve">    </w:t>
        <w:br/>
        <w:t xml:space="preserve">    print("\n🎉 Empty database test completed!")</w:t>
        <w:br/>
        <w:t xml:space="preserve">    return True</w:t>
        <w:br/>
        <w:br/>
        <w:t>if __name__ == "__main__":</w:t>
        <w:br/>
        <w:t xml:space="preserve">    print("🚀 ArcSpatialDB Database Initialization Test")</w:t>
        <w:br/>
        <w:t xml:space="preserve">    print("=" * 60)</w:t>
        <w:br/>
        <w:t xml:space="preserve">    </w:t>
        <w:br/>
        <w:t xml:space="preserve">    # Run tests</w:t>
        <w:br/>
        <w:t xml:space="preserve">    test1_passed = test_database_initialization()</w:t>
        <w:br/>
        <w:t xml:space="preserve">    test2_passed = test_empty_database()</w:t>
        <w:br/>
        <w:t xml:space="preserve">    </w:t>
        <w:br/>
        <w:t xml:space="preserve">    print("\n📋 Test Results Summary")</w:t>
        <w:br/>
        <w:t xml:space="preserve">    print("=" * 30)</w:t>
        <w:br/>
        <w:t xml:space="preserve">    print(f"Database initialization test: {'✅ PASSED' if test1_passed else '❌ FAILED'}")</w:t>
        <w:br/>
        <w:t xml:space="preserve">    print(f"Empty database test: {'✅ PASSED' if test2_passed else '❌ FAILED'}")</w:t>
        <w:br/>
        <w:t xml:space="preserve">    </w:t>
        <w:br/>
        <w:t xml:space="preserve">    if test1_passed and test2_passed:</w:t>
        <w:br/>
        <w:t xml:space="preserve">        print("\n🎉 All tests passed! The database initialization is working correctly.")</w:t>
        <w:br/>
        <w:t xml:space="preserve">        sys.exit(0)</w:t>
        <w:br/>
        <w:t xml:space="preserve">    else:</w:t>
        <w:br/>
        <w:t xml:space="preserve">        print("\n❌ Some tests failed. Please check the database initialization.")</w:t>
        <w:br/>
        <w:t xml:space="preserve">        sys.exit(1)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C:\Users\yuval\PycharmProjects\ArcSpatialDB\test_db_init_simple.py</w:t>
      </w:r>
    </w:p>
    <w:p>
      <w:r>
        <w:t>#!/usr/bin/env python3</w:t>
        <w:br/>
        <w:t>"""</w:t>
        <w:br/>
        <w:t>Simple test script to verify database initialization works correctly.</w:t>
        <w:br/>
        <w:t>This script tests the database initialization process without trying to delete the database file.</w:t>
        <w:br/>
        <w:t>"""</w:t>
        <w:br/>
        <w:br/>
        <w:t>import os</w:t>
        <w:br/>
        <w:t>import sys</w:t>
        <w:br/>
        <w:t>from sqlalchemy import create_engine, MetaData, Table, select, func</w:t>
        <w:br/>
        <w:br/>
        <w:t>def test_database_initialization():</w:t>
        <w:br/>
        <w:t xml:space="preserve">    """Test the database initialization process"""</w:t>
        <w:br/>
        <w:t xml:space="preserve">    </w:t>
        <w:br/>
        <w:t xml:space="preserve">    print("🧪 Testing Database Initialization")</w:t>
        <w:br/>
        <w:t xml:space="preserve">    print("=" * 50)</w:t>
        <w:br/>
        <w:t xml:space="preserve">    </w:t>
        <w:br/>
        <w:t xml:space="preserve">    # Test 1: Check if database file exists</w:t>
        <w:br/>
        <w:t xml:space="preserve">    db_file = 'elements.db'</w:t>
        <w:br/>
        <w:t xml:space="preserve">    print(f"📁 Checking database file: {db_file}")</w:t>
        <w:br/>
        <w:t xml:space="preserve">    </w:t>
        <w:br/>
        <w:t xml:space="preserve">    if os.path.exists(db_file):</w:t>
        <w:br/>
        <w:t xml:space="preserve">        print(f"✅ Database file exists: {db_file}")</w:t>
        <w:br/>
        <w:t xml:space="preserve">        file_size = os.path.getsize(db_file)</w:t>
        <w:br/>
        <w:t xml:space="preserve">        print(f"📊 File size: {file_size} bytes")</w:t>
        <w:br/>
        <w:t xml:space="preserve">    else:</w:t>
        <w:br/>
        <w:t xml:space="preserve">        print(f"❌ Database file does not exist: {db_file}")</w:t>
        <w:br/>
        <w:t xml:space="preserve">    </w:t>
        <w:br/>
        <w:t xml:space="preserve">    # Test 2: Try to connect to database</w:t>
        <w:br/>
        <w:t xml:space="preserve">    print("\n🔌 Testing database connection...")</w:t>
        <w:br/>
        <w:t xml:space="preserve">    try:</w:t>
        <w:br/>
        <w:t xml:space="preserve">        engine = create_engine('sqlite:///elements.db')</w:t>
        <w:br/>
        <w:t xml:space="preserve">        with engine.connect() as conn:</w:t>
        <w:br/>
        <w:t xml:space="preserve">            print("✅ Database connection successful")</w:t>
        <w:br/>
        <w:t xml:space="preserve">            </w:t>
        <w:br/>
        <w:t xml:space="preserve">            # Test 3: Check if tables exist</w:t>
        <w:br/>
        <w:t xml:space="preserve">            print("\n📋 Checking database tables...")</w:t>
        <w:br/>
        <w:t xml:space="preserve">            metadata = MetaData()</w:t>
        <w:br/>
        <w:t xml:space="preserve">            metadata.reflect(bind=engine)</w:t>
        <w:br/>
        <w:t xml:space="preserve">            </w:t>
        <w:br/>
        <w:t xml:space="preserve">            if 'projects' in metadata.tables:</w:t>
        <w:br/>
        <w:t xml:space="preserve">                print("✅ 'projects' table exists")</w:t>
        <w:br/>
        <w:t xml:space="preserve">                projects_table = metadata.tables['projects']</w:t>
        <w:br/>
        <w:t xml:space="preserve">                </w:t>
        <w:br/>
        <w:t xml:space="preserve">                # Count projects</w:t>
        <w:br/>
        <w:t xml:space="preserve">                result = conn.execute(select(func.count()).select_from(projects_table)).scalar()</w:t>
        <w:br/>
        <w:t xml:space="preserve">                print(f"📊 Number of projects: {result}")</w:t>
        <w:br/>
        <w:t xml:space="preserve">            else:</w:t>
        <w:br/>
        <w:t xml:space="preserve">                print("❌ 'projects' table does not exist")</w:t>
        <w:br/>
        <w:t xml:space="preserve">            </w:t>
        <w:br/>
        <w:t xml:space="preserve">            if 'areas' in metadata.tables:</w:t>
        <w:br/>
        <w:t xml:space="preserve">                print("✅ 'areas' table exists")</w:t>
        <w:br/>
        <w:t xml:space="preserve">                areas_table = metadata.tables['areas']</w:t>
        <w:br/>
        <w:t xml:space="preserve">                </w:t>
        <w:br/>
        <w:t xml:space="preserve">                # Count areas</w:t>
        <w:br/>
        <w:t xml:space="preserve">                result = conn.execute(select(func.count()).select_from(areas_table)).scalar()</w:t>
        <w:br/>
        <w:t xml:space="preserve">                print(f"📊 Number of areas: {result}")</w:t>
        <w:br/>
        <w:t xml:space="preserve">            else:</w:t>
        <w:br/>
        <w:t xml:space="preserve">                print("❌ 'areas' table does not exist")</w:t>
        <w:br/>
        <w:t xml:space="preserve">                </w:t>
        <w:br/>
        <w:t xml:space="preserve">    except Exception as e:</w:t>
        <w:br/>
        <w:t xml:space="preserve">        print(f"❌ Database connection failed: {e}")</w:t>
        <w:br/>
        <w:t xml:space="preserve">        return False</w:t>
        <w:br/>
        <w:t xml:space="preserve">    </w:t>
        <w:br/>
        <w:t xml:space="preserve">    # Test 4: Try to import and run the app</w:t>
        <w:br/>
        <w:t xml:space="preserve">    print("\n🚀 Testing app import...")</w:t>
        <w:br/>
        <w:t xml:space="preserve">    try:</w:t>
        <w:br/>
        <w:t xml:space="preserve">        # Import the app module</w:t>
        <w:br/>
        <w:t xml:space="preserve">        import app</w:t>
        <w:br/>
        <w:t xml:space="preserve">        print("✅ App module imported successfully")</w:t>
        <w:br/>
        <w:t xml:space="preserve">        </w:t>
        <w:br/>
        <w:t xml:space="preserve">        # Check if tables are accessible</w:t>
        <w:br/>
        <w:t xml:space="preserve">        if hasattr(app, 'projects_table') and hasattr(app, 'areas_table'):</w:t>
        <w:br/>
        <w:t xml:space="preserve">            print("✅ Table references are available")</w:t>
        <w:br/>
        <w:t xml:space="preserve">        else:</w:t>
        <w:br/>
        <w:t xml:space="preserve">            print("❌ Table references are missing")</w:t>
        <w:br/>
        <w:t xml:space="preserve">            </w:t>
        <w:br/>
        <w:t xml:space="preserve">    except Exception as e:</w:t>
        <w:br/>
        <w:t xml:space="preserve">        print(f"❌ App import failed: {e}")</w:t>
        <w:br/>
        <w:t xml:space="preserve">        return False</w:t>
        <w:br/>
        <w:t xml:space="preserve">    </w:t>
        <w:br/>
        <w:t xml:space="preserve">    print("\n🎉 All tests completed successfully!")</w:t>
        <w:br/>
        <w:t xml:space="preserve">    return True</w:t>
        <w:br/>
        <w:br/>
        <w:t>def test_app_startup():</w:t>
        <w:br/>
        <w:t xml:space="preserve">    """Test that the app can start without crashing"""</w:t>
        <w:br/>
        <w:t xml:space="preserve">    </w:t>
        <w:br/>
        <w:t xml:space="preserve">    print("\n🧪 Testing App Startup")</w:t>
        <w:br/>
        <w:t xml:space="preserve">    print("=" * 50)</w:t>
        <w:br/>
        <w:t xml:space="preserve">    </w:t>
        <w:br/>
        <w:t xml:space="preserve">    try:</w:t>
        <w:br/>
        <w:t xml:space="preserve">        # Import the app</w:t>
        <w:br/>
        <w:t xml:space="preserve">        import app</w:t>
        <w:br/>
        <w:t xml:space="preserve">        </w:t>
        <w:br/>
        <w:t xml:space="preserve">        # Check if Flask app is properly configured</w:t>
        <w:br/>
        <w:t xml:space="preserve">        if hasattr(app, 'app') and app.app is not None:</w:t>
        <w:br/>
        <w:t xml:space="preserve">            print("✅ Flask app is properly configured")</w:t>
        <w:br/>
        <w:t xml:space="preserve">        else:</w:t>
        <w:br/>
        <w:t xml:space="preserve">            print("❌ Flask app is not properly configured")</w:t>
        <w:br/>
        <w:t xml:space="preserve">            return False</w:t>
        <w:br/>
        <w:t xml:space="preserve">        </w:t>
        <w:br/>
        <w:t xml:space="preserve">        # Check if routes are accessible</w:t>
        <w:br/>
        <w:t xml:space="preserve">        if hasattr(app.app, 'url_map') and len(app.app.url_map._rules) &gt; 0:</w:t>
        <w:br/>
        <w:t xml:space="preserve">            print("✅ Flask routes are configured")</w:t>
        <w:br/>
        <w:t xml:space="preserve">            print(f"📊 Number of routes: {len(app.app.url_map._rules)}")</w:t>
        <w:br/>
        <w:t xml:space="preserve">        else:</w:t>
        <w:br/>
        <w:t xml:space="preserve">            print("❌ No Flask routes found")</w:t>
        <w:br/>
        <w:t xml:space="preserve">            return False</w:t>
        <w:br/>
        <w:t xml:space="preserve">        </w:t>
        <w:br/>
        <w:t xml:space="preserve">        # Test a simple database query</w:t>
        <w:br/>
        <w:t xml:space="preserve">        print("\n🔍 Testing database query...")</w:t>
        <w:br/>
        <w:t xml:space="preserve">        with app.engine.connect() as conn:</w:t>
        <w:br/>
        <w:t xml:space="preserve">            result = conn.execute(select(func.count()).select_from(app.projects_table)).scalar()</w:t>
        <w:br/>
        <w:t xml:space="preserve">            print(f"✅ Database query successful: {result} projects found")</w:t>
        <w:br/>
        <w:t xml:space="preserve">        </w:t>
        <w:br/>
        <w:t xml:space="preserve">        print("✅ App startup test completed successfully!")</w:t>
        <w:br/>
        <w:t xml:space="preserve">        return True</w:t>
        <w:br/>
        <w:t xml:space="preserve">        </w:t>
        <w:br/>
        <w:t xml:space="preserve">    except Exception as e:</w:t>
        <w:br/>
        <w:t xml:space="preserve">        print(f"❌ App startup test failed: {e}")</w:t>
        <w:br/>
        <w:t xml:space="preserve">        return False</w:t>
        <w:br/>
        <w:br/>
        <w:t>if __name__ == "__main__":</w:t>
        <w:br/>
        <w:t xml:space="preserve">    print("🚀 ArcSpatialDB Database Initialization Test")</w:t>
        <w:br/>
        <w:t xml:space="preserve">    print("=" * 60)</w:t>
        <w:br/>
        <w:t xml:space="preserve">    </w:t>
        <w:br/>
        <w:t xml:space="preserve">    # Run tests</w:t>
        <w:br/>
        <w:t xml:space="preserve">    test1_passed = test_database_initialization()</w:t>
        <w:br/>
        <w:t xml:space="preserve">    test2_passed = test_app_startup()</w:t>
        <w:br/>
        <w:t xml:space="preserve">    </w:t>
        <w:br/>
        <w:t xml:space="preserve">    print("\n📋 Test Results Summary")</w:t>
        <w:br/>
        <w:t xml:space="preserve">    print("=" * 30)</w:t>
        <w:br/>
        <w:t xml:space="preserve">    print(f"Database initialization test: {'✅ PASSED' if test1_passed else '❌ FAILED'}")</w:t>
        <w:br/>
        <w:t xml:space="preserve">    print(f"App startup test: {'✅ PASSED' if test2_passed else '❌ FAILED'}")</w:t>
        <w:br/>
        <w:t xml:space="preserve">    </w:t>
        <w:br/>
        <w:t xml:space="preserve">    if test1_passed and test2_passed:</w:t>
        <w:br/>
        <w:t xml:space="preserve">        print("\n🎉 All tests passed! The database initialization is working correctly.")</w:t>
        <w:br/>
        <w:t xml:space="preserve">        print("✅ The app will not crash when the database doesn't exist or is empty.")</w:t>
        <w:br/>
        <w:t xml:space="preserve">        sys.exit(0)</w:t>
        <w:br/>
        <w:t xml:space="preserve">    else:</w:t>
        <w:br/>
        <w:t xml:space="preserve">        print("\n❌ Some tests failed. Please check the database initialization.")</w:t>
        <w:br/>
        <w:t xml:space="preserve">        sys.exit(1)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C:\Users\yuval\PycharmProjects\ArcSpatialDB\test_download.py</w:t>
      </w:r>
    </w:p>
    <w:p>
      <w:r>
        <w:t>#!/usr/bin/env python3</w:t>
        <w:br/>
        <w:t>"""</w:t>
        <w:br/>
        <w:t>Test script for the db_manager.pyt download functionality</w:t>
        <w:br/>
        <w:t>"""</w:t>
        <w:br/>
        <w:br/>
        <w:t>import requests</w:t>
        <w:br/>
        <w:t>import os</w:t>
        <w:br/>
        <w:br/>
        <w:t># Configuration - update this to your server's URL</w:t>
        <w:br/>
        <w:t>API_BASE_URL = "http://localhost:5000"</w:t>
        <w:br/>
        <w:br/>
        <w:t>def test_download_db_manager():</w:t>
        <w:br/>
        <w:t xml:space="preserve">    """Test downloading the db_manager.pyt file"""</w:t>
        <w:br/>
        <w:t xml:space="preserve">    print("🧪 Testing API: Download db_manager.pyt")</w:t>
        <w:br/>
        <w:t xml:space="preserve">    </w:t>
        <w:br/>
        <w:t xml:space="preserve">    try:</w:t>
        <w:br/>
        <w:t xml:space="preserve">        response = requests.get(f"{API_BASE_URL}/download/db_manager.pyt", timeout=10)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== 200:</w:t>
        <w:br/>
        <w:t xml:space="preserve">            # Check if the response has the correct content type</w:t>
        <w:br/>
        <w:t xml:space="preserve">            content_type = response.headers.get('content-type', '')</w:t>
        <w:br/>
        <w:t xml:space="preserve">            print(f"Content-Type: {content_type}")</w:t>
        <w:br/>
        <w:t xml:space="preserve">            </w:t>
        <w:br/>
        <w:t xml:space="preserve">            # Check if the response has the correct content disposition</w:t>
        <w:br/>
        <w:t xml:space="preserve">            content_disposition = response.headers.get('content-disposition', '')</w:t>
        <w:br/>
        <w:t xml:space="preserve">            print(f"Content-Disposition: {content_disposition}")</w:t>
        <w:br/>
        <w:t xml:space="preserve">            </w:t>
        <w:br/>
        <w:t xml:space="preserve">            # Check the file size</w:t>
        <w:br/>
        <w:t xml:space="preserve">            content_length = len(response.content)</w:t>
        <w:br/>
        <w:t xml:space="preserve">            print(f"File Size: {content_length} bytes")</w:t>
        <w:br/>
        <w:t xml:space="preserve">            </w:t>
        <w:br/>
        <w:t xml:space="preserve">            # Save the file locally for testing</w:t>
        <w:br/>
        <w:t xml:space="preserve">            test_filename = "test_downloaded_db_manager.pyt"</w:t>
        <w:br/>
        <w:t xml:space="preserve">            with open(test_filename, 'wb') as f:</w:t>
        <w:br/>
        <w:t xml:space="preserve">                f.write(response.content)</w:t>
        <w:br/>
        <w:t xml:space="preserve">            </w:t>
        <w:br/>
        <w:t xml:space="preserve">            print(f"✅ Download successful!")</w:t>
        <w:br/>
        <w:t xml:space="preserve">            print(f"✅ File saved as: {test_filename}")</w:t>
        <w:br/>
        <w:t xml:space="preserve">            print(f"✅ File size: {content_length} bytes")</w:t>
        <w:br/>
        <w:t xml:space="preserve">            </w:t>
        <w:br/>
        <w:t xml:space="preserve">            # Check if the file contains expected content</w:t>
        <w:br/>
        <w:t xml:space="preserve">            with open(test_filename, 'r', encoding='utf-8') as f:</w:t>
        <w:br/>
        <w:t xml:space="preserve">                content = f.read()</w:t>
        <w:br/>
        <w:t xml:space="preserve">                if 'class ExportLayoutTool' in content:</w:t>
        <w:br/>
        <w:t xml:space="preserve">                    print("✅ File contains expected ArcGIS Pro tool content")</w:t>
        <w:br/>
        <w:t xml:space="preserve">                else:</w:t>
        <w:br/>
        <w:t xml:space="preserve">                    print("⚠️  File content may not be as expected")</w:t>
        <w:br/>
        <w:t xml:space="preserve">            </w:t>
        <w:br/>
        <w:t xml:space="preserve">            # Clean up test file</w:t>
        <w:br/>
        <w:t xml:space="preserve">            os.remove(test_filename)</w:t>
        <w:br/>
        <w:t xml:space="preserve">            print(f"✅ Test file cleaned up: {test_filename}")</w:t>
        <w:br/>
        <w:t xml:space="preserve">            </w:t>
        <w:br/>
        <w:t xml:space="preserve">            return True</w:t>
        <w:br/>
        <w:t xml:space="preserve">        else:</w:t>
        <w:br/>
        <w:t xml:space="preserve">            print(f"❌ Download failed with status code: {response.status_code}")</w:t>
        <w:br/>
        <w:t xml:space="preserve">            try:</w:t>
        <w:br/>
        <w:t xml:space="preserve">                error_data = response.json()</w:t>
        <w:br/>
        <w:t xml:space="preserve">                print(f"Error: {error_data}")</w:t>
        <w:br/>
        <w:t xml:space="preserve">            except:</w:t>
        <w:br/>
        <w:t xml:space="preserve">                print(f"Response text: {response.text}")</w:t>
        <w:br/>
        <w:t xml:space="preserve">            return False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False</w:t>
        <w:br/>
        <w:br/>
        <w:t>def test_download_endpoint_availability():</w:t>
        <w:br/>
        <w:t xml:space="preserve">    """Test if the download endpoint is available"""</w:t>
        <w:br/>
        <w:t xml:space="preserve">    print("\n🧪 Testing API: Download endpoint availability")</w:t>
        <w:br/>
        <w:t xml:space="preserve">    </w:t>
        <w:br/>
        <w:t xml:space="preserve">    try:</w:t>
        <w:br/>
        <w:t xml:space="preserve">        response = requests.head(f"{API_BASE_URL}/download/db_manager.pyt", timeout=5)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in [200, 405]:  # 405 is OK for HEAD request</w:t>
        <w:br/>
        <w:t xml:space="preserve">            print("✅ Download endpoint is available")</w:t>
        <w:br/>
        <w:t xml:space="preserve">            return True</w:t>
        <w:br/>
        <w:t xml:space="preserve">        else:</w:t>
        <w:br/>
        <w:t xml:space="preserve">            print(f"❌ Download endpoint returned status: {response.status_code}")</w:t>
        <w:br/>
        <w:t xml:space="preserve">            return False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False</w:t>
        <w:br/>
        <w:br/>
        <w:t>def main():</w:t>
        <w:br/>
        <w:t xml:space="preserve">    print("🚀 Starting Download Functionality Tests")</w:t>
        <w:br/>
        <w:t xml:space="preserve">    print("=" * 50)</w:t>
        <w:br/>
        <w:t xml:space="preserve">    </w:t>
        <w:br/>
        <w:t xml:space="preserve">    # Test 1: Check if endpoint is available</w:t>
        <w:br/>
        <w:t xml:space="preserve">    print("\n1. Testing download endpoint availability...")</w:t>
        <w:br/>
        <w:t xml:space="preserve">    if not test_download_endpoint_availability():</w:t>
        <w:br/>
        <w:t xml:space="preserve">        print("❌ Download endpoint availability test failed")</w:t>
        <w:br/>
        <w:t xml:space="preserve">        return</w:t>
        <w:br/>
        <w:t xml:space="preserve">    </w:t>
        <w:br/>
        <w:t xml:space="preserve">    # Test 2: Download the file</w:t>
        <w:br/>
        <w:t xml:space="preserve">    print("\n2. Testing file download...")</w:t>
        <w:br/>
        <w:t xml:space="preserve">    if not test_download_db_manager():</w:t>
        <w:br/>
        <w:t xml:space="preserve">        print("❌ File download test failed")</w:t>
        <w:br/>
        <w:t xml:space="preserve">        return</w:t>
        <w:br/>
        <w:t xml:space="preserve">    </w:t>
        <w:br/>
        <w:t xml:space="preserve">    print("\n" + "=" * 50)</w:t>
        <w:br/>
        <w:t xml:space="preserve">    print("🎉 All download tests passed! The download functionality is working correctly.")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C:\Users\yuval\PycharmProjects\ArcSpatialDB\test_download_button.html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&lt;title&gt;Download Button Test&lt;/title&gt;</w:t>
        <w:br/>
        <w:t xml:space="preserve">    &lt;style&gt;</w:t>
        <w:br/>
        <w:t xml:space="preserve">        body {</w:t>
        <w:br/>
        <w:t xml:space="preserve">            font-family: 'Segoe UI', Tahoma, Geneva, Verdana, sans-serif;</w:t>
        <w:br/>
        <w:t xml:space="preserve">            margin: 20px;</w:t>
        <w:br/>
        <w:t xml:space="preserve">            background-color: #f4f7f6;</w:t>
        <w:br/>
        <w:t xml:space="preserve">            color: #333;</w:t>
        <w:br/>
        <w:t xml:space="preserve">            line-height: 1.6;</w:t>
        <w:br/>
        <w:t xml:space="preserve">        }</w:t>
        <w:br/>
        <w:br/>
        <w:t xml:space="preserve">        /* Download section styling */</w:t>
        <w:br/>
        <w:t xml:space="preserve">        .download-section {</w:t>
        <w:br/>
        <w:t xml:space="preserve">            background-color: #ffffff;</w:t>
        <w:br/>
        <w:t xml:space="preserve">            padding: 25px;</w:t>
        <w:br/>
        <w:t xml:space="preserve">            border-radius: 8px;</w:t>
        <w:br/>
        <w:t xml:space="preserve">            box-shadow: 0 4px 8px rgba(0, 0, 0, 0.1);</w:t>
        <w:br/>
        <w:t xml:space="preserve">            margin-bottom: 30px;</w:t>
        <w:br/>
        <w:t xml:space="preserve">            border-left: 4px solid #3498db;</w:t>
        <w:br/>
        <w:t xml:space="preserve">        }</w:t>
        <w:br/>
        <w:br/>
        <w:t xml:space="preserve">        .download-section h3 {</w:t>
        <w:br/>
        <w:t xml:space="preserve">            color: #2c3e50;</w:t>
        <w:br/>
        <w:t xml:space="preserve">            margin-top: 0;</w:t>
        <w:br/>
        <w:t xml:space="preserve">            margin-bottom: 10px;</w:t>
        <w:br/>
        <w:t xml:space="preserve">            border-bottom: none;</w:t>
        <w:br/>
        <w:t xml:space="preserve">        }</w:t>
        <w:br/>
        <w:br/>
        <w:t xml:space="preserve">        .download-section p {</w:t>
        <w:br/>
        <w:t xml:space="preserve">            margin-bottom: 20px;</w:t>
        <w:br/>
        <w:t xml:space="preserve">            color: #666;</w:t>
        <w:br/>
        <w:t xml:space="preserve">            font-style: normal;</w:t>
        <w:br/>
        <w:t xml:space="preserve">        }</w:t>
        <w:br/>
        <w:br/>
        <w:t xml:space="preserve">        .download-btn {</w:t>
        <w:br/>
        <w:t xml:space="preserve">            background-color: #27ae60;</w:t>
        <w:br/>
        <w:t xml:space="preserve">            color: white;</w:t>
        <w:br/>
        <w:t xml:space="preserve">            padding: 12px 24px;</w:t>
        <w:br/>
        <w:t xml:space="preserve">            border: none;</w:t>
        <w:br/>
        <w:t xml:space="preserve">            border-radius: 6px;</w:t>
        <w:br/>
        <w:t xml:space="preserve">            cursor: pointer;</w:t>
        <w:br/>
        <w:t xml:space="preserve">            font-size: 1em;</w:t>
        <w:br/>
        <w:t xml:space="preserve">            font-weight: bold;</w:t>
        <w:br/>
        <w:t xml:space="preserve">            transition: background-color 0.3s ease;</w:t>
        <w:br/>
        <w:t xml:space="preserve">            display: inline-flex;</w:t>
        <w:br/>
        <w:t xml:space="preserve">            align-items: center;</w:t>
        <w:br/>
        <w:t xml:space="preserve">            gap: 8px;</w:t>
        <w:br/>
        <w:t xml:space="preserve">        }</w:t>
        <w:br/>
        <w:br/>
        <w:t xml:space="preserve">        .download-btn:hover {</w:t>
        <w:br/>
        <w:t xml:space="preserve">            background-color: #219a52;</w:t>
        <w:br/>
        <w:t xml:space="preserve">        }</w:t>
        <w:br/>
        <w:br/>
        <w:t xml:space="preserve">        .download-btn:active {</w:t>
        <w:br/>
        <w:t xml:space="preserve">            transform: translateY(1px);</w:t>
        <w:br/>
        <w:t xml:space="preserve">        }</w:t>
        <w:br/>
        <w:br/>
        <w:t xml:space="preserve">        .download-status {</w:t>
        <w:br/>
        <w:t xml:space="preserve">            margin-top: 10px;</w:t>
        <w:br/>
        <w:t xml:space="preserve">            padding: 8px 12px;</w:t>
        <w:br/>
        <w:t xml:space="preserve">            border-radius: 4px;</w:t>
        <w:br/>
        <w:t xml:space="preserve">            font-size: 0.9em;</w:t>
        <w:br/>
        <w:t xml:space="preserve">            display: none;</w:t>
        <w:br/>
        <w:t xml:space="preserve">        }</w:t>
        <w:br/>
        <w:br/>
        <w:t xml:space="preserve">        .download-status.success {</w:t>
        <w:br/>
        <w:t xml:space="preserve">            background-color: #d4edda;</w:t>
        <w:br/>
        <w:t xml:space="preserve">            color: #155724;</w:t>
        <w:br/>
        <w:t xml:space="preserve">            border: 1px solid #c3e6cb;</w:t>
        <w:br/>
        <w:t xml:space="preserve">            display: block;</w:t>
        <w:br/>
        <w:t xml:space="preserve">        }</w:t>
        <w:br/>
        <w:br/>
        <w:t xml:space="preserve">        .download-status.error {</w:t>
        <w:br/>
        <w:t xml:space="preserve">            background-color: #f8d7da;</w:t>
        <w:br/>
        <w:t xml:space="preserve">            color: #721c24;</w:t>
        <w:br/>
        <w:t xml:space="preserve">            border: 1px solid #f5c6cb;</w:t>
        <w:br/>
        <w:t xml:space="preserve">            display: block;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&lt;h1&gt;Download Button Test&lt;/h1&gt;</w:t>
        <w:br/>
        <w:t xml:space="preserve">    </w:t>
        <w:br/>
        <w:t xml:space="preserve">    &lt;!-- Download db_manager.pyt button --&gt;</w:t>
        <w:br/>
        <w:t xml:space="preserve">    &lt;div class="download-section"&gt;</w:t>
        <w:br/>
        <w:t xml:space="preserve">        &lt;h3&gt;ArcGIS Pro Tool&lt;/h3&gt;</w:t>
        <w:br/>
        <w:t xml:space="preserve">        &lt;p&gt;Download the ArcGIS Pro toolbox for exporting layouts with automatic database integration:&lt;/p&gt;</w:t>
        <w:br/>
        <w:t xml:space="preserve">        &lt;button type="button" id="downloadDbManagerBtn" class="download-btn"&gt;</w:t>
        <w:br/>
        <w:t xml:space="preserve">            📥 Download db_manager.pyt</w:t>
        <w:br/>
        <w:t xml:space="preserve">        &lt;/button&gt;</w:t>
        <w:br/>
        <w:t xml:space="preserve">        &lt;div id="downloadStatus" class="download-status"&gt;&lt;/div&gt;</w:t>
        <w:br/>
        <w:t xml:space="preserve">    &lt;/div&gt;</w:t>
        <w:br/>
        <w:t xml:space="preserve">    </w:t>
        <w:br/>
        <w:t xml:space="preserve">    &lt;p&gt;If you can see a green download button above, the styling is working correctly.&lt;/p&gt;</w:t>
        <w:br/>
        <w:t xml:space="preserve">    </w:t>
        <w:br/>
        <w:t xml:space="preserve">    &lt;script&gt;</w:t>
        <w:br/>
        <w:t xml:space="preserve">        document.getElementById('downloadDbManagerBtn').addEventListener('click', function() {</w:t>
        <w:br/>
        <w:t xml:space="preserve">            alert('Download button clicked! This is just a test.');</w:t>
        <w:br/>
        <w:t xml:space="preserve">        });</w:t>
        <w:br/>
        <w:t xml:space="preserve">    &lt;/script&gt;</w:t>
        <w:br/>
        <w:t>&lt;/body&gt;</w:t>
        <w:br/>
        <w:t xml:space="preserve">&lt;/html&gt;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C:\Users\yuval\PycharmProjects\ArcSpatialDB\test_new_add_project.py</w:t>
      </w:r>
    </w:p>
    <w:p>
      <w:r>
        <w:t>#!/usr/bin/env python3</w:t>
        <w:br/>
        <w:t>"""</w:t>
        <w:br/>
        <w:t>Test script for the modified add_project endpoint (without UUID)</w:t>
        <w:br/>
        <w:t>"""</w:t>
        <w:br/>
        <w:br/>
        <w:t>import requests</w:t>
        <w:br/>
        <w:t>import json</w:t>
        <w:br/>
        <w:t>from datetime import datetime</w:t>
        <w:br/>
        <w:br/>
        <w:t># Configuration - update this to your server's URL</w:t>
        <w:br/>
        <w:t>API_BASE_URL = "http://localhost:5000"</w:t>
        <w:br/>
        <w:br/>
        <w:t>def test_add_project_without_uuid():</w:t>
        <w:br/>
        <w:t xml:space="preserve">    """Test adding a project without providing a UUID"""</w:t>
        <w:br/>
        <w:t xml:space="preserve">    print("🧪 Testing API: Add Project (without UUID)")</w:t>
        <w:br/>
        <w:t xml:space="preserve">    </w:t>
        <w:br/>
        <w:t xml:space="preserve">    # Test data (without UUID)</w:t>
        <w:br/>
        <w:t xml:space="preserve">    test_project_name = f"Test Project {datetime.now().strftime('%H:%M:%S')}"</w:t>
        <w:br/>
        <w:t xml:space="preserve">    </w:t>
        <w:br/>
        <w:t xml:space="preserve">    payload = {</w:t>
        <w:br/>
        <w:t xml:space="preserve">        "project_name": test_project_name,</w:t>
        <w:br/>
        <w:t xml:space="preserve">        "user_name": "test_user",</w:t>
        <w:br/>
        <w:t xml:space="preserve">        "date": datetime.now().strftime("%d-%m-%y"),</w:t>
        <w:br/>
        <w:t xml:space="preserve">        "file_location": f"sampleDataset/{test_project_name}",</w:t>
        <w:br/>
        <w:t xml:space="preserve">        "paper_size": "A3 (Portrait)",</w:t>
        <w:br/>
        <w:t xml:space="preserve">        "description": "Test project created via API without UUID",</w:t>
        <w:br/>
        <w:t xml:space="preserve">        "areas": [</w:t>
        <w:br/>
        <w:t xml:space="preserve">            {</w:t>
        <w:br/>
        <w:t xml:space="preserve">                "xmin": 100000,</w:t>
        <w:br/>
        <w:t xml:space="preserve">                "ymin": 200000,</w:t>
        <w:br/>
        <w:t xml:space="preserve">                "xmax": 110000,</w:t>
        <w:br/>
        <w:t xml:space="preserve">                "ymax": 210000,</w:t>
        <w:br/>
        <w:t xml:space="preserve">                "scale": "Scale: 1:50000"</w:t>
        <w:br/>
        <w:t xml:space="preserve">            }</w:t>
        <w:br/>
        <w:t xml:space="preserve">        ]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201:</w:t>
        <w:br/>
        <w:t xml:space="preserve">            data = response.json()</w:t>
        <w:br/>
        <w:t xml:space="preserve">            generated_uuid = data.get('uuid')</w:t>
        <w:br/>
        <w:t xml:space="preserve">            message = data.get('message')</w:t>
        <w:br/>
        <w:t xml:space="preserve">            print(f"✅ Project added successfully!")</w:t>
        <w:br/>
        <w:t xml:space="preserve">            print(f"Generated UUID: {generated_uuid}")</w:t>
        <w:br/>
        <w:t xml:space="preserve">            print(f"Message: {message}")</w:t>
        <w:br/>
        <w:t xml:space="preserve">            return generated_uuid</w:t>
        <w:br/>
        <w:t xml:space="preserve">        else:</w:t>
        <w:br/>
        <w:t xml:space="preserve">            print("❌ Failed to add project")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test_add_project_missing_fields():</w:t>
        <w:br/>
        <w:t xml:space="preserve">    """Test adding a project with missing required fields"""</w:t>
        <w:br/>
        <w:t xml:space="preserve">    print("\n🧪 Testing API: Add Project (missing required fields)")</w:t>
        <w:br/>
        <w:t xml:space="preserve">    </w:t>
        <w:br/>
        <w:t xml:space="preserve">    # Test data missing required fields</w:t>
        <w:br/>
        <w:t xml:space="preserve">    payload = {</w:t>
        <w:br/>
        <w:t xml:space="preserve">        "project_name": "Test Project Missing Fields",</w:t>
        <w:br/>
        <w:t xml:space="preserve">        # Missing user_name, date, etc.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400:</w:t>
        <w:br/>
        <w:t xml:space="preserve">            print("✅ Correctly rejected request with missing fields")</w:t>
        <w:br/>
        <w:t xml:space="preserve">            return True</w:t>
        <w:br/>
        <w:t xml:space="preserve">        else:</w:t>
        <w:br/>
        <w:t xml:space="preserve">            print("❌ Should have rejected request with missing fields")</w:t>
        <w:br/>
        <w:t xml:space="preserve">            return False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False</w:t>
        <w:br/>
        <w:br/>
        <w:t>def test_get_project_with_generated_uuid(uuid):</w:t>
        <w:br/>
        <w:t xml:space="preserve">    """Test retrieving a project using the generated UUID"""</w:t>
        <w:br/>
        <w:t xml:space="preserve">    if not uuid:</w:t>
        <w:br/>
        <w:t xml:space="preserve">        print("❌ No UUID provided for get test")</w:t>
        <w:br/>
        <w:t xml:space="preserve">        return False</w:t>
        <w:br/>
        <w:t xml:space="preserve">    </w:t>
        <w:br/>
        <w:t xml:space="preserve">    print(f"\n🧪 Testing API: Get Project with Generated UUID {uuid}")</w:t>
        <w:br/>
        <w:t xml:space="preserve">    </w:t>
        <w:br/>
        <w:t xml:space="preserve">    try:</w:t>
        <w:br/>
        <w:t xml:space="preserve">        response = requests.get(f"{API_BASE_URL}/api/get_project/{uuid}", timeout=10)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== 200:</w:t>
        <w:br/>
        <w:t xml:space="preserve">            project_data = response.json()</w:t>
        <w:br/>
        <w:t xml:space="preserve">            print("✅ Project retrieved successfully!")</w:t>
        <w:br/>
        <w:t xml:space="preserve">            print(f"Project Name: {project_data.get('project_name')}")</w:t>
        <w:br/>
        <w:t xml:space="preserve">            print(f"User: {project_data.get('user_name')}")</w:t>
        <w:br/>
        <w:t xml:space="preserve">            print(f"UUID: {project_data.get('uuid')}")</w:t>
        <w:br/>
        <w:t xml:space="preserve">            print(f"Areas: {len(project_data.get('areas', []))}")</w:t>
        <w:br/>
        <w:t xml:space="preserve">            return True</w:t>
        <w:br/>
        <w:t xml:space="preserve">        else:</w:t>
        <w:br/>
        <w:t xml:space="preserve">            print(f"❌ Failed to get project: {response.json()}")</w:t>
        <w:br/>
        <w:t xml:space="preserve">            return False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False</w:t>
        <w:br/>
        <w:br/>
        <w:t>def main():</w:t>
        <w:br/>
        <w:t xml:space="preserve">    """Run all tests"""</w:t>
        <w:br/>
        <w:t xml:space="preserve">    print("🚀 Starting Modified Add Project Tests")</w:t>
        <w:br/>
        <w:t xml:space="preserve">    print("=" * 60)</w:t>
        <w:br/>
        <w:t xml:space="preserve">    </w:t>
        <w:br/>
        <w:t xml:space="preserve">    # Test 1: Add project without UUID</w:t>
        <w:br/>
        <w:t xml:space="preserve">    print("\n1. Testing add project without UUID...")</w:t>
        <w:br/>
        <w:t xml:space="preserve">    generated_uuid = test_add_project_without_uuid()</w:t>
        <w:br/>
        <w:t xml:space="preserve">    if not generated_uuid:</w:t>
        <w:br/>
        <w:t xml:space="preserve">        print("❌ Add project without UUID test failed")</w:t>
        <w:br/>
        <w:t xml:space="preserve">        return</w:t>
        <w:br/>
        <w:t xml:space="preserve">    </w:t>
        <w:br/>
        <w:t xml:space="preserve">    # Test 2: Test missing fields validation</w:t>
        <w:br/>
        <w:t xml:space="preserve">    print("\n2. Testing missing fields validation...")</w:t>
        <w:br/>
        <w:t xml:space="preserve">    if not test_add_project_missing_fields():</w:t>
        <w:br/>
        <w:t xml:space="preserve">        print("❌ Missing fields validation test failed")</w:t>
        <w:br/>
        <w:t xml:space="preserve">        return</w:t>
        <w:br/>
        <w:t xml:space="preserve">    </w:t>
        <w:br/>
        <w:t xml:space="preserve">    # Test 3: Retrieve project with generated UUID</w:t>
        <w:br/>
        <w:t xml:space="preserve">    print("\n3. Testing retrieve project with generated UUID...")</w:t>
        <w:br/>
        <w:t xml:space="preserve">    if not test_get_project_with_generated_uuid(generated_uuid):</w:t>
        <w:br/>
        <w:t xml:space="preserve">        print("❌ Retrieve project test failed")</w:t>
        <w:br/>
        <w:t xml:space="preserve">        return</w:t>
        <w:br/>
        <w:t xml:space="preserve">    </w:t>
        <w:br/>
        <w:t xml:space="preserve">    print("\n" + "=" * 60)</w:t>
        <w:br/>
        <w:t xml:space="preserve">    print("🎉 All tests passed! Modified add_project endpoint is working correctly.")</w:t>
        <w:br/>
        <w:t xml:space="preserve">    print("=" * 60)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C:\Users\yuval\PycharmProjects\ArcSpatialDB\test_partial_name_search.py</w:t>
      </w:r>
    </w:p>
    <w:p>
      <w:r>
        <w:t>#!/usr/bin/env python3</w:t>
        <w:br/>
        <w:t>"""</w:t>
        <w:br/>
        <w:t>Test script for partial name search functionality</w:t>
        <w:br/>
        <w:t>"""</w:t>
        <w:br/>
        <w:br/>
        <w:t>import sys</w:t>
        <w:br/>
        <w:t>import os</w:t>
        <w:br/>
        <w:t>sys.path.append(os.path.dirname(os.path.abspath(__file__)))</w:t>
        <w:br/>
        <w:br/>
        <w:t>from flask import Flask</w:t>
        <w:br/>
        <w:t>from app import app, engine, projects_table</w:t>
        <w:br/>
        <w:t>from sqlalchemy import select</w:t>
        <w:br/>
        <w:t>import tempfile</w:t>
        <w:br/>
        <w:br/>
        <w:t>def test_partial_name_search():</w:t>
        <w:br/>
        <w:t xml:space="preserve">    """Test the partial name search functionality"""</w:t>
        <w:br/>
        <w:t xml:space="preserve">    </w:t>
        <w:br/>
        <w:t xml:space="preserve">    with app.test_client() as client:</w:t>
        <w:br/>
        <w:t xml:space="preserve">        # Test 1: Search with partial name</w:t>
        <w:br/>
        <w:t xml:space="preserve">        print("Testing partial name search...")</w:t>
        <w:br/>
        <w:t xml:space="preserve">        response = client.post('/', data={</w:t>
        <w:br/>
        <w:t xml:space="preserve">            'user_name_partial': 'john',</w:t>
        <w:br/>
        <w:t xml:space="preserve">            'uuid': '',</w:t>
        <w:br/>
        <w:t xml:space="preserve">            'paper_size': '',</w:t>
        <w:br/>
        <w:t xml:space="preserve">            'scale': '',</w:t>
        <w:br/>
        <w:t xml:space="preserve">            'date_from': '',</w:t>
        <w:br/>
        <w:t xml:space="preserve">            'date_to': ''</w:t>
        <w:br/>
        <w:t xml:space="preserve">        })</w:t>
        <w:br/>
        <w:t xml:space="preserve">        </w:t>
        <w:br/>
        <w:t xml:space="preserve">        print(f"Response status: {response.status_code}")</w:t>
        <w:br/>
        <w:t xml:space="preserve">        if response.status_code == 200:</w:t>
        <w:br/>
        <w:t xml:space="preserve">            print("✓ Partial name search form submission successful")</w:t>
        <w:br/>
        <w:t xml:space="preserve">        else:</w:t>
        <w:br/>
        <w:t xml:space="preserve">            print("✗ Partial name search form submission failed")</w:t>
        <w:br/>
        <w:t xml:space="preserve">        </w:t>
        <w:br/>
        <w:t xml:space="preserve">        # Test 2: Search with exact name from dropdown</w:t>
        <w:br/>
        <w:t xml:space="preserve">        print("\nTesting exact name search from dropdown...")</w:t>
        <w:br/>
        <w:t xml:space="preserve">        response = client.post('/', data={</w:t>
        <w:br/>
        <w:t xml:space="preserve">            'user_name': 'john_doe',  # Assuming this name exists</w:t>
        <w:br/>
        <w:t xml:space="preserve">            'uuid': '',</w:t>
        <w:br/>
        <w:t xml:space="preserve">            'paper_size': '',</w:t>
        <w:br/>
        <w:t xml:space="preserve">            'scale': '',</w:t>
        <w:br/>
        <w:t xml:space="preserve">            'date_from': '',</w:t>
        <w:br/>
        <w:t xml:space="preserve">            'date_to': ''</w:t>
        <w:br/>
        <w:t xml:space="preserve">        })</w:t>
        <w:br/>
        <w:t xml:space="preserve">        </w:t>
        <w:br/>
        <w:t xml:space="preserve">        print(f"Response status: {response.status_code}")</w:t>
        <w:br/>
        <w:t xml:space="preserve">        if response.status_code == 200:</w:t>
        <w:br/>
        <w:t xml:space="preserve">            print("✓ Exact name search form submission successful")</w:t>
        <w:br/>
        <w:t xml:space="preserve">        else:</w:t>
        <w:br/>
        <w:t xml:space="preserve">            print("✗ Exact name search form submission failed")</w:t>
        <w:br/>
        <w:t xml:space="preserve">        </w:t>
        <w:br/>
        <w:t xml:space="preserve">        # Test 3: Search with both partial and exact names</w:t>
        <w:br/>
        <w:t xml:space="preserve">        print("\nTesting combined partial and exact name search...")</w:t>
        <w:br/>
        <w:t xml:space="preserve">        response = client.post('/', data={</w:t>
        <w:br/>
        <w:t xml:space="preserve">            'user_name_partial': 'jane',</w:t>
        <w:br/>
        <w:t xml:space="preserve">            'user_name': 'john_doe',</w:t>
        <w:br/>
        <w:t xml:space="preserve">            'uuid': '',</w:t>
        <w:br/>
        <w:t xml:space="preserve">            'paper_size': '',</w:t>
        <w:br/>
        <w:t xml:space="preserve">            'scale': '',</w:t>
        <w:br/>
        <w:t xml:space="preserve">            'date_from': '',</w:t>
        <w:br/>
        <w:t xml:space="preserve">            'date_to': ''</w:t>
        <w:br/>
        <w:t xml:space="preserve">        })</w:t>
        <w:br/>
        <w:t xml:space="preserve">        </w:t>
        <w:br/>
        <w:t xml:space="preserve">        print(f"Response status: {response.status_code}")</w:t>
        <w:br/>
        <w:t xml:space="preserve">        if response.status_code == 200:</w:t>
        <w:br/>
        <w:t xml:space="preserve">            print("✓ Combined name search form submission successful")</w:t>
        <w:br/>
        <w:t xml:space="preserve">        else:</w:t>
        <w:br/>
        <w:t xml:space="preserve">            print("✗ Combined name search form submission failed")</w:t>
        <w:br/>
        <w:br/>
        <w:t>def test_database_query():</w:t>
        <w:br/>
        <w:t xml:space="preserve">    """Test the database query logic directly"""</w:t>
        <w:br/>
        <w:t xml:space="preserve">    </w:t>
        <w:br/>
        <w:t xml:space="preserve">    print("\nTesting database query logic...")</w:t>
        <w:br/>
        <w:t xml:space="preserve">    </w:t>
        <w:br/>
        <w:t xml:space="preserve">    with engine.connect() as conn:</w:t>
        <w:br/>
        <w:t xml:space="preserve">        # Get all user names in the database</w:t>
        <w:br/>
        <w:t xml:space="preserve">        result = conn.execute(select(projects_table.c.user_name).distinct())</w:t>
        <w:br/>
        <w:t xml:space="preserve">        user_names = [row[0] for row in result]</w:t>
        <w:br/>
        <w:t xml:space="preserve">        </w:t>
        <w:br/>
        <w:t xml:space="preserve">        print(f"Available user names in database: {user_names}")</w:t>
        <w:br/>
        <w:t xml:space="preserve">        </w:t>
        <w:br/>
        <w:t xml:space="preserve">        if user_names:</w:t>
        <w:br/>
        <w:t xml:space="preserve">            # Test partial search with first user name</w:t>
        <w:br/>
        <w:t xml:space="preserve">            test_name = user_names[0]</w:t>
        <w:br/>
        <w:t xml:space="preserve">            partial_search = test_name[:3]  # Take first 3 characters</w:t>
        <w:br/>
        <w:t xml:space="preserve">            </w:t>
        <w:br/>
        <w:t xml:space="preserve">            print(f"\nTesting partial search for '{partial_search}' (should match '{test_name}')")</w:t>
        <w:br/>
        <w:t xml:space="preserve">            </w:t>
        <w:br/>
        <w:t xml:space="preserve">            result = conn.execute(</w:t>
        <w:br/>
        <w:t xml:space="preserve">                select(projects_table.c.user_name)</w:t>
        <w:br/>
        <w:t xml:space="preserve">                .where(projects_table.c.user_name.ilike(f"{partial_search}%"))</w:t>
        <w:br/>
        <w:t xml:space="preserve">            )</w:t>
        <w:br/>
        <w:t xml:space="preserve">            </w:t>
        <w:br/>
        <w:t xml:space="preserve">            matches = [row[0] for row in result]</w:t>
        <w:br/>
        <w:t xml:space="preserve">            print(f"Matches found: {matches}")</w:t>
        <w:br/>
        <w:t xml:space="preserve">            </w:t>
        <w:br/>
        <w:t xml:space="preserve">            if test_name in matches:</w:t>
        <w:br/>
        <w:t xml:space="preserve">                print("✓ Partial search working correctly")</w:t>
        <w:br/>
        <w:t xml:space="preserve">            else:</w:t>
        <w:br/>
        <w:t xml:space="preserve">                print("✗ Partial search not working correctly")</w:t>
        <w:br/>
        <w:br/>
        <w:t>if __name__ == "__main__":</w:t>
        <w:br/>
        <w:t xml:space="preserve">    print("Testing Partial Name Search Functionality")</w:t>
        <w:br/>
        <w:t xml:space="preserve">    print("=" * 50)</w:t>
        <w:br/>
        <w:t xml:space="preserve">    </w:t>
        <w:br/>
        <w:t xml:space="preserve">    try:</w:t>
        <w:br/>
        <w:t xml:space="preserve">        test_partial_name_search()</w:t>
        <w:br/>
        <w:t xml:space="preserve">        test_database_query()</w:t>
        <w:br/>
        <w:t xml:space="preserve">        print("\n" + "=" * 50)</w:t>
        <w:br/>
        <w:t xml:space="preserve">        print("Test completed successfully!")</w:t>
        <w:br/>
        <w:t xml:space="preserve">    except Exception as e:</w:t>
        <w:br/>
        <w:t xml:space="preserve">        print(f"\nError during testing: {e}")</w:t>
        <w:br/>
        <w:t xml:space="preserve">        import traceback</w:t>
        <w:br/>
        <w:t xml:space="preserve">        traceback.print_exc()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C:\Users\yuval\PycharmProjects\ArcSpatialDB\test_uuid_function.py</w:t>
      </w:r>
    </w:p>
    <w:p>
      <w:r>
        <w:t>#!/usr/bin/env python3</w:t>
        <w:br/>
        <w:t>"""</w:t>
        <w:br/>
        <w:t>Test script for the reusable UUID generation function</w:t>
        <w:br/>
        <w:t>"""</w:t>
        <w:br/>
        <w:br/>
        <w:t>import requests</w:t>
        <w:br/>
        <w:t>import json</w:t>
        <w:br/>
        <w:t>from datetime import datetime</w:t>
        <w:br/>
        <w:br/>
        <w:t># Configuration - update this to your server's URL</w:t>
        <w:br/>
        <w:t>API_BASE_URL = "http://localhost:5000"</w:t>
        <w:br/>
        <w:br/>
        <w:t>def test_uuid_generation_function():</w:t>
        <w:br/>
        <w:t xml:space="preserve">    """Test the reusable UUID generation function via the API endpoint"""</w:t>
        <w:br/>
        <w:t xml:space="preserve">    print("🧪 Testing UUID Generation Function")</w:t>
        <w:br/>
        <w:t xml:space="preserve">    </w:t>
        <w:br/>
        <w:t xml:space="preserve">    try:</w:t>
        <w:br/>
        <w:t xml:space="preserve">        response = requests.post(f"{API_BASE_URL}/api/get_new_uuid",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200:</w:t>
        <w:br/>
        <w:t xml:space="preserve">            data = response.json()</w:t>
        <w:br/>
        <w:t xml:space="preserve">            generated_uuid = data.get('uuid')</w:t>
        <w:br/>
        <w:t xml:space="preserve">            print(f"✅ UUID generated successfully!")</w:t>
        <w:br/>
        <w:t xml:space="preserve">            print(f"Generated UUID: {generated_uuid}")</w:t>
        <w:br/>
        <w:t xml:space="preserve">            return generated_uuid</w:t>
        <w:br/>
        <w:t xml:space="preserve">        else:</w:t>
        <w:br/>
        <w:t xml:space="preserve">            print("❌ Failed to generate UUID")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test_add_project_with_uuid_function():</w:t>
        <w:br/>
        <w:t xml:space="preserve">    """Test adding a project using the UUID generation function"""</w:t>
        <w:br/>
        <w:t xml:space="preserve">    print("\n🧪 Testing Add Project with UUID Generation Function")</w:t>
        <w:br/>
        <w:t xml:space="preserve">    </w:t>
        <w:br/>
        <w:t xml:space="preserve">    # Test data (without UUID - it should be generated automatically)</w:t>
        <w:br/>
        <w:t xml:space="preserve">    test_project_name = f"Test Project UUID Function {datetime.now().strftime('%H:%M:%S')}"</w:t>
        <w:br/>
        <w:t xml:space="preserve">    </w:t>
        <w:br/>
        <w:t xml:space="preserve">    payload = {</w:t>
        <w:br/>
        <w:t xml:space="preserve">        "project_name": test_project_name,</w:t>
        <w:br/>
        <w:t xml:space="preserve">        "user_name": "test_user_uuid_function",</w:t>
        <w:br/>
        <w:t xml:space="preserve">        "date": datetime.now().strftime("%d-%m-%y"),</w:t>
        <w:br/>
        <w:t xml:space="preserve">        "file_location": f"sampleDataset/{test_project_name}",</w:t>
        <w:br/>
        <w:t xml:space="preserve">        "paper_size": "A3 (Portrait)",</w:t>
        <w:br/>
        <w:t xml:space="preserve">        "description": "Test project created using the reusable UUID generation function",</w:t>
        <w:br/>
        <w:t xml:space="preserve">        "areas": [</w:t>
        <w:br/>
        <w:t xml:space="preserve">            {</w:t>
        <w:br/>
        <w:t xml:space="preserve">                "xmin": 100000,</w:t>
        <w:br/>
        <w:t xml:space="preserve">                "ymin": 200000,</w:t>
        <w:br/>
        <w:t xml:space="preserve">                "xmax": 110000,</w:t>
        <w:br/>
        <w:t xml:space="preserve">                "ymax": 210000,</w:t>
        <w:br/>
        <w:t xml:space="preserve">                "scale": "Scale: 1:50000"</w:t>
        <w:br/>
        <w:t xml:space="preserve">            }</w:t>
        <w:br/>
        <w:t xml:space="preserve">        ]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201:</w:t>
        <w:br/>
        <w:t xml:space="preserve">            data = response.json()</w:t>
        <w:br/>
        <w:t xml:space="preserve">            generated_uuid = data.get('uuid')</w:t>
        <w:br/>
        <w:t xml:space="preserve">            message = data.get('message')</w:t>
        <w:br/>
        <w:t xml:space="preserve">            print(f"✅ Project added successfully!")</w:t>
        <w:br/>
        <w:t xml:space="preserve">            print(f"Generated UUID: {generated_uuid}")</w:t>
        <w:br/>
        <w:t xml:space="preserve">            print(f"Message: {message}")</w:t>
        <w:br/>
        <w:t xml:space="preserve">            return generated_uuid</w:t>
        <w:br/>
        <w:t xml:space="preserve">        else:</w:t>
        <w:br/>
        <w:t xml:space="preserve">            print("❌ Failed to add project")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test_multiple_uuid_generation():</w:t>
        <w:br/>
        <w:t xml:space="preserve">    """Test generating multiple UUIDs to ensure they're unique"""</w:t>
        <w:br/>
        <w:t xml:space="preserve">    print("\n🧪 Testing Multiple UUID Generation (Uniqueness)")</w:t>
        <w:br/>
        <w:t xml:space="preserve">    </w:t>
        <w:br/>
        <w:t xml:space="preserve">    uuids = set()</w:t>
        <w:br/>
        <w:t xml:space="preserve">    num_tests = 5</w:t>
        <w:br/>
        <w:t xml:space="preserve">    </w:t>
        <w:br/>
        <w:t xml:space="preserve">    for i in range(num_tests):</w:t>
        <w:br/>
        <w:t xml:space="preserve">        print(f"\nGenerating UUID {i+1}/{num_tests}...")</w:t>
        <w:br/>
        <w:t xml:space="preserve">        uuid = test_uuid_generation_function()</w:t>
        <w:br/>
        <w:t xml:space="preserve">        </w:t>
        <w:br/>
        <w:t xml:space="preserve">        if uuid:</w:t>
        <w:br/>
        <w:t xml:space="preserve">            if uuid in uuids:</w:t>
        <w:br/>
        <w:t xml:space="preserve">                print(f"❌ Duplicate UUID detected: {uuid}")</w:t>
        <w:br/>
        <w:t xml:space="preserve">                return False</w:t>
        <w:br/>
        <w:t xml:space="preserve">            else:</w:t>
        <w:br/>
        <w:t xml:space="preserve">                uuids.add(uuid)</w:t>
        <w:br/>
        <w:t xml:space="preserve">                print(f"✅ UUID {uuid} is unique")</w:t>
        <w:br/>
        <w:t xml:space="preserve">        else:</w:t>
        <w:br/>
        <w:t xml:space="preserve">            print("❌ Failed to generate UUID")</w:t>
        <w:br/>
        <w:t xml:space="preserve">            return False</w:t>
        <w:br/>
        <w:t xml:space="preserve">    </w:t>
        <w:br/>
        <w:t xml:space="preserve">    print(f"\n✅ All {num_tests} UUIDs are unique!")</w:t>
        <w:br/>
        <w:t xml:space="preserve">    print(f"Generated UUIDs: {sorted(uuids)}")</w:t>
        <w:br/>
        <w:t xml:space="preserve">    return True</w:t>
        <w:br/>
        <w:br/>
        <w:t>def test_uuid_format():</w:t>
        <w:br/>
        <w:t xml:space="preserve">    """Test that generated UUIDs have the correct format"""</w:t>
        <w:br/>
        <w:t xml:space="preserve">    print("\n🧪 Testing UUID Format")</w:t>
        <w:br/>
        <w:t xml:space="preserve">    </w:t>
        <w:br/>
        <w:t xml:space="preserve">    uuid = test_uuid_generation_function()</w:t>
        <w:br/>
        <w:t xml:space="preserve">    </w:t>
        <w:br/>
        <w:t xml:space="preserve">    if uuid:</w:t>
        <w:br/>
        <w:t xml:space="preserve">        # Check if UUID follows the standard UUID v4 format</w:t>
        <w:br/>
        <w:t xml:space="preserve">        import re</w:t>
        <w:br/>
        <w:t xml:space="preserve">        uuid_pattern = r'^[0-9a-f]{8}-[0-9a-f]{4}-4[0-9a-f]{3}-[89ab][0-9a-f]{3}-[0-9a-f]{12}$'</w:t>
        <w:br/>
        <w:t xml:space="preserve">        </w:t>
        <w:br/>
        <w:t xml:space="preserve">        if re.match(uuid_pattern, uuid.lower()):</w:t>
        <w:br/>
        <w:t xml:space="preserve">            print("✅ UUID format is valid (UUID v4)")</w:t>
        <w:br/>
        <w:t xml:space="preserve">            print(f"UUID: {uuid}")</w:t>
        <w:br/>
        <w:t xml:space="preserve">            return True</w:t>
        <w:br/>
        <w:t xml:space="preserve">        else:</w:t>
        <w:br/>
        <w:t xml:space="preserve">            print(f"❌ UUID format is invalid: {uuid}")</w:t>
        <w:br/>
        <w:t xml:space="preserve">            return False</w:t>
        <w:br/>
        <w:t xml:space="preserve">    else:</w:t>
        <w:br/>
        <w:t xml:space="preserve">        print("❌ Failed to generate UUID for format testing")</w:t>
        <w:br/>
        <w:t xml:space="preserve">        return False</w:t>
        <w:br/>
        <w:br/>
        <w:t>def main():</w:t>
        <w:br/>
        <w:t xml:space="preserve">    print("🚀 Starting UUID Function Tests")</w:t>
        <w:br/>
        <w:t xml:space="preserve">    print("=" * 50)</w:t>
        <w:br/>
        <w:t xml:space="preserve">    </w:t>
        <w:br/>
        <w:t xml:space="preserve">    # Test 1: Basic UUID generation function</w:t>
        <w:br/>
        <w:t xml:space="preserve">    print("\n1. Testing basic UUID generation function...")</w:t>
        <w:br/>
        <w:t xml:space="preserve">    if not test_uuid_generation_function():</w:t>
        <w:br/>
        <w:t xml:space="preserve">        print("❌ Basic UUID generation function test failed")</w:t>
        <w:br/>
        <w:t xml:space="preserve">        return</w:t>
        <w:br/>
        <w:t xml:space="preserve">    </w:t>
        <w:br/>
        <w:t xml:space="preserve">    # Test 2: Add project using UUID generation function</w:t>
        <w:br/>
        <w:t xml:space="preserve">    print("\n2. Testing add project with UUID generation function...")</w:t>
        <w:br/>
        <w:t xml:space="preserve">    project_uuid = test_add_project_with_uuid_function()</w:t>
        <w:br/>
        <w:t xml:space="preserve">    if not project_uuid:</w:t>
        <w:br/>
        <w:t xml:space="preserve">        print("❌ Add project with UUID generation function test failed")</w:t>
        <w:br/>
        <w:t xml:space="preserve">        return</w:t>
        <w:br/>
        <w:t xml:space="preserve">    </w:t>
        <w:br/>
        <w:t xml:space="preserve">    # Test 3: Multiple UUID generation (uniqueness)</w:t>
        <w:br/>
        <w:t xml:space="preserve">    print("\n3. Testing multiple UUID generation...")</w:t>
        <w:br/>
        <w:t xml:space="preserve">    if not test_multiple_uuid_generation():</w:t>
        <w:br/>
        <w:t xml:space="preserve">        print("❌ Multiple UUID generation test failed")</w:t>
        <w:br/>
        <w:t xml:space="preserve">        return</w:t>
        <w:br/>
        <w:t xml:space="preserve">    </w:t>
        <w:br/>
        <w:t xml:space="preserve">    # Test 4: UUID format validation</w:t>
        <w:br/>
        <w:t xml:space="preserve">    print("\n4. Testing UUID format...")</w:t>
        <w:br/>
        <w:t xml:space="preserve">    if not test_uuid_format():</w:t>
        <w:br/>
        <w:t xml:space="preserve">        print("❌ UUID format test failed")</w:t>
        <w:br/>
        <w:t xml:space="preserve">        return</w:t>
        <w:br/>
        <w:t xml:space="preserve">    </w:t>
        <w:br/>
        <w:t xml:space="preserve">    print("\n" + "=" * 50)</w:t>
        <w:br/>
        <w:t xml:space="preserve">    print("🎉 All tests passed! The reusable UUID generation function is working correctly.")</w:t>
        <w:br/>
        <w:t xml:space="preserve">    print(f"✅ Project UUID from add_project: {project_uuid}")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C:\Users\yuval\PycharmProjects\ArcSpatialDB\test_uuid_generation.py</w:t>
      </w:r>
    </w:p>
    <w:p>
      <w:r>
        <w:t>#!/usr/bin/env python3</w:t>
        <w:br/>
        <w:t>"""</w:t>
        <w:br/>
        <w:t>Test script for the new UUID generation endpoint</w:t>
        <w:br/>
        <w:t>"""</w:t>
        <w:br/>
        <w:br/>
        <w:t>import requests</w:t>
        <w:br/>
        <w:t>import json</w:t>
        <w:br/>
        <w:t>import time</w:t>
        <w:br/>
        <w:br/>
        <w:t># Configuration - update this to your server's URL</w:t>
        <w:br/>
        <w:t>API_BASE_URL = "http://localhost:5000"  # Change to your server URL</w:t>
        <w:br/>
        <w:br/>
        <w:t>def test_get_new_uuid():</w:t>
        <w:br/>
        <w:t xml:space="preserve">    """Test the new UUID generation endpoint"""</w:t>
        <w:br/>
        <w:t xml:space="preserve">    print("🧪 Testing API: Get New UUID")</w:t>
        <w:br/>
        <w:t xml:space="preserve">    </w:t>
        <w:br/>
        <w:t xml:space="preserve">    try:</w:t>
        <w:br/>
        <w:t xml:space="preserve">        response = requests.post(f"{API_BASE_URL}/api/get_new_uuid",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200:</w:t>
        <w:br/>
        <w:t xml:space="preserve">            data = response.json()</w:t>
        <w:br/>
        <w:t xml:space="preserve">            new_uuid = data.get('uuid')</w:t>
        <w:br/>
        <w:t xml:space="preserve">            message = data.get('message')</w:t>
        <w:br/>
        <w:t xml:space="preserve">            print(f"✅ UUID generated successfully!")</w:t>
        <w:br/>
        <w:t xml:space="preserve">            print(f"Generated UUID: {new_uuid}")</w:t>
        <w:br/>
        <w:t xml:space="preserve">            print(f"Message: {message}")</w:t>
        <w:br/>
        <w:t xml:space="preserve">            return new_uuid</w:t>
        <w:br/>
        <w:t xml:space="preserve">        else:</w:t>
        <w:br/>
        <w:t xml:space="preserve">            print("❌ Failed to generate UUID")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test_multiple_uuids():</w:t>
        <w:br/>
        <w:t xml:space="preserve">    """Test generating multiple UUIDs to ensure they're unique"""</w:t>
        <w:br/>
        <w:t xml:space="preserve">    print("\n🧪 Testing Multiple UUID Generation")</w:t>
        <w:br/>
        <w:t xml:space="preserve">    </w:t>
        <w:br/>
        <w:t xml:space="preserve">    uuids = set()</w:t>
        <w:br/>
        <w:t xml:space="preserve">    num_tests = 5</w:t>
        <w:br/>
        <w:t xml:space="preserve">    </w:t>
        <w:br/>
        <w:t xml:space="preserve">    for i in range(num_tests):</w:t>
        <w:br/>
        <w:t xml:space="preserve">        print(f"\n--- Test {i+1}/{num_tests} ---")</w:t>
        <w:br/>
        <w:t xml:space="preserve">        new_uuid = test_get_new_uuid()</w:t>
        <w:br/>
        <w:t xml:space="preserve">        </w:t>
        <w:br/>
        <w:t xml:space="preserve">        if new_uuid:</w:t>
        <w:br/>
        <w:t xml:space="preserve">            if new_uuid in uuids:</w:t>
        <w:br/>
        <w:t xml:space="preserve">                print(f"❌ Duplicate UUID detected: {new_uuid}")</w:t>
        <w:br/>
        <w:t xml:space="preserve">                return False</w:t>
        <w:br/>
        <w:t xml:space="preserve">            else:</w:t>
        <w:br/>
        <w:t xml:space="preserve">                uuids.add(new_uuid)</w:t>
        <w:br/>
        <w:t xml:space="preserve">                print(f"✅ UUID {new_uuid} is unique")</w:t>
        <w:br/>
        <w:t xml:space="preserve">        else:</w:t>
        <w:br/>
        <w:t xml:space="preserve">            print("❌ Failed to generate UUID")</w:t>
        <w:br/>
        <w:t xml:space="preserve">            return False</w:t>
        <w:br/>
        <w:t xml:space="preserve">        </w:t>
        <w:br/>
        <w:t xml:space="preserve">        # Small delay between requests</w:t>
        <w:br/>
        <w:t xml:space="preserve">        time.sleep(0.5)</w:t>
        <w:br/>
        <w:t xml:space="preserve">    </w:t>
        <w:br/>
        <w:t xml:space="preserve">    print(f"\n✅ All {num_tests} UUIDs are unique!")</w:t>
        <w:br/>
        <w:t xml:space="preserve">    print(f"Generated UUIDs: {sorted(uuids)}")</w:t>
        <w:br/>
        <w:t xml:space="preserve">    return True</w:t>
        <w:br/>
        <w:br/>
        <w:t>def test_uuid_format():</w:t>
        <w:br/>
        <w:t xml:space="preserve">    """Test that generated UUIDs have the correct format"""</w:t>
        <w:br/>
        <w:t xml:space="preserve">    print("\n🧪 Testing UUID Format")</w:t>
        <w:br/>
        <w:t xml:space="preserve">    </w:t>
        <w:br/>
        <w:t xml:space="preserve">    new_uuid = test_get_new_uuid()</w:t>
        <w:br/>
        <w:t xml:space="preserve">    </w:t>
        <w:br/>
        <w:t xml:space="preserve">    if new_uuid:</w:t>
        <w:br/>
        <w:t xml:space="preserve">        # Check if UUID is exactly 8 characters long</w:t>
        <w:br/>
        <w:t xml:space="preserve">        if len(new_uuid) == 8:</w:t>
        <w:br/>
        <w:t xml:space="preserve">            print("✅ UUID length is correct (8 characters)")</w:t>
        <w:br/>
        <w:t xml:space="preserve">        else:</w:t>
        <w:br/>
        <w:t xml:space="preserve">            print(f"❌ UUID length is incorrect: {len(new_uuid)} characters (expected 8)")</w:t>
        <w:br/>
        <w:t xml:space="preserve">            return False</w:t>
        <w:br/>
        <w:t xml:space="preserve">        </w:t>
        <w:br/>
        <w:t xml:space="preserve">        # Check if UUID contains only hexadecimal characters</w:t>
        <w:br/>
        <w:t xml:space="preserve">        if all(c in '0123456789abcdef' for c in new_uuid.lower()):</w:t>
        <w:br/>
        <w:t xml:space="preserve">            print("✅ UUID contains only hexadecimal characters")</w:t>
        <w:br/>
        <w:t xml:space="preserve">        else:</w:t>
        <w:br/>
        <w:t xml:space="preserve">            print(f"❌ UUID contains invalid characters: {new_uuid}")</w:t>
        <w:br/>
        <w:t xml:space="preserve">            return False</w:t>
        <w:br/>
        <w:t xml:space="preserve">        </w:t>
        <w:br/>
        <w:t xml:space="preserve">        print(f"✅ UUID format is valid: {new_uuid}")</w:t>
        <w:br/>
        <w:t xml:space="preserve">        return True</w:t>
        <w:br/>
        <w:t xml:space="preserve">    else:</w:t>
        <w:br/>
        <w:t xml:space="preserve">        print("❌ Failed to generate UUID for format testing")</w:t>
        <w:br/>
        <w:t xml:space="preserve">        return False</w:t>
        <w:br/>
        <w:br/>
        <w:t>def main():</w:t>
        <w:br/>
        <w:t xml:space="preserve">    """Run all tests"""</w:t>
        <w:br/>
        <w:t xml:space="preserve">    print("🚀 Starting UUID Generation Tests")</w:t>
        <w:br/>
        <w:t xml:space="preserve">    print("=" * 50)</w:t>
        <w:br/>
        <w:t xml:space="preserve">    </w:t>
        <w:br/>
        <w:t xml:space="preserve">    # Test 1: Basic UUID generation</w:t>
        <w:br/>
        <w:t xml:space="preserve">    print("\n1. Testing basic UUID generation...")</w:t>
        <w:br/>
        <w:t xml:space="preserve">    if not test_get_new_uuid():</w:t>
        <w:br/>
        <w:t xml:space="preserve">        print("❌ Basic UUID generation test failed")</w:t>
        <w:br/>
        <w:t xml:space="preserve">        return</w:t>
        <w:br/>
        <w:t xml:space="preserve">    </w:t>
        <w:br/>
        <w:t xml:space="preserve">    # Test 2: Multiple UUID generation (uniqueness)</w:t>
        <w:br/>
        <w:t xml:space="preserve">    print("\n2. Testing multiple UUID generation...")</w:t>
        <w:br/>
        <w:t xml:space="preserve">    if not test_multiple_uuids():</w:t>
        <w:br/>
        <w:t xml:space="preserve">        print("❌ Multiple UUID generation test failed")</w:t>
        <w:br/>
        <w:t xml:space="preserve">        return</w:t>
        <w:br/>
        <w:t xml:space="preserve">    </w:t>
        <w:br/>
        <w:t xml:space="preserve">    # Test 3: UUID format validation</w:t>
        <w:br/>
        <w:t xml:space="preserve">    print("\n3. Testing UUID format...")</w:t>
        <w:br/>
        <w:t xml:space="preserve">    if not test_uuid_format():</w:t>
        <w:br/>
        <w:t xml:space="preserve">        print("❌ UUID format test failed")</w:t>
        <w:br/>
        <w:t xml:space="preserve">        return</w:t>
        <w:br/>
        <w:t xml:space="preserve">    </w:t>
        <w:br/>
        <w:t xml:space="preserve">    print("\n" + "=" * 50)</w:t>
        <w:br/>
        <w:t xml:space="preserve">    print("🎉 All tests passed! UUID generation endpoint is working correctly.")</w:t>
        <w:br/>
        <w:t xml:space="preserve">    print("=" * 50)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C:\Users\yuval\PycharmProjects\ArcSpatialDB\test_uuid_generation_fixed.py</w:t>
      </w:r>
    </w:p>
    <w:p>
      <w:r>
        <w:t>#!/usr/bin/env python3</w:t>
        <w:br/>
        <w:t>"""</w:t>
        <w:br/>
        <w:t>Test script for the updated add_project endpoint with automatic UUID generation</w:t>
        <w:br/>
        <w:t>"""</w:t>
        <w:br/>
        <w:br/>
        <w:t>import requests</w:t>
        <w:br/>
        <w:t>import json</w:t>
        <w:br/>
        <w:t>from datetime import datetime</w:t>
        <w:br/>
        <w:br/>
        <w:t># Configuration - update this to your server's URL</w:t>
        <w:br/>
        <w:t>API_BASE_URL = "http://localhost:5000"</w:t>
        <w:br/>
        <w:br/>
        <w:t>def test_add_project_without_uuid():</w:t>
        <w:br/>
        <w:t xml:space="preserve">    """Test adding a project without providing a UUID"""</w:t>
        <w:br/>
        <w:t xml:space="preserve">    print("🧪 Testing API: Add Project (without UUID)")</w:t>
        <w:br/>
        <w:t xml:space="preserve">    </w:t>
        <w:br/>
        <w:t xml:space="preserve">    # Test data (without UUID)</w:t>
        <w:br/>
        <w:t xml:space="preserve">    test_project_name = f"Test Project {datetime.now().strftime('%H:%M:%S')}"</w:t>
        <w:br/>
        <w:t xml:space="preserve">    </w:t>
        <w:br/>
        <w:t xml:space="preserve">    payload = {</w:t>
        <w:br/>
        <w:t xml:space="preserve">        "project_name": test_project_name,</w:t>
        <w:br/>
        <w:t xml:space="preserve">        "user_name": "test_user",</w:t>
        <w:br/>
        <w:t xml:space="preserve">        "date": datetime.now().strftime("%d-%m-%y"),</w:t>
        <w:br/>
        <w:t xml:space="preserve">        "file_location": f"sampleDataset/{test_project_name}",</w:t>
        <w:br/>
        <w:t xml:space="preserve">        "paper_size": "A3 (Portrait)",</w:t>
        <w:br/>
        <w:t xml:space="preserve">        "description": "Test project created via API with auto-generated UUID",</w:t>
        <w:br/>
        <w:t xml:space="preserve">        "areas": [</w:t>
        <w:br/>
        <w:t xml:space="preserve">            {</w:t>
        <w:br/>
        <w:t xml:space="preserve">                "xmin": 100000,</w:t>
        <w:br/>
        <w:t xml:space="preserve">                "ymin": 200000,</w:t>
        <w:br/>
        <w:t xml:space="preserve">                "xmax": 110000,</w:t>
        <w:br/>
        <w:t xml:space="preserve">                "ymax": 210000,</w:t>
        <w:br/>
        <w:t xml:space="preserve">                "scale": "Scale: 1:50000"</w:t>
        <w:br/>
        <w:t xml:space="preserve">            }</w:t>
        <w:br/>
        <w:t xml:space="preserve">        ]</w:t>
        <w:br/>
        <w:t xml:space="preserve">    }</w:t>
        <w:br/>
        <w:t xml:space="preserve">    </w:t>
        <w:br/>
        <w:t xml:space="preserve">    try:</w:t>
        <w:br/>
        <w:t xml:space="preserve">        response = requests.post(f"{API_BASE_URL}/api/add_project", json=payload,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201:</w:t>
        <w:br/>
        <w:t xml:space="preserve">            data = response.json()</w:t>
        <w:br/>
        <w:t xml:space="preserve">            generated_uuid = data.get('uuid')</w:t>
        <w:br/>
        <w:t xml:space="preserve">            message = data.get('message')</w:t>
        <w:br/>
        <w:t xml:space="preserve">            print(f"✅ Project added successfully!")</w:t>
        <w:br/>
        <w:t xml:space="preserve">            print(f"Generated UUID: {generated_uuid}")</w:t>
        <w:br/>
        <w:t xml:space="preserve">            print(f"Message: {message}")</w:t>
        <w:br/>
        <w:t xml:space="preserve">            return generated_uuid</w:t>
        <w:br/>
        <w:t xml:space="preserve">        else:</w:t>
        <w:br/>
        <w:t xml:space="preserve">            print("❌ Failed to add project")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test_get_new_uuid_endpoint():</w:t>
        <w:br/>
        <w:t xml:space="preserve">    """Test the separate UUID generation endpoint"""</w:t>
        <w:br/>
        <w:t xml:space="preserve">    print("\n🧪 Testing API: Get New UUID Endpoint")</w:t>
        <w:br/>
        <w:t xml:space="preserve">    </w:t>
        <w:br/>
        <w:t xml:space="preserve">    try:</w:t>
        <w:br/>
        <w:t xml:space="preserve">        response = requests.post(f"{API_BASE_URL}/api/get_new_uuid", timeout=10)</w:t>
        <w:br/>
        <w:t xml:space="preserve">        </w:t>
        <w:br/>
        <w:t xml:space="preserve">        print(f"Status Code: {response.status_code}")</w:t>
        <w:br/>
        <w:t xml:space="preserve">        print(f"Response: {response.json()}")</w:t>
        <w:br/>
        <w:t xml:space="preserve">        </w:t>
        <w:br/>
        <w:t xml:space="preserve">        if response.status_code == 200:</w:t>
        <w:br/>
        <w:t xml:space="preserve">            data = response.json()</w:t>
        <w:br/>
        <w:t xml:space="preserve">            generated_uuid = data.get('uuid')</w:t>
        <w:br/>
        <w:t xml:space="preserve">            print(f"✅ UUID generated successfully!")</w:t>
        <w:br/>
        <w:t xml:space="preserve">            print(f"Generated UUID: {generated_uuid}")</w:t>
        <w:br/>
        <w:t xml:space="preserve">            return generated_uuid</w:t>
        <w:br/>
        <w:t xml:space="preserve">        else:</w:t>
        <w:br/>
        <w:t xml:space="preserve">            print("❌ Failed to generate UUID")</w:t>
        <w:br/>
        <w:t xml:space="preserve">            return None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None</w:t>
        <w:br/>
        <w:br/>
        <w:t>def test_get_project_with_generated_uuid(uuid):</w:t>
        <w:br/>
        <w:t xml:space="preserve">    """Test retrieving a project using the generated UUID"""</w:t>
        <w:br/>
        <w:t xml:space="preserve">    if not uuid:</w:t>
        <w:br/>
        <w:t xml:space="preserve">        print("❌ No UUID provided for get test")</w:t>
        <w:br/>
        <w:t xml:space="preserve">        return False</w:t>
        <w:br/>
        <w:t xml:space="preserve">    </w:t>
        <w:br/>
        <w:t xml:space="preserve">    print(f"\n🧪 Testing API: Get Project with Generated UUID {uuid}")</w:t>
        <w:br/>
        <w:t xml:space="preserve">    </w:t>
        <w:br/>
        <w:t xml:space="preserve">    try:</w:t>
        <w:br/>
        <w:t xml:space="preserve">        response = requests.get(f"{API_BASE_URL}/api/get_project/{uuid}", timeout=10)</w:t>
        <w:br/>
        <w:t xml:space="preserve">        </w:t>
        <w:br/>
        <w:t xml:space="preserve">        print(f"Status Code: {response.status_code}")</w:t>
        <w:br/>
        <w:t xml:space="preserve">        </w:t>
        <w:br/>
        <w:t xml:space="preserve">        if response.status_code == 200:</w:t>
        <w:br/>
        <w:t xml:space="preserve">            project_data = response.json()</w:t>
        <w:br/>
        <w:t xml:space="preserve">            print("✅ Project retrieved successfully!")</w:t>
        <w:br/>
        <w:t xml:space="preserve">            print(f"Project Name: {project_data.get('project_name')}")</w:t>
        <w:br/>
        <w:t xml:space="preserve">            print(f"User: {project_data.get('user_name')}")</w:t>
        <w:br/>
        <w:t xml:space="preserve">            print(f"UUID: {project_data.get('uuid')}")</w:t>
        <w:br/>
        <w:t xml:space="preserve">            print(f"Areas: {len(project_data.get('areas', []))}")</w:t>
        <w:br/>
        <w:t xml:space="preserve">            return True</w:t>
        <w:br/>
        <w:t xml:space="preserve">        else:</w:t>
        <w:br/>
        <w:t xml:space="preserve">            print(f"❌ Failed to get project: {response.json()}")</w:t>
        <w:br/>
        <w:t xml:space="preserve">            return False</w:t>
        <w:br/>
        <w:t xml:space="preserve">            </w:t>
        <w:br/>
        <w:t xml:space="preserve">    except requests.exceptions.RequestException as e:</w:t>
        <w:br/>
        <w:t xml:space="preserve">        print(f"❌ Request failed: {e}")</w:t>
        <w:br/>
        <w:t xml:space="preserve">        return False</w:t>
        <w:br/>
        <w:br/>
        <w:t>def main():</w:t>
        <w:br/>
        <w:t xml:space="preserve">    print("🚀 Starting UUID Generation Tests")</w:t>
        <w:br/>
        <w:t xml:space="preserve">    print("=" * 50)</w:t>
        <w:br/>
        <w:t xml:space="preserve">    </w:t>
        <w:br/>
        <w:t xml:space="preserve">    # Test 1: Add project without UUID (should generate one automatically)</w:t>
        <w:br/>
        <w:t xml:space="preserve">    print("\n1. Testing add project without UUID...")</w:t>
        <w:br/>
        <w:t xml:space="preserve">    generated_uuid = test_add_project_without_uuid()</w:t>
        <w:br/>
        <w:t xml:space="preserve">    if not generated_uuid:</w:t>
        <w:br/>
        <w:t xml:space="preserve">        print("❌ Add project without UUID test failed")</w:t>
        <w:br/>
        <w:t xml:space="preserve">        return</w:t>
        <w:br/>
        <w:t xml:space="preserve">    </w:t>
        <w:br/>
        <w:t xml:space="preserve">    # Test 2: Get project with generated UUID</w:t>
        <w:br/>
        <w:t xml:space="preserve">    print("\n2. Testing retrieve project with generated UUID...")</w:t>
        <w:br/>
        <w:t xml:space="preserve">    if not test_get_project_with_generated_uuid(generated_uuid):</w:t>
        <w:br/>
        <w:t xml:space="preserve">        print("❌ Get project with generated UUID test failed")</w:t>
        <w:br/>
        <w:t xml:space="preserve">        return</w:t>
        <w:br/>
        <w:t xml:space="preserve">    </w:t>
        <w:br/>
        <w:t xml:space="preserve">    # Test 3: Test separate UUID generation endpoint</w:t>
        <w:br/>
        <w:t xml:space="preserve">    print("\n3. Testing separate UUID generation endpoint...")</w:t>
        <w:br/>
        <w:t xml:space="preserve">    separate_uuid = test_get_new_uuid_endpoint()</w:t>
        <w:br/>
        <w:t xml:space="preserve">    if not separate_uuid:</w:t>
        <w:br/>
        <w:t xml:space="preserve">        print("❌ Separate UUID generation test failed")</w:t>
        <w:br/>
        <w:t xml:space="preserve">        return</w:t>
        <w:br/>
        <w:t xml:space="preserve">    </w:t>
        <w:br/>
        <w:t xml:space="preserve">    print("\n" + "=" * 50)</w:t>
        <w:br/>
        <w:t xml:space="preserve">    print("🎉 All tests passed! UUID generation is working correctly.")</w:t>
        <w:br/>
        <w:t xml:space="preserve">    print(f"✅ Auto-generated UUID from add_project: {generated_uuid}")</w:t>
        <w:br/>
        <w:t xml:space="preserve">    print(f"✅ Separately generated UUID: {separate_uuid}")</w:t>
        <w:br/>
        <w:br/>
        <w:t>if __name__ == "__main__":</w:t>
        <w:br/>
        <w:t xml:space="preserve">    main()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C:\Users\yuval\PycharmProjects\ArcSpatialDB\user_info.py</w:t>
      </w:r>
    </w:p>
    <w:p>
      <w:r>
        <w:t>import os</w:t>
        <w:br/>
        <w:t>import platform</w:t>
        <w:br/>
        <w:t>import getpass</w:t>
        <w:br/>
        <w:t>import socket</w:t>
        <w:br/>
        <w:t>import subprocess</w:t>
        <w:br/>
        <w:br/>
        <w:t>def get_user_info():</w:t>
        <w:br/>
        <w:t xml:space="preserve">    info = {}</w:t>
        <w:br/>
        <w:br/>
        <w:t xml:space="preserve">    # Common Info</w:t>
        <w:br/>
        <w:t xml:space="preserve">    info['Username'] = getpass.getuser()</w:t>
        <w:br/>
        <w:t xml:space="preserve">    info['Hostname'] = socket.gethostname()</w:t>
        <w:br/>
        <w:t xml:space="preserve">    info['IP Address'] = socket.gethostbyname(socket.gethostname())</w:t>
        <w:br/>
        <w:t xml:space="preserve">    info['Home Directory'] = os.path.expanduser("~")</w:t>
        <w:br/>
        <w:br/>
        <w:t xml:space="preserve">    # Platform-specific info</w:t>
        <w:br/>
        <w:t xml:space="preserve">    system = platform.system()</w:t>
        <w:br/>
        <w:br/>
        <w:t xml:space="preserve">    if system == "Windows":</w:t>
        <w:br/>
        <w:t xml:space="preserve">        info['Domain'] = os.environ.get("USERDOMAIN", "N/A")</w:t>
        <w:br/>
        <w:t xml:space="preserve">        info['Full Name'] = get_windows_full_name()</w:t>
        <w:br/>
        <w:t xml:space="preserve">        info['Shell'] = os.environ.get("ComSpec", "N/A")  # typically cmd.exe or powershell</w:t>
        <w:br/>
        <w:t xml:space="preserve">    else:</w:t>
        <w:br/>
        <w:t xml:space="preserve">        try:</w:t>
        <w:br/>
        <w:t xml:space="preserve">            import pwd</w:t>
        <w:br/>
        <w:t xml:space="preserve">            pw = pwd.getpwnam(info['Username'])</w:t>
        <w:br/>
        <w:t xml:space="preserve">            info['Full Name'] = pw.pw_gecos.split(',')[0]</w:t>
        <w:br/>
        <w:t xml:space="preserve">            info['User ID'] = pw.pw_uid</w:t>
        <w:br/>
        <w:t xml:space="preserve">            info['Group ID'] = pw.pw_gid</w:t>
        <w:br/>
        <w:t xml:space="preserve">            info['Shell'] = pw.pw_shell</w:t>
        <w:br/>
        <w:t xml:space="preserve">        except Exception as e:</w:t>
        <w:br/>
        <w:t xml:space="preserve">            info['Full Name'] = f"Error: {e}"</w:t>
        <w:br/>
        <w:t xml:space="preserve">            info['Shell'] = "N/A"</w:t>
        <w:br/>
        <w:br/>
        <w:t xml:space="preserve">    # Print results</w:t>
        <w:br/>
        <w:t xml:space="preserve">    print("\n--- User Information ---")</w:t>
        <w:br/>
        <w:t xml:space="preserve">    for k, v in info.items():</w:t>
        <w:br/>
        <w:t xml:space="preserve">        print(f"{k}: {v}")</w:t>
        <w:br/>
        <w:br/>
        <w:t xml:space="preserve">    print("\n--- Environment Variables ---")</w:t>
        <w:br/>
        <w:t xml:space="preserve">    for k in ['USER', 'USERNAME', 'USERDOMAIN', 'LOGNAME', 'SHELL', 'HOME']:</w:t>
        <w:br/>
        <w:t xml:space="preserve">        print(f"{k}: {os.environ.get(k, 'N/A')}")</w:t>
        <w:br/>
        <w:br/>
        <w:t>def get_windows_full_name():</w:t>
        <w:br/>
        <w:t xml:space="preserve">    try:</w:t>
        <w:br/>
        <w:t xml:space="preserve">        username = os.getlogin()</w:t>
        <w:br/>
        <w:t xml:space="preserve">        domain = os.environ.get("USERDOMAIN", "")</w:t>
        <w:br/>
        <w:t xml:space="preserve">        command = f'wmic useraccount where "name=\'{username}\' and domain=\'{domain}\'" get fullname'</w:t>
        <w:br/>
        <w:t xml:space="preserve">        output = subprocess.check_output(command, shell=True).decode('cp862').splitlines()</w:t>
        <w:br/>
        <w:t xml:space="preserve">        lines = [line.strip() for line in output if line.strip()]</w:t>
        <w:br/>
        <w:t xml:space="preserve">        return lines[1] if len(lines) &gt; 1 else "N/A"</w:t>
        <w:br/>
        <w:t xml:space="preserve">    except Exception as e:</w:t>
        <w:br/>
        <w:t xml:space="preserve">        return f"Error: {e}"</w:t>
        <w:br/>
        <w:br/>
        <w:t># Run it</w:t>
        <w:br/>
        <w:t>if __name__ == "__main__":</w:t>
        <w:br/>
        <w:t xml:space="preserve">    get_user_info()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C:\Users\yuval\PycharmProjects\ArcSpatialDB\view_elements.py</w:t>
      </w:r>
    </w:p>
    <w:p>
      <w:r>
        <w:t>from sqlalchemy import create_engine, MetaData, Table</w:t>
        <w:br/>
        <w:t>from sqlalchemy.orm import sessionmaker</w:t>
        <w:br/>
        <w:br/>
        <w:t>DATABASE_URL = 'sqlite:///elements.db'</w:t>
        <w:br/>
        <w:t>engine = create_engine(DATABASE_URL)</w:t>
        <w:br/>
        <w:t>Session = sessionmaker(bind=engine)</w:t>
        <w:br/>
        <w:t>session = Session()</w:t>
        <w:br/>
        <w:t>metadata = MetaData()</w:t>
        <w:br/>
        <w:br/>
        <w:t>def print_table(table, session_or_conn, label):</w:t>
        <w:br/>
        <w:t xml:space="preserve">    print(f'\n{label}:')</w:t>
        <w:br/>
        <w:t xml:space="preserve">    rows = session_or_conn.execute(table.select()).fetchall()</w:t>
        <w:br/>
        <w:t xml:space="preserve">    if rows:</w:t>
        <w:br/>
        <w:t xml:space="preserve">        for row in rows:</w:t>
        <w:br/>
        <w:t xml:space="preserve">            props = ', '.join(f"{col}={getattr(row, col)}" for col in table.columns.keys())</w:t>
        <w:br/>
        <w:t xml:space="preserve">            print(f"  {props}")</w:t>
        <w:br/>
        <w:t xml:space="preserve">    else:</w:t>
        <w:br/>
        <w:t xml:space="preserve">        print(f'  No {label} found.')</w:t>
        <w:br/>
        <w:br/>
        <w:t># Reflect tables</w:t>
        <w:br/>
        <w:t>try:</w:t>
        <w:br/>
        <w:t xml:space="preserve">    elements_table = Table('elements', metadata, autoload_with=engine)</w:t>
        <w:br/>
        <w:t xml:space="preserve">    print_table(elements_table, session, 'elements')</w:t>
        <w:br/>
        <w:t>except Exception as e:</w:t>
        <w:br/>
        <w:t xml:space="preserve">    print('Could not reflect or print elements table:', e)</w:t>
        <w:br/>
        <w:br/>
        <w:t>try:</w:t>
        <w:br/>
        <w:t xml:space="preserve">    areas_table = Table('areas', metadata, autoload_with=engine)</w:t>
        <w:br/>
        <w:t xml:space="preserve">    print_table(areas_table, session, 'areas')</w:t>
        <w:br/>
        <w:t>except Exception as e:</w:t>
        <w:br/>
        <w:t xml:space="preserve">    print('Could not reflect or print areas table:', e)</w:t>
        <w:br/>
        <w:br/>
        <w:t>try:</w:t>
        <w:br/>
        <w:t xml:space="preserve">    projects_table = Table('projects', metadata, autoload_with=engine)</w:t>
        <w:br/>
        <w:t xml:space="preserve">    with engine.connect() as conn:</w:t>
        <w:br/>
        <w:t xml:space="preserve">        print_table(projects_table, conn, 'projects')</w:t>
        <w:br/>
        <w:t>except Exception as e:</w:t>
        <w:br/>
        <w:t xml:space="preserve">    print('Could not reflect or print projects table:', e)</w:t>
        <w:br/>
        <w:br/>
        <w:t xml:space="preserve">session.close() 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C:\Users\yuval\PycharmProjects\ArcSpatialDB\backend\app.py</w:t>
      </w:r>
    </w:p>
    <w:p>
      <w:r>
        <w:t>from flask import Flask, jsonify, send_file</w:t>
        <w:br/>
        <w:t>from flask_cors import CORS</w:t>
        <w:br/>
        <w:t>from api.projects import projects_bp</w:t>
        <w:br/>
        <w:t>from api.areas import areas_bp</w:t>
        <w:br/>
        <w:t>from api.files import files_bp</w:t>
        <w:br/>
        <w:t>from sqlalchemy import Table, MetaData, create_engine</w:t>
        <w:br/>
        <w:t>import os</w:t>
        <w:br/>
        <w:br/>
        <w:t># Database configuration</w:t>
        <w:br/>
        <w:t>DB_PATH = os.path.join(os.path.dirname(__file__), '..', 'elements.db')</w:t>
        <w:br/>
        <w:t>DATABASE_URL = f'sqlite:///{DB_PATH}'</w:t>
        <w:br/>
        <w:t>engine = create_engine(DATABASE_URL)</w:t>
        <w:br/>
        <w:t>metadata = MetaData()</w:t>
        <w:br/>
        <w:br/>
        <w:t># OLD VERSION (with autoload=True) - keeping for reference</w:t>
        <w:br/>
        <w:t># projects_table = Table('projects', metadata, autoload=True, autoload_with=engine)</w:t>
        <w:br/>
        <w:t># areas_table = Table('areas', metadata, autoload=True, autoload_with=engine)</w:t>
        <w:br/>
        <w:br/>
        <w:t># Current version (without autoload=True)</w:t>
        <w:br/>
        <w:t>projects_table = Table('projects', metadata, autoload_with=engine)</w:t>
        <w:br/>
        <w:t>areas_table = Table('areas', metadata, autoload_with=engine)</w:t>
        <w:br/>
        <w:br/>
        <w:t>def create_app():</w:t>
        <w:br/>
        <w:t xml:space="preserve">    app = Flask(__name__)</w:t>
        <w:br/>
        <w:t xml:space="preserve">    </w:t>
        <w:br/>
        <w:t xml:space="preserve">    # Enable CORS for all domains on all routes</w:t>
        <w:br/>
        <w:t xml:space="preserve">    CORS(app, origins=["*"])</w:t>
        <w:br/>
        <w:t xml:space="preserve">    </w:t>
        <w:br/>
        <w:t xml:space="preserve">    # Register blueprints</w:t>
        <w:br/>
        <w:t xml:space="preserve">    app.register_blueprint(projects_bp, url_prefix='/api')</w:t>
        <w:br/>
        <w:t xml:space="preserve">    app.register_blueprint(areas_bp, url_prefix='/api')</w:t>
        <w:br/>
        <w:t xml:space="preserve">    app.register_blueprint(files_bp)</w:t>
        <w:br/>
        <w:t xml:space="preserve">    </w:t>
        <w:br/>
        <w:t xml:space="preserve">    # Health check endpoint</w:t>
        <w:br/>
        <w:t xml:space="preserve">    @app.route('/api/health')</w:t>
        <w:br/>
        <w:t xml:space="preserve">    def health_check():</w:t>
        <w:br/>
        <w:t xml:space="preserve">        return jsonify({'status': 'healthy', 'message': 'Backend API is running'})</w:t>
        <w:br/>
        <w:t xml:space="preserve">    </w:t>
        <w:br/>
        <w:t xml:space="preserve">    # Download db_manager.pyt endpoint</w:t>
        <w:br/>
        <w:t xml:space="preserve">    @app.route('/download/db_manager.pyt')</w:t>
        <w:br/>
        <w:t xml:space="preserve">    def download_db_manager():</w:t>
        <w:br/>
        <w:t xml:space="preserve">        """Download the db_manager.pyt file"""</w:t>
        <w:br/>
        <w:t xml:space="preserve">        try:</w:t>
        <w:br/>
        <w:t xml:space="preserve">            # Get the path to db_manager.pyt relative to the backend directory</w:t>
        <w:br/>
        <w:t xml:space="preserve">            backend_dir = os.path.dirname(os.path.abspath(__file__))</w:t>
        <w:br/>
        <w:t xml:space="preserve">            project_root = os.path.dirname(backend_dir)</w:t>
        <w:br/>
        <w:t xml:space="preserve">            db_manager_path = os.path.join(project_root, 'db_manager.pyt')</w:t>
        <w:br/>
        <w:t xml:space="preserve">            </w:t>
        <w:br/>
        <w:t xml:space="preserve">            if os.path.exists(db_manager_path):</w:t>
        <w:br/>
        <w:t xml:space="preserve">                return send_file(</w:t>
        <w:br/>
        <w:t xml:space="preserve">                    db_manager_path,</w:t>
        <w:br/>
        <w:t xml:space="preserve">                    as_attachment=True,</w:t>
        <w:br/>
        <w:t xml:space="preserve">                    download_name='db_manager.pyt',</w:t>
        <w:br/>
        <w:t xml:space="preserve">                    mimetype='text/plain'</w:t>
        <w:br/>
        <w:t xml:space="preserve">                )</w:t>
        <w:br/>
        <w:t xml:space="preserve">            else:</w:t>
        <w:br/>
        <w:t xml:space="preserve">                return jsonify({"error": "db_manager.pyt file not found"}), 404</w:t>
        <w:br/>
        <w:t xml:space="preserve">        except Exception as e:</w:t>
        <w:br/>
        <w:t xml:space="preserve">            return jsonify({"error": str(e)}), 500</w:t>
        <w:br/>
        <w:t xml:space="preserve">    </w:t>
        <w:br/>
        <w:t xml:space="preserve">    # Error handlers</w:t>
        <w:br/>
        <w:t xml:space="preserve">    @app.errorhandler(404)</w:t>
        <w:br/>
        <w:t xml:space="preserve">    def not_found(error):</w:t>
        <w:br/>
        <w:t xml:space="preserve">        return jsonify({'error': 'Endpoint not found'}), 404</w:t>
        <w:br/>
        <w:t xml:space="preserve">    </w:t>
        <w:br/>
        <w:t xml:space="preserve">    @app.errorhandler(500)</w:t>
        <w:br/>
        <w:t xml:space="preserve">    def internal_error(error):</w:t>
        <w:br/>
        <w:t xml:space="preserve">        return jsonify({'error': 'Internal server error'}), 500</w:t>
        <w:br/>
        <w:t xml:space="preserve">    </w:t>
        <w:br/>
        <w:t xml:space="preserve">    return app</w:t>
        <w:br/>
        <w:br/>
        <w:t>if __name__ == '__main__':</w:t>
        <w:br/>
        <w:t xml:space="preserve">    app = create_app()</w:t>
        <w:br/>
        <w:t xml:space="preserve">    </w:t>
        <w:br/>
        <w:t xml:space="preserve">    try:</w:t>
        <w:br/>
        <w:t xml:space="preserve">        # Try to import config values</w:t>
        <w:br/>
        <w:t xml:space="preserve">        import sys</w:t>
        <w:br/>
        <w:t xml:space="preserve">        sys.path.append('..')</w:t>
        <w:br/>
        <w:t xml:space="preserve">        from config import FLASK_HOST, FLASK_PORT, FLASK_DEBUG</w:t>
        <w:br/>
        <w:t xml:space="preserve">        app.run(host=FLASK_HOST, port=FLASK_PORT, debug=FLASK_DEBUG)</w:t>
        <w:br/>
        <w:t xml:space="preserve">    except ImportError:</w:t>
        <w:br/>
        <w:t xml:space="preserve">        # Fallback if config file doesn't exist</w:t>
        <w:br/>
        <w:t xml:space="preserve">        app.run(host='0.0.0.0', port=5000, debug=True)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C:\Users\yuval\PycharmProjects\ArcSpatialDB\backend\run_server.py</w:t>
      </w:r>
    </w:p>
    <w:p>
      <w:r>
        <w:t>#!/usr/bin/env python</w:t>
        <w:br/>
        <w:t>"""</w:t>
        <w:br/>
        <w:t>Simple test script to run the backend Flask application</w:t>
        <w:br/>
        <w:t>"""</w:t>
        <w:br/>
        <w:t>import sys</w:t>
        <w:br/>
        <w:t>import os</w:t>
        <w:br/>
        <w:br/>
        <w:t># Add current directory to path for imports</w:t>
        <w:br/>
        <w:t>sys.path.insert(0, os.path.dirname(os.path.abspath(__file__)))</w:t>
        <w:br/>
        <w:br/>
        <w:t>try:</w:t>
        <w:br/>
        <w:t xml:space="preserve">    from app import create_app</w:t>
        <w:br/>
        <w:t xml:space="preserve">    app = create_app()</w:t>
        <w:br/>
        <w:t xml:space="preserve">    print("🚀 Starting ArcSpatialDB Backend API...")</w:t>
        <w:br/>
        <w:t xml:space="preserve">    print("📡 Server will be available at: http://localhost:5000")</w:t>
        <w:br/>
        <w:t xml:space="preserve">    print("📚 API endpoints available at: http://localhost:5000/api/")</w:t>
        <w:br/>
        <w:t xml:space="preserve">    print("💊 Health check: http://localhost:5000/api/health")</w:t>
        <w:br/>
        <w:t xml:space="preserve">    print("🛑 Press Ctrl+C to stop the server")</w:t>
        <w:br/>
        <w:t xml:space="preserve">    </w:t>
        <w:br/>
        <w:t xml:space="preserve">    app.run(host='0.0.0.0', port=5000, debug=True)</w:t>
        <w:br/>
        <w:t xml:space="preserve">    </w:t>
        <w:br/>
        <w:t>except ImportError as e:</w:t>
        <w:br/>
        <w:t xml:space="preserve">    print(f"❌ Import error: {e}")</w:t>
        <w:br/>
        <w:t xml:space="preserve">    print("Make sure all dependencies are installed:")</w:t>
        <w:br/>
        <w:t xml:space="preserve">    print("pip install Flask Flask-CORS SQLAlchemy glob2")</w:t>
        <w:br/>
        <w:t>except Exception as e:</w:t>
        <w:br/>
        <w:t xml:space="preserve">    print(f"❌ Error starting server: {e}")</w:t>
        <w:br/>
        <w:t xml:space="preserve">    sys.exit(1)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C:\Users\yuval\PycharmProjects\ArcSpatialDB\backend\START_BACKEND.bat</w:t>
      </w:r>
    </w:p>
    <w:p>
      <w:r>
        <w:t>@echo off</w:t>
        <w:br/>
        <w:t>title ArcSpatialDB - Backend API Server</w:t>
        <w:br/>
        <w:t>color 0A</w:t>
        <w:br/>
        <w:t>echo.</w:t>
        <w:br/>
        <w:t>echo  ========================================</w:t>
        <w:br/>
        <w:t>echo   ArcSpatialDB Backend API Server</w:t>
        <w:br/>
        <w:t>echo  ========================================</w:t>
        <w:br/>
        <w:t>echo.</w:t>
        <w:br/>
        <w:t>echo  Starting Flask backend server...</w:t>
        <w:br/>
        <w:t>echo  Server will be available at: http://localhost:5000</w:t>
        <w:br/>
        <w:t>echo  API endpoints at: http://localhost:5000/api/</w:t>
        <w:br/>
        <w:t>echo.</w:t>
        <w:br/>
        <w:t>echo  Press Ctrl+C to stop the server</w:t>
        <w:br/>
        <w:t>echo  ========================================</w:t>
        <w:br/>
        <w:t>echo.</w:t>
        <w:br/>
        <w:br/>
        <w:t>cd /d "%~dp0"</w:t>
        <w:br/>
        <w:t>python app.py</w:t>
        <w:br/>
        <w:br/>
        <w:t>echo.</w:t>
        <w:br/>
        <w:t>echo  ========================================</w:t>
        <w:br/>
        <w:t>echo   Server stopped. Press any key to exit.</w:t>
        <w:br/>
        <w:t>echo  ========================================</w:t>
        <w:br/>
        <w:t>pause &gt; nul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C:\Users\yuval\PycharmProjects\ArcSpatialDB\backend\start_server.bat</w:t>
      </w:r>
    </w:p>
    <w:p>
      <w:r>
        <w:t>@echo off</w:t>
        <w:br/>
        <w:t>echo Starting ArcSpatialDB Backend API Server...</w:t>
        <w:br/>
        <w:t>echo Server will be available at: http://localhost:5000</w:t>
        <w:br/>
        <w:t>echo Press Ctrl+C to stop the server</w:t>
        <w:br/>
        <w:t>python app.py</w:t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C:\Users\yuval\PycharmProjects\ArcSpatialDB\backend\test_api.py</w:t>
      </w:r>
    </w:p>
    <w:p>
      <w:r>
        <w:t>#!/usr/bin/env python</w:t>
        <w:br/>
        <w:t>"""</w:t>
        <w:br/>
        <w:t>Quick test script to verify the backend API is working</w:t>
        <w:br/>
        <w:t>"""</w:t>
        <w:br/>
        <w:t>import requests</w:t>
        <w:br/>
        <w:t>import json</w:t>
        <w:br/>
        <w:br/>
        <w:t>def test_api():</w:t>
        <w:br/>
        <w:t xml:space="preserve">    base_url = "http://localhost:5000"</w:t>
        <w:br/>
        <w:t xml:space="preserve">    </w:t>
        <w:br/>
        <w:t xml:space="preserve">    try:</w:t>
        <w:br/>
        <w:t xml:space="preserve">        # Test health endpoint</w:t>
        <w:br/>
        <w:t xml:space="preserve">        print("🔍 Testing API Health...")</w:t>
        <w:br/>
        <w:t xml:space="preserve">        response = requests.get(f"{base_url}/api/health")</w:t>
        <w:br/>
        <w:t xml:space="preserve">        print(f"✅ Health Check: {response.status_code}")</w:t>
        <w:br/>
        <w:t xml:space="preserve">        print(f"📄 Response: {response.json()}")</w:t>
        <w:br/>
        <w:t xml:space="preserve">        </w:t>
        <w:br/>
        <w:t xml:space="preserve">        # Test user names endpoint</w:t>
        <w:br/>
        <w:t xml:space="preserve">        print("\n🔍 Testing User Names...")</w:t>
        <w:br/>
        <w:t xml:space="preserve">        response = requests.get(f"{base_url}/api/user_names")</w:t>
        <w:br/>
        <w:t xml:space="preserve">        print(f"✅ User Names: {response.status_code}")</w:t>
        <w:br/>
        <w:t xml:space="preserve">        data = response.json()</w:t>
        <w:br/>
        <w:t xml:space="preserve">        print(f"📄 Found {len(data.get('user_names', []))} user names")</w:t>
        <w:br/>
        <w:t xml:space="preserve">        </w:t>
        <w:br/>
        <w:t xml:space="preserve">        # Test projects endpoint</w:t>
        <w:br/>
        <w:t xml:space="preserve">        print("\n🔍 Testing Projects...")</w:t>
        <w:br/>
        <w:t xml:space="preserve">        response = requests.get(f"{base_url}/api/projects")</w:t>
        <w:br/>
        <w:t xml:space="preserve">        print(f"✅ Projects: {response.status_code}")</w:t>
        <w:br/>
        <w:t xml:space="preserve">        data = response.json()</w:t>
        <w:br/>
        <w:t xml:space="preserve">        print(f"📄 Found {len(data.get('projects', []))} projects")</w:t>
        <w:br/>
        <w:t xml:space="preserve">        </w:t>
        <w:br/>
        <w:t xml:space="preserve">        print("\n🎉 All API endpoints are working!")</w:t>
        <w:br/>
        <w:t xml:space="preserve">        </w:t>
        <w:br/>
        <w:t xml:space="preserve">    except requests.exceptions.ConnectionError:</w:t>
        <w:br/>
        <w:t xml:space="preserve">        print("❌ Connection Error: Make sure the backend server is running on port 5000")</w:t>
        <w:br/>
        <w:t xml:space="preserve">        print("   Run: python app.py (from the backend directory)")</w:t>
        <w:br/>
        <w:t xml:space="preserve">    except Exception as e:</w:t>
        <w:br/>
        <w:t xml:space="preserve">        print(f"❌ Error: {e}")</w:t>
        <w:br/>
        <w:br/>
        <w:t>if __name__ == "__main__":</w:t>
        <w:br/>
        <w:t xml:space="preserve">    test_api()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C:\Users\yuval\PycharmProjects\ArcSpatialDB\backend\test_simple.py</w:t>
      </w:r>
    </w:p>
    <w:p>
      <w:r>
        <w:t>#!/usr/bin/env python</w:t>
        <w:br/>
        <w:t>"""</w:t>
        <w:br/>
        <w:t>Simple manual test using urllib (built-in)</w:t>
        <w:br/>
        <w:t>"""</w:t>
        <w:br/>
        <w:t>import urllib.request</w:t>
        <w:br/>
        <w:t>import urllib.error</w:t>
        <w:br/>
        <w:t>import json</w:t>
        <w:br/>
        <w:br/>
        <w:t>def test_backend():</w:t>
        <w:br/>
        <w:t xml:space="preserve">    try:</w:t>
        <w:br/>
        <w:t xml:space="preserve">        print("🔍 Testing backend API at http://localhost:5000...")</w:t>
        <w:br/>
        <w:t xml:space="preserve">        </w:t>
        <w:br/>
        <w:t xml:space="preserve">        # Test health endpoint</w:t>
        <w:br/>
        <w:t xml:space="preserve">        with urllib.request.urlopen('http://localhost:5000/api/health') as response:</w:t>
        <w:br/>
        <w:t xml:space="preserve">            data = json.loads(response.read().decode())</w:t>
        <w:br/>
        <w:t xml:space="preserve">            print(f"✅ Health Check Success: {data}")</w:t>
        <w:br/>
        <w:t xml:space="preserve">            </w:t>
        <w:br/>
        <w:t xml:space="preserve">        # Test user names</w:t>
        <w:br/>
        <w:t xml:space="preserve">        with urllib.request.urlopen('http://localhost:5000/api/user_names') as response:</w:t>
        <w:br/>
        <w:t xml:space="preserve">            data = json.loads(response.read().decode())</w:t>
        <w:br/>
        <w:t xml:space="preserve">            print(f"✅ User Names Success: Found {len(data.get('user_names', []))} users")</w:t>
        <w:br/>
        <w:t xml:space="preserve">            </w:t>
        <w:br/>
        <w:t xml:space="preserve">        print("\n🎉 Backend API is working correctly!")</w:t>
        <w:br/>
        <w:t xml:space="preserve">        print("📡 You can now refresh your frontend at http://localhost:8000")</w:t>
        <w:br/>
        <w:t xml:space="preserve">        </w:t>
        <w:br/>
        <w:t xml:space="preserve">    except urllib.error.URLError as e:</w:t>
        <w:br/>
        <w:t xml:space="preserve">        print(f"❌ Connection Error: {e}")</w:t>
        <w:br/>
        <w:t xml:space="preserve">        print("   Make sure backend server is running on port 5000")</w:t>
        <w:br/>
        <w:t xml:space="preserve">    except Exception as e:</w:t>
        <w:br/>
        <w:t xml:space="preserve">        print(f"❌ Error: {e}")</w:t>
        <w:br/>
        <w:br/>
        <w:t>if __name__ == "__main__":</w:t>
        <w:br/>
        <w:t xml:space="preserve">    test_backend()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C:\Users\yuval\PycharmProjects\ArcSpatialDB\backend\api\areas.py</w:t>
      </w:r>
    </w:p>
    <w:p>
      <w:r>
        <w:t>from flask import Blueprint, jsonify, request</w:t>
        <w:br/>
        <w:t>from sqlalchemy import select, func, and_</w:t>
        <w:br/>
        <w:t>from models.database import engine, areas_table, projects_table</w:t>
        <w:br/>
        <w:t>from utils.file_utils import get_project_files</w:t>
        <w:br/>
        <w:t>import os</w:t>
        <w:br/>
        <w:br/>
        <w:t>areas_bp = Blueprint('areas', __name__)</w:t>
        <w:br/>
        <w:br/>
        <w:t>@areas_bp.route('/areas', methods=['GET'])</w:t>
        <w:br/>
        <w:t>def get_all_areas():</w:t>
        <w:br/>
        <w:t xml:space="preserve">    """Get all areas with pagination and filtering"""</w:t>
        <w:br/>
        <w:t xml:space="preserve">    try:</w:t>
        <w:br/>
        <w:t xml:space="preserve">        page = request.args.get('page', 1, type=int)</w:t>
        <w:br/>
        <w:t xml:space="preserve">        per_page = request.args.get('per_page', 10, type=int)</w:t>
        <w:br/>
        <w:t xml:space="preserve">        </w:t>
        <w:br/>
        <w:t xml:space="preserve">        # Filters</w:t>
        <w:br/>
        <w:t xml:space="preserve">        filters = {}</w:t>
        <w:br/>
        <w:t xml:space="preserve">        filters['id_filter'] = request.args.get('id_filter', '', type=str)</w:t>
        <w:br/>
        <w:t xml:space="preserve">        filters['project_id_filter'] = request.args.get('project_id_filter', '', type=str)</w:t>
        <w:br/>
        <w:t xml:space="preserve">        filters['xmin_filter'] = request.args.get('xmin_filter', '', type=str)</w:t>
        <w:br/>
        <w:t xml:space="preserve">        filters['ymin_filter'] = request.args.get('ymin_filter', '', type=str)</w:t>
        <w:br/>
        <w:t xml:space="preserve">        filters['xmax_filter'] = request.args.get('xmax_filter', '', type=str)</w:t>
        <w:br/>
        <w:t xml:space="preserve">        filters['ymax_filter'] = request.args.get('ymax_filter', '', type=str)</w:t>
        <w:br/>
        <w:t xml:space="preserve">        filters['scale_filter'] = request.args.get('scale_filter', '', type=str)</w:t>
        <w:br/>
        <w:t xml:space="preserve">        </w:t>
        <w:br/>
        <w:t xml:space="preserve">        query_filters = []</w:t>
        <w:br/>
        <w:t xml:space="preserve">        if filters['id_filter']:</w:t>
        <w:br/>
        <w:t xml:space="preserve">            try:</w:t>
        <w:br/>
        <w:t xml:space="preserve">                id_val = int(filters['id_filter'])</w:t>
        <w:br/>
        <w:t xml:space="preserve">                query_filters.append(areas_table.c.id == id_val)</w:t>
        <w:br/>
        <w:t xml:space="preserve">            except ValueError:</w:t>
        <w:br/>
        <w:t xml:space="preserve">                query_filters.append(areas_table.c.id == -1)</w:t>
        <w:br/>
        <w:t xml:space="preserve">        if filters['project_id_filter']:</w:t>
        <w:br/>
        <w:t xml:space="preserve">            query_filters.append(areas_table.c.project_id.ilike(f"%{filters['project_id_filter']}%"))</w:t>
        <w:br/>
        <w:t xml:space="preserve">        if filters['xmin_filter']:</w:t>
        <w:br/>
        <w:t xml:space="preserve">            try:</w:t>
        <w:br/>
        <w:t xml:space="preserve">                xmin_val = float(filters['xmin_filter'])</w:t>
        <w:br/>
        <w:t xml:space="preserve">                query_filters.append(areas_table.c.xmin == xmin_val)</w:t>
        <w:br/>
        <w:t xml:space="preserve">            except ValueError:</w:t>
        <w:br/>
        <w:t xml:space="preserve">                query_filters.append(areas_table.c.xmin == -1)</w:t>
        <w:br/>
        <w:t xml:space="preserve">        if filters['ymin_filter']:</w:t>
        <w:br/>
        <w:t xml:space="preserve">            try:</w:t>
        <w:br/>
        <w:t xml:space="preserve">                ymin_val = float(filters['ymin_filter'])</w:t>
        <w:br/>
        <w:t xml:space="preserve">                query_filters.append(areas_table.c.ymin == ymin_val)</w:t>
        <w:br/>
        <w:t xml:space="preserve">            except ValueError:</w:t>
        <w:br/>
        <w:t xml:space="preserve">                query_filters.append(areas_table.c.ymin == -1)</w:t>
        <w:br/>
        <w:t xml:space="preserve">        if filters['xmax_filter']:</w:t>
        <w:br/>
        <w:t xml:space="preserve">            try:</w:t>
        <w:br/>
        <w:t xml:space="preserve">                xmax_val = float(filters['xmax_filter'])</w:t>
        <w:br/>
        <w:t xml:space="preserve">                query_filters.append(areas_table.c.xmax == xmax_val)</w:t>
        <w:br/>
        <w:t xml:space="preserve">            except ValueError:</w:t>
        <w:br/>
        <w:t xml:space="preserve">                query_filters.append(areas_table.c.xmax == -1)</w:t>
        <w:br/>
        <w:t xml:space="preserve">        if filters['ymax_filter']:</w:t>
        <w:br/>
        <w:t xml:space="preserve">            try:</w:t>
        <w:br/>
        <w:t xml:space="preserve">                ymax_val = float(filters['ymax_filter'])</w:t>
        <w:br/>
        <w:t xml:space="preserve">                query_filters.append(areas_table.c.ymax == ymax_val)</w:t>
        <w:br/>
        <w:t xml:space="preserve">            except ValueError:</w:t>
        <w:br/>
        <w:t xml:space="preserve">                query_filters.append(areas_table.c.ymax == -1)</w:t>
        <w:br/>
        <w:t xml:space="preserve">        if filters['scale_filter']:</w:t>
        <w:br/>
        <w:t xml:space="preserve">            try:</w:t>
        <w:br/>
        <w:t xml:space="preserve">                # Try to parse as float for backward compatibility</w:t>
        <w:br/>
        <w:t xml:space="preserve">                scale_val = float(filters['scale_filter'])</w:t>
        <w:br/>
        <w:t xml:space="preserve">                query_filters.append(areas_table.c.scale == str(scale_val))</w:t>
        <w:br/>
        <w:t xml:space="preserve">            except ValueError:</w:t>
        <w:br/>
        <w:t xml:space="preserve">                # If not a number, treat as string scale format</w:t>
        <w:br/>
        <w:t xml:space="preserve">                query_filters.append(areas_table.c.scale.ilike(f"%{filters['scale_filter']}%"))</w:t>
        <w:br/>
        <w:br/>
        <w:t xml:space="preserve">        with engine.connect() as conn:</w:t>
        <w:br/>
        <w:t xml:space="preserve">            # Get total count for areas pagination</w:t>
        <w:br/>
        <w:t xml:space="preserve">            count_stmt = select(func.count()).select_from(areas_table)</w:t>
        <w:br/>
        <w:t xml:space="preserve">            if query_filters:</w:t>
        <w:br/>
        <w:t xml:space="preserve">                count_stmt = count_stmt.where(and_(*query_filters))</w:t>
        <w:br/>
        <w:t xml:space="preserve">            total_items = conn.execute(count_stmt).scalar_one()</w:t>
        <w:br/>
        <w:br/>
        <w:t xml:space="preserve">            total_pages = (total_items + per_page - 1) // per_page</w:t>
        <w:br/>
        <w:t xml:space="preserve">            if page &gt; total_pages and total_pages &gt; 0:</w:t>
        <w:br/>
        <w:t xml:space="preserve">                page = total_pages</w:t>
        <w:br/>
        <w:t xml:space="preserve">            elif total_pages == 0:</w:t>
        <w:br/>
        <w:t xml:space="preserve">                page = 1</w:t>
        <w:br/>
        <w:br/>
        <w:t xml:space="preserve">            # Query areas for the current page with filters, joined with projects to get file location</w:t>
        <w:br/>
        <w:t xml:space="preserve">            stmt = select(</w:t>
        <w:br/>
        <w:t xml:space="preserve">                areas_table.c.id, </w:t>
        <w:br/>
        <w:t xml:space="preserve">                areas_table.c.project_id, </w:t>
        <w:br/>
        <w:t xml:space="preserve">                areas_table.c.xmin, </w:t>
        <w:br/>
        <w:t xml:space="preserve">                areas_table.c.ymin, </w:t>
        <w:br/>
        <w:t xml:space="preserve">                areas_table.c.xmax, </w:t>
        <w:br/>
        <w:t xml:space="preserve">                areas_table.c.ymax, </w:t>
        <w:br/>
        <w:t xml:space="preserve">                areas_table.c.scale, </w:t>
        <w:br/>
        <w:t xml:space="preserve">                projects_table.c.file_location.label('project_file_location')</w:t>
        <w:br/>
        <w:t xml:space="preserve">            )</w:t>
        <w:br/>
        <w:t xml:space="preserve">            stmt = stmt.select_from(areas_table.join(projects_table, areas_table.c.project_id == projects_table.c.uuid))</w:t>
        <w:br/>
        <w:t xml:space="preserve">            </w:t>
        <w:br/>
        <w:t xml:space="preserve">            if query_filters:</w:t>
        <w:br/>
        <w:t xml:space="preserve">                stmt = stmt.where(and_(*query_filters))</w:t>
        <w:br/>
        <w:t xml:space="preserve">            </w:t>
        <w:br/>
        <w:t xml:space="preserve">            stmt = stmt.limit(per_page).offset((page - 1) * per_page)</w:t>
        <w:br/>
        <w:t xml:space="preserve">            areas = conn.execute(stmt).fetchall()</w:t>
        <w:br/>
        <w:br/>
        <w:t xml:space="preserve">            # Add file information for areas (show files of associated project)</w:t>
        <w:br/>
        <w:t xml:space="preserve">            areas_list = []</w:t>
        <w:br/>
        <w:t xml:space="preserve">            for area in areas:</w:t>
        <w:br/>
        <w:t xml:space="preserve">                area_dict = dict(area)</w:t>
        <w:br/>
        <w:t xml:space="preserve">                project_file_location = area_dict['project_file_location']</w:t>
        <w:br/>
        <w:t xml:space="preserve">                </w:t>
        <w:br/>
        <w:t xml:space="preserve">                # Add file information</w:t>
        <w:br/>
        <w:t xml:space="preserve">                file_info = get_project_files(project_file_location)</w:t>
        <w:br/>
        <w:t xml:space="preserve">                area_dict['project_all_files'] = file_info['all_files']</w:t>
        <w:br/>
        <w:t xml:space="preserve">                area_dict['project_file_count'] = file_info['file_count']</w:t>
        <w:br/>
        <w:t xml:space="preserve">                </w:t>
        <w:br/>
        <w:t xml:space="preserve">                # Add absolute file location</w:t>
        <w:br/>
        <w:t xml:space="preserve">                abs_path = os.path.abspath(project_file_location)</w:t>
        <w:br/>
        <w:t xml:space="preserve">                area_dict['project_abs_file_location'] = abs_path</w:t>
        <w:br/>
        <w:t xml:space="preserve">                </w:t>
        <w:br/>
        <w:t xml:space="preserve">                if file_info['most_recent']:</w:t>
        <w:br/>
        <w:t xml:space="preserve">                    area_dict['project_view_file_path'] = file_info['most_recent']['rel_path']</w:t>
        <w:br/>
        <w:t xml:space="preserve">                    area_dict['project_view_file_type'] = file_info['most_recent']['type']</w:t>
        <w:br/>
        <w:t xml:space="preserve">                else:</w:t>
        <w:br/>
        <w:t xml:space="preserve">                    area_dict['project_view_file_path'] = None</w:t>
        <w:br/>
        <w:t xml:space="preserve">                    area_dict['project_view_file_type'] = None</w:t>
        <w:br/>
        <w:br/>
        <w:t xml:space="preserve">                areas_list.append(area_dict)</w:t>
        <w:br/>
        <w:br/>
        <w:t xml:space="preserve">            return jsonify({</w:t>
        <w:br/>
        <w:t xml:space="preserve">                'areas': areas_list,</w:t>
        <w:br/>
        <w:t xml:space="preserve">                'pagination': {</w:t>
        <w:br/>
        <w:t xml:space="preserve">                    'current_page': page,</w:t>
        <w:br/>
        <w:t xml:space="preserve">                    'per_page': per_page,</w:t>
        <w:br/>
        <w:t xml:space="preserve">                    'total_pages': total_pages,</w:t>
        <w:br/>
        <w:t xml:space="preserve">                    'total_items': total_items</w:t>
        <w:br/>
        <w:t xml:space="preserve">                },</w:t>
        <w:br/>
        <w:t xml:space="preserve">                'filters': filters</w:t>
        <w:br/>
        <w:t xml:space="preserve">            })</w:t>
        <w:br/>
        <w:br/>
        <w:t xml:space="preserve">    except Exception as e:</w:t>
        <w:br/>
        <w:t xml:space="preserve">        return jsonify({'error': str(e)}),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C:\Users\yuval\PycharmProjects\ArcSpatialDB\backend\api\files.py</w:t>
      </w:r>
    </w:p>
    <w:p>
      <w:r>
        <w:t>from flask import Blueprint, send_file</w:t>
        <w:br/>
        <w:t>import os</w:t>
        <w:br/>
        <w:br/>
        <w:t>PROJECT_ROOT = os.path.abspath(os.path.join(os.path.dirname(__file__), '..', '..'))</w:t>
        <w:br/>
        <w:br/>
        <w:t>files_bp = Blueprint('files', __name__)</w:t>
        <w:br/>
        <w:br/>
        <w:t>@files_bp.route('/view_file/&lt;path:rel_path&gt;')</w:t>
        <w:br/>
        <w:t>def view_file(rel_path):</w:t>
        <w:br/>
        <w:t xml:space="preserve">    """Serve project files for viewing"""</w:t>
        <w:br/>
        <w:t xml:space="preserve">    try:</w:t>
        <w:br/>
        <w:t xml:space="preserve">        abs_path = os.path.abspath(os.path.join(PROJECT_ROOT, rel_path))</w:t>
        <w:br/>
        <w:t xml:space="preserve">        </w:t>
        <w:br/>
        <w:t xml:space="preserve">        # Security: Only allow files inside project directory</w:t>
        <w:br/>
        <w:t xml:space="preserve">        if not abs_path.startswith(PROJECT_ROOT):</w:t>
        <w:br/>
        <w:t xml:space="preserve">            return {'error': 'Access denied'}, 403</w:t>
        <w:br/>
        <w:t xml:space="preserve">        </w:t>
        <w:br/>
        <w:t xml:space="preserve">        if not os.path.exists(abs_path):</w:t>
        <w:br/>
        <w:t xml:space="preserve">            return {'error': 'File not found'}, 404</w:t>
        <w:br/>
        <w:t xml:space="preserve">            </w:t>
        <w:br/>
        <w:t xml:space="preserve">        return send_file(abs_path)</w:t>
        <w:br/>
        <w:t xml:space="preserve">    except Exception as e:</w:t>
        <w:br/>
        <w:t xml:space="preserve">        return {'error': str(e)},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C:\Users\yuval\PycharmProjects\ArcSpatialDB\backend\api\projects.py</w:t>
      </w:r>
    </w:p>
    <w:p>
      <w:r>
        <w:t>from flask import Blueprint, jsonify, request</w:t>
        <w:br/>
        <w:t>from sqlalchemy import select, distinct, func, and_, or_</w:t>
        <w:br/>
        <w:t>from models.database import engine, projects_table, areas_table</w:t>
        <w:br/>
        <w:t>from utils.helpers import parse_point, calculate_area_size, convert_date_to_db_format</w:t>
        <w:br/>
        <w:t>from utils.file_utils import get_project_files</w:t>
        <w:br/>
        <w:t>import os</w:t>
        <w:br/>
        <w:t>import uuid</w:t>
        <w:br/>
        <w:br/>
        <w:t>def generate_unique_uuid():</w:t>
        <w:br/>
        <w:t xml:space="preserve">    """</w:t>
        <w:br/>
        <w:t xml:space="preserve">    Generate a unique UUID that doesn't exist in the database.</w:t>
        <w:br/>
        <w:t xml:space="preserve">    </w:t>
        <w:br/>
        <w:t xml:space="preserve">    Returns:</w:t>
        <w:br/>
        <w:t xml:space="preserve">        str: A unique UUID string</w:t>
        <w:br/>
        <w:t xml:space="preserve">    """</w:t>
        <w:br/>
        <w:t xml:space="preserve">    with engine.connect() as conn:</w:t>
        <w:br/>
        <w:t xml:space="preserve">        while True:</w:t>
        <w:br/>
        <w:t xml:space="preserve">            generated_uuid = str(uuid.uuid4())</w:t>
        <w:br/>
        <w:t xml:space="preserve">            # Check if UUID already exists</w:t>
        <w:br/>
        <w:t xml:space="preserve">            existing = conn.execute(</w:t>
        <w:br/>
        <w:t xml:space="preserve">                select(projects_table.c.uuid).where(projects_table.c.uuid == generated_uuid)</w:t>
        <w:br/>
        <w:t xml:space="preserve">            ).first()</w:t>
        <w:br/>
        <w:t xml:space="preserve">            if not existing:</w:t>
        <w:br/>
        <w:t xml:space="preserve">                return generated_uuid</w:t>
        <w:br/>
        <w:br/>
        <w:t>projects_bp = Blueprint('projects', __name__)</w:t>
        <w:br/>
        <w:br/>
        <w:t>@projects_bp.route('/projects', methods=['GET'])</w:t>
        <w:br/>
        <w:t>def get_all_projects():</w:t>
        <w:br/>
        <w:t xml:space="preserve">    """Get all projects with pagination and filtering"""</w:t>
        <w:br/>
        <w:t xml:space="preserve">    try:</w:t>
        <w:br/>
        <w:t xml:space="preserve">        page = request.args.get('page', 1, type=int)</w:t>
        <w:br/>
        <w:t xml:space="preserve">        per_page = request.args.get('per_page', 10, type=int)</w:t>
        <w:br/>
        <w:t xml:space="preserve">        </w:t>
        <w:br/>
        <w:t xml:space="preserve">        # Filters</w:t>
        <w:br/>
        <w:t xml:space="preserve">        filters = {}</w:t>
        <w:br/>
        <w:t xml:space="preserve">        filters['uuid_filter'] = request.args.get('uuid_filter', '', type=str)</w:t>
        <w:br/>
        <w:t xml:space="preserve">        filters['project_name_filter'] = request.args.get('project_name_filter', '', type=str)</w:t>
        <w:br/>
        <w:t xml:space="preserve">        filters['user_name_filter'] = request.args.get('user_name_filter', '', type=str)</w:t>
        <w:br/>
        <w:t xml:space="preserve">        filters['date_filter'] = request.args.get('date_filter', '', type=str)</w:t>
        <w:br/>
        <w:t xml:space="preserve">        filters['date_from_filter'] = request.args.get('date_from_filter', '', type=str)</w:t>
        <w:br/>
        <w:t xml:space="preserve">        filters['date_to_filter'] = request.args.get('date_to_filter', '', type=str)</w:t>
        <w:br/>
        <w:t xml:space="preserve">        filters['file_location_filter'] = request.args.get('file_location_filter', '', type=str)</w:t>
        <w:br/>
        <w:t xml:space="preserve">        filters['paper_size_filter'] = request.args.get('paper_size_filter', '', type=str)</w:t>
        <w:br/>
        <w:t xml:space="preserve">        filters['associated_scales_filter'] = request.args.get('associated_scales_filter', '', type=str)</w:t>
        <w:br/>
        <w:t xml:space="preserve">        </w:t>
        <w:br/>
        <w:t xml:space="preserve">        query_filters = []</w:t>
        <w:br/>
        <w:t xml:space="preserve">        if filters['uuid_filter']:</w:t>
        <w:br/>
        <w:t xml:space="preserve">            query_filters.append(projects_table.c.uuid.ilike(f"{filters['uuid_filter']}%"))</w:t>
        <w:br/>
        <w:t xml:space="preserve">        if filters['project_name_filter']:</w:t>
        <w:br/>
        <w:t xml:space="preserve">            query_filters.append(projects_table.c.project_name.ilike(f"{filters['project_name_filter']}%"))</w:t>
        <w:br/>
        <w:t xml:space="preserve">        if filters['user_name_filter']:</w:t>
        <w:br/>
        <w:t xml:space="preserve">            query_filters.append(projects_table.c.user_name.ilike(f"{filters['user_name_filter']}%"))</w:t>
        <w:br/>
        <w:t xml:space="preserve">        if filters['date_filter']:</w:t>
        <w:br/>
        <w:t xml:space="preserve">            query_filters.append(projects_table.c.date.ilike(f"{filters['date_filter']}%"))</w:t>
        <w:br/>
        <w:t xml:space="preserve">        if filters['file_location_filter']:</w:t>
        <w:br/>
        <w:t xml:space="preserve">            query_filters.append(projects_table.c.file_location.ilike(f"{filters['file_location_filter']}%"))</w:t>
        <w:br/>
        <w:t xml:space="preserve">        if filters['paper_size_filter']:</w:t>
        <w:br/>
        <w:t xml:space="preserve">            query_filters.append(projects_table.c.paper_size.ilike(f"{filters['paper_size_filter']}%"))</w:t>
        <w:br/>
        <w:br/>
        <w:t xml:space="preserve">        with engine.connect() as conn:</w:t>
        <w:br/>
        <w:t xml:space="preserve">            # Join projects and areas, group by project, and aggregate scales</w:t>
        <w:br/>
        <w:t xml:space="preserve">            join_stmt = projects_table.outerjoin(areas_table, projects_table.c.uuid == areas_table.c.project_id)</w:t>
        <w:br/>
        <w:br/>
        <w:t xml:space="preserve">            # Base query for projects with aggregated scales</w:t>
        <w:br/>
        <w:t xml:space="preserve">            base_query = select(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projects_table.c.description,</w:t>
        <w:br/>
        <w:t xml:space="preserve">                func.group_concat(distinct(areas_table.c.scale)).label('associated_scales')</w:t>
        <w:br/>
        <w:t xml:space="preserve">            ).select_from(join_stmt).group_by(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</w:t>
        <w:br/>
        <w:t xml:space="preserve">            )</w:t>
        <w:br/>
        <w:br/>
        <w:t xml:space="preserve">            # Apply basic filters</w:t>
        <w:br/>
        <w:t xml:space="preserve">            for f in query_filters:</w:t>
        <w:br/>
        <w:t xml:space="preserve">                base_query = base_query.where(f)</w:t>
        <w:br/>
        <w:br/>
        <w:t xml:space="preserve">            # Handle associated scales filter</w:t>
        <w:br/>
        <w:t xml:space="preserve">            if filters['associated_scales_filter']:</w:t>
        <w:br/>
        <w:t xml:space="preserve">                scale_filter_val = filters['associated_scales_filter']</w:t>
        <w:br/>
        <w:t xml:space="preserve">                base_query = base_query.having(</w:t>
        <w:br/>
        <w:t xml:space="preserve">                    func.group_concat(distinct(areas_table.c.scale)).like(f"%{scale_filter_val}%")</w:t>
        <w:br/>
        <w:t xml:space="preserve">                )</w:t>
        <w:br/>
        <w:br/>
        <w:t xml:space="preserve">            # Get total count for pagination</w:t>
        <w:br/>
        <w:t xml:space="preserve">            count_subquery = select(projects_table.c.uuid).select_from(join_stmt)</w:t>
        <w:br/>
        <w:t xml:space="preserve">            for f in query_filters:</w:t>
        <w:br/>
        <w:t xml:space="preserve">                count_subquery = count_subquery.where(f)</w:t>
        <w:br/>
        <w:t xml:space="preserve">            count_subquery = count_subquery.group_by(</w:t>
        <w:br/>
        <w:t xml:space="preserve">                projects_table.c.uuid,</w:t>
        <w:br/>
        <w:t xml:space="preserve">                projects_table.c.project_name,</w:t>
        <w:br/>
        <w:t xml:space="preserve">                projects_table.c.user_name,</w:t>
        <w:br/>
        <w:t xml:space="preserve">                projects_table.c.date,</w:t>
        <w:br/>
        <w:t xml:space="preserve">                projects_table.c.file_location,</w:t>
        <w:br/>
        <w:t xml:space="preserve">                projects_table.c.paper_size,</w:t>
        <w:br/>
        <w:t xml:space="preserve">                projects_table.c.description</w:t>
        <w:br/>
        <w:t xml:space="preserve">            )</w:t>
        <w:br/>
        <w:t xml:space="preserve">            if filters['associated_scales_filter']:</w:t>
        <w:br/>
        <w:t xml:space="preserve">                scale_filter_val = filters['associated_scales_filter']</w:t>
        <w:br/>
        <w:t xml:space="preserve">                count_subquery = count_subquery.having(</w:t>
        <w:br/>
        <w:t xml:space="preserve">                    func.group_concat(distinct(areas_table.c.scale)).like(f"%{scale_filter_val}%")</w:t>
        <w:br/>
        <w:t xml:space="preserve">                )</w:t>
        <w:br/>
        <w:br/>
        <w:t xml:space="preserve">            total_items = conn.execute(select(func.count()).select_from(count_subquery.subquery())).scalar_one()</w:t>
        <w:br/>
        <w:t xml:space="preserve">            total_pages = (total_items + per_page - 1) // per_page</w:t>
        <w:br/>
        <w:br/>
        <w:t xml:space="preserve">            if page &gt; total_pages and total_pages &gt; 0:</w:t>
        <w:br/>
        <w:t xml:space="preserve">                page = total_pages</w:t>
        <w:br/>
        <w:t xml:space="preserve">            elif total_pages == 0:</w:t>
        <w:br/>
        <w:t xml:space="preserve">                page = 1</w:t>
        <w:br/>
        <w:br/>
        <w:t xml:space="preserve">            # Query projects for the current page</w:t>
        <w:br/>
        <w:t xml:space="preserve">            stmt = base_query.limit(per_page).offset((page - 1) * per_page)</w:t>
        <w:br/>
        <w:t xml:space="preserve">            projects = conn.execute(stmt).fetchall()</w:t>
        <w:br/>
        <w:br/>
        <w:t xml:space="preserve">            # Process projects and add file information</w:t>
        <w:br/>
        <w:t xml:space="preserve">            projects_list = []</w:t>
        <w:br/>
        <w:t xml:space="preserve">            for proj in projects:</w:t>
        <w:br/>
        <w:t xml:space="preserve">                proj_dict = dict(proj)</w:t>
        <w:br/>
        <w:t xml:space="preserve">                </w:t>
        <w:br/>
        <w:t xml:space="preserve">                # Add file information</w:t>
        <w:br/>
        <w:t xml:space="preserve">                file_info = get_project_files(proj_dict['file_location'])</w:t>
        <w:br/>
        <w:t xml:space="preserve">                proj_dict.update(file_info)</w:t>
        <w:br/>
        <w:t xml:space="preserve">                </w:t>
        <w:br/>
        <w:t xml:space="preserve">                # Add absolute file location</w:t>
        <w:br/>
        <w:t xml:space="preserve">                abs_path = os.path.abspath(proj_dict['file_location'])</w:t>
        <w:br/>
        <w:t xml:space="preserve">                proj_dict['abs_file_location'] = abs_path</w:t>
        <w:br/>
        <w:t xml:space="preserve">                proj_dict['abs_file_location_url'] = abs_path.replace("\\", "/")</w:t>
        <w:br/>
        <w:t xml:space="preserve">                </w:t>
        <w:br/>
        <w:t xml:space="preserve">                if file_info['most_recent']:</w:t>
        <w:br/>
        <w:t xml:space="preserve">                    proj_dict['view_file_path'] = file_info['most_recent']['rel_path']</w:t>
        <w:br/>
        <w:t xml:space="preserve">                    proj_dict['view_file_type'] = file_info['most_recent']['type']</w:t>
        <w:br/>
        <w:t xml:space="preserve">                else:</w:t>
        <w:br/>
        <w:t xml:space="preserve">                    proj_dict['view_file_path'] = None</w:t>
        <w:br/>
        <w:t xml:space="preserve">                    proj_dict['view_file_type'] = None</w:t>
        <w:br/>
        <w:br/>
        <w:t xml:space="preserve">                projects_list.append(proj_dict)</w:t>
        <w:br/>
        <w:br/>
        <w:t xml:space="preserve">            return jsonify({</w:t>
        <w:br/>
        <w:t xml:space="preserve">                'projects': projects_list,</w:t>
        <w:br/>
        <w:t xml:space="preserve">                'pagination': {</w:t>
        <w:br/>
        <w:t xml:space="preserve">                    'current_page': page,</w:t>
        <w:br/>
        <w:t xml:space="preserve">                    'per_page': per_page,</w:t>
        <w:br/>
        <w:t xml:space="preserve">                    'total_pages': total_pages,</w:t>
        <w:br/>
        <w:t xml:space="preserve">                    'total_items': total_items</w:t>
        <w:br/>
        <w:t xml:space="preserve">                },</w:t>
        <w:br/>
        <w:t xml:space="preserve">                'filters': filters</w:t>
        <w:br/>
        <w:t xml:space="preserve">            })</w:t>
        <w:br/>
        <w:br/>
        <w:t xml:space="preserve">    except Exception as e:</w:t>
        <w:br/>
        <w:t xml:space="preserve">        return jsonify({'error': str(e)}), 500</w:t>
        <w:br/>
        <w:br/>
        <w:t>@projects_bp.route('/projects/search', methods=['POST'])</w:t>
        <w:br/>
        <w:t>def search_projects():</w:t>
        <w:br/>
        <w:t xml:space="preserve">    """Search projects with advanced filtering"""</w:t>
        <w:br/>
        <w:t xml:space="preserve">    try:</w:t>
        <w:br/>
        <w:t xml:space="preserve">        data = request.get_json() or {}</w:t>
        <w:br/>
        <w:t xml:space="preserve">        </w:t>
        <w:br/>
        <w:t xml:space="preserve">        filters = []</w:t>
        <w:br/>
        <w:t xml:space="preserve">        join_areas = False</w:t>
        <w:br/>
        <w:br/>
        <w:t xml:space="preserve">        # Parse spatial box</w:t>
        <w:br/>
        <w:t xml:space="preserve">        bottom_left = data.get('bottom_left', '').strip()</w:t>
        <w:br/>
        <w:t xml:space="preserve">        top_right = data.get('top_right', '').strip()</w:t>
        <w:br/>
        <w:t xml:space="preserve">        </w:t>
        <w:br/>
        <w:t xml:space="preserve">        if bottom_left and top_right:</w:t>
        <w:br/>
        <w:t xml:space="preserve">            bl_result = parse_point(bottom_left)</w:t>
        <w:br/>
        <w:t xml:space="preserve">            tr_result = parse_point(top_right)</w:t>
        <w:br/>
        <w:t xml:space="preserve">            </w:t>
        <w:br/>
        <w:t xml:space="preserve">            # Check for parsing errors</w:t>
        <w:br/>
        <w:t xml:space="preserve">            if bl_result[1] is not None:  # Error in bottom_left</w:t>
        <w:br/>
        <w:t xml:space="preserve">                return jsonify({'error': f'Bottom Left: {bl_result[1]}'}), 400</w:t>
        <w:br/>
        <w:t xml:space="preserve">            elif tr_result[1] is not None:  # Error in top_right</w:t>
        <w:br/>
        <w:t xml:space="preserve">                return jsonify({'error': f'Top Right: {tr_result[1]}'}), 400</w:t>
        <w:br/>
        <w:t xml:space="preserve">            elif not bl_result[0] or not tr_result[0]:  # No coordinates returned</w:t>
        <w:br/>
        <w:t xml:space="preserve">                return jsonify({'error': 'Invalid input format. Please use X/Y or X,Y for both points.'}), 400</w:t>
        <w:br/>
        <w:t xml:space="preserve">            else:</w:t>
        <w:br/>
        <w:t xml:space="preserve">                xmin, ymin = bl_result[0]</w:t>
        <w:br/>
        <w:t xml:space="preserve">                xmax, ymax = tr_result[0]</w:t>
        <w:br/>
        <w:t xml:space="preserve">                if xmin &gt;= xmax or ymin &gt;= ymax:</w:t>
        <w:br/>
        <w:t xml:space="preserve">                    return jsonify({'error': 'Bottom Left must be southwest (smaller X and Y) of Top Right. Please check your input.'}), 400</w:t>
        <w:br/>
        <w:t xml:space="preserve">                </w:t>
        <w:br/>
        <w:t xml:space="preserve">                join_areas = True</w:t>
        <w:br/>
        <w:t xml:space="preserve">                # Default INSIDE spatial filter</w:t>
        <w:br/>
        <w:t xml:space="preserve">                inside_filters = [</w:t>
        <w:br/>
        <w:t xml:space="preserve">                    areas_table.c.xmin &gt;= xmin,</w:t>
        <w:br/>
        <w:t xml:space="preserve">                    areas_table.c.xmax &lt;= xmax,</w:t>
        <w:br/>
        <w:t xml:space="preserve">                    areas_table.c.ymin &gt;= ymin,</w:t>
        <w:br/>
        <w:t xml:space="preserve">                    areas_table.c.ymax &lt;= ymax</w:t>
        <w:br/>
        <w:t xml:space="preserve">                ]</w:t>
        <w:br/>
        <w:t xml:space="preserve">                filters.append(and_(*inside_filters))</w:t>
        <w:br/>
        <w:br/>
        <w:t xml:space="preserve">        # Parse other filters</w:t>
        <w:br/>
        <w:t xml:space="preserve">        uuid = data.get('uuid', '').strip()</w:t>
        <w:br/>
        <w:t xml:space="preserve">        if uuid:</w:t>
        <w:br/>
        <w:t xml:space="preserve">            filters.append(projects_table.c.uuid.ilike(f"{uuid}%"))</w:t>
        <w:br/>
        <w:br/>
        <w:t xml:space="preserve">        user_names = data.get('user_names', [])</w:t>
        <w:br/>
        <w:t xml:space="preserve">        if user_names:</w:t>
        <w:br/>
        <w:t xml:space="preserve">            filters.append(or_(*[projects_table.c.user_name.ilike(f"{n}%") for n in user_names]))</w:t>
        <w:br/>
        <w:br/>
        <w:t xml:space="preserve">        paper_size = data.get('paper_size', '').strip()</w:t>
        <w:br/>
        <w:t xml:space="preserve">        custom_height = data.get('custom_height', '').strip()</w:t>
        <w:br/>
        <w:t xml:space="preserve">        custom_width = data.get('custom_width', '').strip()</w:t>
        <w:br/>
        <w:br/>
        <w:t xml:space="preserve">        if paper_size:</w:t>
        <w:br/>
        <w:t xml:space="preserve">            if paper_size == 'custom' and custom_height and custom_width:</w:t>
        <w:br/>
        <w:t xml:space="preserve">                try:</w:t>
        <w:br/>
        <w:t xml:space="preserve">                    height_cm = float(custom_height)</w:t>
        <w:br/>
        <w:t xml:space="preserve">                    width_cm = float(custom_width)</w:t>
        <w:br/>
        <w:t xml:space="preserve">                    custom_size_format = f"Custom Size: Height: {height_cm} cm, Width: {width_cm} cm"</w:t>
        <w:br/>
        <w:t xml:space="preserve">                    filters.append(projects_table.c.paper_size.ilike(f"{custom_size_format}%"))</w:t>
        <w:br/>
        <w:t xml:space="preserve">                except ValueError:</w:t>
        <w:br/>
        <w:t xml:space="preserve">                    return jsonify({'error': 'Custom height and width must be valid numbers.'}), 400</w:t>
        <w:br/>
        <w:t xml:space="preserve">            elif paper_size != 'custom':</w:t>
        <w:br/>
        <w:t xml:space="preserve">                filters.append(projects_table.c.paper_size.ilike(f"{paper_size}%"))</w:t>
        <w:br/>
        <w:t xml:space="preserve">            elif paper_size == 'custom' and (not custom_height or not custom_width):</w:t>
        <w:br/>
        <w:t xml:space="preserve">                return jsonify({'error': 'Please enter both height and width for custom size.'}), 400</w:t>
        <w:br/>
        <w:br/>
        <w:t xml:space="preserve">        scale = data.get('scale', '').strip()</w:t>
        <w:br/>
        <w:t xml:space="preserve">        if scale:</w:t>
        <w:br/>
        <w:t xml:space="preserve">            try:</w:t>
        <w:br/>
        <w:t xml:space="preserve">                # Try to parse as float for backward compatibility</w:t>
        <w:br/>
        <w:t xml:space="preserve">                scale_val = float(scale)</w:t>
        <w:br/>
        <w:t xml:space="preserve">                join_areas = True</w:t>
        <w:br/>
        <w:t xml:space="preserve">                filters.append(areas_table.c.scale == str(scale_val))</w:t>
        <w:br/>
        <w:t xml:space="preserve">            except ValueError:</w:t>
        <w:br/>
        <w:t xml:space="preserve">                # If not a number, treat as string scale format</w:t>
        <w:br/>
        <w:t xml:space="preserve">                join_areas = True</w:t>
        <w:br/>
        <w:t xml:space="preserve">                filters.append(areas_table.c.scale.ilike(f"%{scale}%"))</w:t>
        <w:br/>
        <w:br/>
        <w:t xml:space="preserve">        # Parse date range</w:t>
        <w:br/>
        <w:t xml:space="preserve">        date_from = data.get('date_from', '').strip()</w:t>
        <w:br/>
        <w:t xml:space="preserve">        date_to = data.get('date_to', '').strip()</w:t>
        <w:br/>
        <w:br/>
        <w:t xml:space="preserve">        if date_from:</w:t>
        <w:br/>
        <w:t xml:space="preserve">            converted_from = convert_date_to_db_format(date_from)</w:t>
        <w:br/>
        <w:t xml:space="preserve">            if converted_from:</w:t>
        <w:br/>
        <w:t xml:space="preserve">                filters.append(projects_table.c.date &gt;= converted_from)</w:t>
        <w:br/>
        <w:t xml:space="preserve">            else:</w:t>
        <w:br/>
        <w:t xml:space="preserve">                return jsonify({'error': 'Invalid date format for "From Date". Use DD/MM/YYYY format.'}), 400</w:t>
        <w:br/>
        <w:br/>
        <w:t xml:space="preserve">        if date_to:</w:t>
        <w:br/>
        <w:t xml:space="preserve">            converted_to = convert_date_to_db_format(date_to)</w:t>
        <w:br/>
        <w:t xml:space="preserve">            if converted_to:</w:t>
        <w:br/>
        <w:t xml:space="preserve">                filters.append(projects_table.c.date &lt;= converted_to)</w:t>
        <w:br/>
        <w:t xml:space="preserve">            else:</w:t>
        <w:br/>
        <w:t xml:space="preserve">                return jsonify({'error': 'Invalid date format for "To Date". Use DD/MM/YYYY format.'}), 400</w:t>
        <w:br/>
        <w:br/>
        <w:t xml:space="preserve">        # Parse intersection range filter</w:t>
        <w:br/>
        <w:t xml:space="preserve">        intersection_range_enabled = data.get('relative_size', False)</w:t>
        <w:br/>
        <w:t xml:space="preserve">        intersection_range_from = data.get('relative_size_from', '').strip()</w:t>
        <w:br/>
        <w:t xml:space="preserve">        intersection_range_to = data.get('relative_size_to', '').strip()</w:t>
        <w:br/>
        <w:br/>
        <w:t xml:space="preserve">        if intersection_range_enabled:</w:t>
        <w:br/>
        <w:t xml:space="preserve">            if not intersection_range_from or not intersection_range_to:</w:t>
        <w:br/>
        <w:t xml:space="preserve">                return jsonify({'error': 'Please enter both "From" and "To" values for Intersection Range.'}), 400</w:t>
        <w:br/>
        <w:t xml:space="preserve">            try:</w:t>
        <w:br/>
        <w:t xml:space="preserve">                float(intersection_range_from)</w:t>
        <w:br/>
        <w:t xml:space="preserve">                float(intersection_range_to)</w:t>
        <w:br/>
        <w:t xml:space="preserve">            except ValueError:</w:t>
        <w:br/>
        <w:t xml:space="preserve">                return jsonify({'error': 'Intersection range values must be valid numbers.'}), 400</w:t>
        <w:br/>
        <w:br/>
        <w:t xml:space="preserve">        with engine.connect() as conn:</w:t>
        <w:br/>
        <w:t xml:space="preserve">            # Join areas to retrieve scales</w:t>
        <w:br/>
        <w:t xml:space="preserve">            join_stmt = projects_table.join(areas_table, projects_table.c.uuid == areas_table.c.project_id, isouter=True)</w:t>
        <w:br/>
        <w:br/>
        <w:t xml:space="preserve">            if filters:</w:t>
        <w:br/>
        <w:t xml:space="preserve">                results = conn.execute(select(*projects_table.c, *areas_table.c).select_from(join_stmt).where(and_(*filters))).fetchall()</w:t>
        <w:br/>
        <w:br/>
        <w:t xml:space="preserve">                # Apply intersection range filter if enabled</w:t>
        <w:br/>
        <w:t xml:space="preserve">                if intersection_range_enabled and bottom_left and top_right and intersection_range_from and intersection_range_to:</w:t>
        <w:br/>
        <w:t xml:space="preserve">                    try:</w:t>
        <w:br/>
        <w:t xml:space="preserve">                        intersection_from = float(intersection_range_from)</w:t>
        <w:br/>
        <w:t xml:space="preserve">                        intersection_to = float(intersection_range_to)</w:t>
        <w:br/>
        <w:t xml:space="preserve">                        required_area = calculate_area_size(xmin, ymin, xmax, ymax)</w:t>
        <w:br/>
        <w:t xml:space="preserve">                        filtered_results = []</w:t>
        <w:br/>
        <w:t xml:space="preserve">                        </w:t>
        <w:br/>
        <w:t xml:space="preserve">                        for res in results:</w:t>
        <w:br/>
        <w:t xml:space="preserve">                            res_dict = dict(res)</w:t>
        <w:br/>
        <w:t xml:space="preserve">                            if all(res_dict.get(k) is not None for k in ['xmin', 'ymin', 'xmax', 'ymax']):</w:t>
        <w:br/>
        <w:t xml:space="preserve">                                # Calculate intersection area</w:t>
        <w:br/>
        <w:t xml:space="preserve">                                intersect_xmin = max(res_dict['xmin'], xmin)</w:t>
        <w:br/>
        <w:t xml:space="preserve">                                intersect_ymin = max(res_dict['ymin'], ymin)</w:t>
        <w:br/>
        <w:t xml:space="preserve">                                intersect_xmax = min(res_dict['xmax'], xmax)</w:t>
        <w:br/>
        <w:t xml:space="preserve">                                intersect_ymax = min(res_dict['ymax'], ymax)</w:t>
        <w:br/>
        <w:t xml:space="preserve">                                </w:t>
        <w:br/>
        <w:t xml:space="preserve">                                if intersect_xmin &lt; intersect_xmax and intersect_ymin &lt; intersect_ymax:</w:t>
        <w:br/>
        <w:t xml:space="preserve">                                    intersection_area = (intersect_xmax - intersect_xmin) * (intersect_ymax - intersect_ymin)</w:t>
        <w:br/>
        <w:t xml:space="preserve">                                    intersection_pct = (intersection_area / required_area) * 100 if required_area &gt; 0 else 0</w:t>
        <w:br/>
        <w:t xml:space="preserve">                                    if intersection_from &lt;= intersection_pct &lt;= intersection_to:</w:t>
        <w:br/>
        <w:t xml:space="preserve">                                        filtered_results.append(res_dict)</w:t>
        <w:br/>
        <w:t xml:space="preserve">                            else:</w:t>
        <w:br/>
        <w:t xml:space="preserve">                                filtered_results.append(res_dict)</w:t>
        <w:br/>
        <w:t xml:space="preserve">                        </w:t>
        <w:br/>
        <w:t xml:space="preserve">                        results = filtered_results</w:t>
        <w:br/>
        <w:t xml:space="preserve">                    except ValueError:</w:t>
        <w:br/>
        <w:t xml:space="preserve">                        return jsonify({'error': 'Intersection range values must be valid numbers.'}), 400</w:t>
        <w:br/>
        <w:t xml:space="preserve">            else:</w:t>
        <w:br/>
        <w:t xml:space="preserve">                # Get all projects with aggregated scales</w:t>
        <w:br/>
        <w:t xml:space="preserve">                sel = select(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projects_table.c.description,</w:t>
        <w:br/>
        <w:t xml:space="preserve">                    func.group_concat(distinct(areas_table.c.scale)).label('associated_scales')</w:t>
        <w:br/>
        <w:t xml:space="preserve">                ).select_from(join_stmt).group_by(</w:t>
        <w:br/>
        <w:t xml:space="preserve">                    projects_table.c.uuid,</w:t>
        <w:br/>
        <w:t xml:space="preserve">                    projects_table.c.project_name,</w:t>
        <w:br/>
        <w:t xml:space="preserve">                    projects_table.c.user_name,</w:t>
        <w:br/>
        <w:t xml:space="preserve">                    projects_table.c.date,</w:t>
        <w:br/>
        <w:t xml:space="preserve">                    projects_table.c.file_location,</w:t>
        <w:br/>
        <w:t xml:space="preserve">                    projects_table.c.paper_size,</w:t>
        <w:br/>
        <w:t xml:space="preserve">                    projects_table.c.description</w:t>
        <w:br/>
        <w:t xml:space="preserve">                )</w:t>
        <w:br/>
        <w:t xml:space="preserve">                </w:t>
        <w:br/>
        <w:t xml:space="preserve">                results = [row for row in conn.execute(sel)]</w:t>
        <w:br/>
        <w:br/>
        <w:t xml:space="preserve">            # Process results and add file information</w:t>
        <w:br/>
        <w:t xml:space="preserve">            processed_results = []</w:t>
        <w:br/>
        <w:t xml:space="preserve">            for row in results or []:</w:t>
        <w:br/>
        <w:t xml:space="preserve">                proj = dict(row)</w:t>
        <w:br/>
        <w:t xml:space="preserve">                </w:t>
        <w:br/>
        <w:t xml:space="preserve">                # Add file information</w:t>
        <w:br/>
        <w:t xml:space="preserve">                file_info = get_project_files(proj['file_location'])</w:t>
        <w:br/>
        <w:t xml:space="preserve">                proj.update(file_info)</w:t>
        <w:br/>
        <w:t xml:space="preserve">                </w:t>
        <w:br/>
        <w:t xml:space="preserve">                # Add absolute file location</w:t>
        <w:br/>
        <w:t xml:space="preserve">                abs_path = os.path.abspath(proj['file_location'])</w:t>
        <w:br/>
        <w:t xml:space="preserve">                proj['abs_file_location'] = abs_path</w:t>
        <w:br/>
        <w:t xml:space="preserve">                proj['abs_file_location_url'] = abs_path.replace("\\", "/")</w:t>
        <w:br/>
        <w:t xml:space="preserve">                </w:t>
        <w:br/>
        <w:t xml:space="preserve">                if file_info['most_recent']:</w:t>
        <w:br/>
        <w:t xml:space="preserve">                    proj['view_file_path'] = file_info['most_recent']['rel_path']</w:t>
        <w:br/>
        <w:t xml:space="preserve">                    proj['view_file_type'] = file_info['most_recent']['type']</w:t>
        <w:br/>
        <w:t xml:space="preserve">                else:</w:t>
        <w:br/>
        <w:t xml:space="preserve">                    proj['view_file_path'] = None</w:t>
        <w:br/>
        <w:t xml:space="preserve">                    proj['view_file_type'] = None</w:t>
        <w:br/>
        <w:br/>
        <w:t xml:space="preserve">                processed_results.append(proj)</w:t>
        <w:br/>
        <w:br/>
        <w:t xml:space="preserve">            return jsonify({'results': processed_results})</w:t>
        <w:br/>
        <w:br/>
        <w:t xml:space="preserve">    except Exception as e:</w:t>
        <w:br/>
        <w:t xml:space="preserve">        return jsonify({'error': str(e)}), 500</w:t>
        <w:br/>
        <w:br/>
        <w:t>@projects_bp.route('/projects/&lt;uuid&gt;', methods=['GET'])</w:t>
        <w:br/>
        <w:t>def get_project(uuid):</w:t>
        <w:br/>
        <w:t xml:space="preserve">    """Get a specific project by UUID"""</w:t>
        <w:br/>
        <w:t xml:space="preserve">    try:</w:t>
        <w:br/>
        <w:t xml:space="preserve">        with engine.connect() as conn:</w:t>
        <w:br/>
        <w:t xml:space="preserve">            # Get project details</w:t>
        <w:br/>
        <w:t xml:space="preserve">            project_result = conn.execute(</w:t>
        <w:br/>
        <w:t xml:space="preserve">                select(projects_table).where(projects_table.c.uuid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jsonify({'error': 'Project not found'}), 404</w:t>
        <w:br/>
        <w:t xml:space="preserve">            </w:t>
        <w:br/>
        <w:t xml:space="preserve">            project_dict = dict(project_result)</w:t>
        <w:br/>
        <w:t xml:space="preserve">            </w:t>
        <w:br/>
        <w:t xml:space="preserve">            # Get associated areas</w:t>
        <w:br/>
        <w:t xml:space="preserve">            areas_result = conn.execute(</w:t>
        <w:br/>
        <w:t xml:space="preserve">                select(areas_table).where(areas_table.c.project_id == uuid)</w:t>
        <w:br/>
        <w:t xml:space="preserve">            ).fetchall()</w:t>
        <w:br/>
        <w:t xml:space="preserve">            </w:t>
        <w:br/>
        <w:t xml:space="preserve">            areas_list = [dict(area) for area in areas_result]</w:t>
        <w:br/>
        <w:t xml:space="preserve">            project_dict['areas'] = areas_list</w:t>
        <w:br/>
        <w:t xml:space="preserve">            </w:t>
        <w:br/>
        <w:t xml:space="preserve">            # Add file information</w:t>
        <w:br/>
        <w:t xml:space="preserve">            file_info = get_project_files(project_dict['file_location'])</w:t>
        <w:br/>
        <w:t xml:space="preserve">            project_dict.update(file_info)</w:t>
        <w:br/>
        <w:t xml:space="preserve">            </w:t>
        <w:br/>
        <w:t xml:space="preserve">            return jsonify(project_dict)</w:t>
        <w:br/>
        <w:t xml:space="preserve">    except Exception as e:</w:t>
        <w:br/>
        <w:t xml:space="preserve">        return jsonify({'error': str(e)}), 500</w:t>
        <w:br/>
        <w:br/>
        <w:t>@projects_bp.route('/projects/&lt;uuid&gt;/files', methods=['GET'])</w:t>
        <w:br/>
        <w:t>def get_project_files_endpoint(uuid):</w:t>
        <w:br/>
        <w:t xml:space="preserve">    """Get all files for a specific project"""</w:t>
        <w:br/>
        <w:t xml:space="preserve">    try:</w:t>
        <w:br/>
        <w:t xml:space="preserve">        with engine.connect() as conn:</w:t>
        <w:br/>
        <w:t xml:space="preserve">            # Get project file location</w:t>
        <w:br/>
        <w:t xml:space="preserve">            project_result = conn.execute(</w:t>
        <w:br/>
        <w:t xml:space="preserve">                select(projects_table.c.file_location).where(projects_table.c.uuid == uuid)</w:t>
        <w:br/>
        <w:t xml:space="preserve">            ).first()</w:t>
        <w:br/>
        <w:t xml:space="preserve">            </w:t>
        <w:br/>
        <w:t xml:space="preserve">            if not project_result:</w:t>
        <w:br/>
        <w:t xml:space="preserve">                return jsonify({'error': 'Project not found'}), 404</w:t>
        <w:br/>
        <w:t xml:space="preserve">            </w:t>
        <w:br/>
        <w:t xml:space="preserve">            file_location = project_result[0]</w:t>
        <w:br/>
        <w:t xml:space="preserve">            file_info = get_project_files(file_location)</w:t>
        <w:br/>
        <w:t xml:space="preserve">            </w:t>
        <w:br/>
        <w:t xml:space="preserve">            return jsonify(file_info)</w:t>
        <w:br/>
        <w:t xml:space="preserve">    except Exception as e:</w:t>
        <w:br/>
        <w:t xml:space="preserve">        return jsonify({'error': str(e)}), 500</w:t>
        <w:br/>
        <w:br/>
        <w:t>@projects_bp.route('/projects/&lt;uuid&gt;', methods=['DELETE'])</w:t>
        <w:br/>
        <w:t>def delete_project(uuid):</w:t>
        <w:br/>
        <w:t xml:space="preserve">    """Delete a project and its associated areas"""</w:t>
        <w:br/>
        <w:t xml:space="preserve">    try:</w:t>
        <w:br/>
        <w:t xml:space="preserve">        import shutil</w:t>
        <w:br/>
        <w:t xml:space="preserve">        </w:t>
        <w:br/>
        <w:t xml:space="preserve">        with engine.begin() as conn:</w:t>
        <w:br/>
        <w:t xml:space="preserve">            # Get the file location for this project</w:t>
        <w:br/>
        <w:t xml:space="preserve">            sel = select(projects_table.c.file_location).where(projects_table.c.uuid == uuid)</w:t>
        <w:br/>
        <w:t xml:space="preserve">            result = conn.execute(sel).first()</w:t>
        <w:br/>
        <w:t xml:space="preserve">            </w:t>
        <w:br/>
        <w:t xml:space="preserve">            if result and result[0]:</w:t>
        <w:br/>
        <w:t xml:space="preserve">                folder = result[0]</w:t>
        <w:br/>
        <w:t xml:space="preserve">                if os.path.exists(folder) and os.path.isdir(folder):</w:t>
        <w:br/>
        <w:t xml:space="preserve">                    try:</w:t>
        <w:br/>
        <w:t xml:space="preserve">                        shutil.rmtree(folder)</w:t>
        <w:br/>
        <w:t xml:space="preserve">                    except Exception as e:</w:t>
        <w:br/>
        <w:t xml:space="preserve">                        print(f"Error deleting folder: {e}")</w:t>
        <w:br/>
        <w:t xml:space="preserve">            </w:t>
        <w:br/>
        <w:t xml:space="preserve">            # Delete from database</w:t>
        <w:br/>
        <w:t xml:space="preserve">            proj_result = conn.execute(projects_table.delete().where(projects_table.c.uuid == uuid))</w:t>
        <w:br/>
        <w:t xml:space="preserve">            area_result = conn.execute(areas_table.delete().where(areas_table.c.project_id == uuid))</w:t>
        <w:br/>
        <w:t xml:space="preserve">            </w:t>
        <w:br/>
        <w:t xml:space="preserve">            if proj_result.rowcount == 0:</w:t>
        <w:br/>
        <w:t xml:space="preserve">                return jsonify({'error': 'Project not found'}), 404</w:t>
        <w:br/>
        <w:t xml:space="preserve">            </w:t>
        <w:br/>
        <w:t xml:space="preserve">            return jsonify({</w:t>
        <w:br/>
        <w:t xml:space="preserve">                'message': 'Project deleted successfully',</w:t>
        <w:br/>
        <w:t xml:space="preserve">                'projects_deleted': proj_result.rowcount,</w:t>
        <w:br/>
        <w:t xml:space="preserve">                'areas_deleted': area_result.rowcount</w:t>
        <w:br/>
        <w:t xml:space="preserve">            })</w:t>
        <w:br/>
        <w:t xml:space="preserve">    except Exception as e:</w:t>
        <w:br/>
        <w:t xml:space="preserve">        return jsonify({'error': str(e)}), 500</w:t>
        <w:br/>
        <w:br/>
        <w:t>@projects_bp.route('/projects', methods=['POST'])</w:t>
        <w:br/>
        <w:t>def add_project():</w:t>
        <w:br/>
        <w:t xml:space="preserve">    """Add a new project"""</w:t>
        <w:br/>
        <w:t xml:space="preserve">    data = request.get_json()</w:t>
        <w:br/>
        <w:t xml:space="preserve">    </w:t>
        <w:br/>
        <w:t xml:space="preserve">    if not data:</w:t>
        <w:br/>
        <w:t xml:space="preserve">        return jsonify({'error': 'No JSON data provided'}), 400</w:t>
        <w:br/>
        <w:t xml:space="preserve">    </w:t>
        <w:br/>
        <w:t xml:space="preserve">    required_fields = ['project_name', 'user_name', 'date', 'file_location', 'paper_size', 'description']</w:t>
        <w:br/>
        <w:t xml:space="preserve">    missing_fields = [f for f in required_fields if f not in data]</w:t>
        <w:br/>
        <w:t xml:space="preserve">    </w:t>
        <w:br/>
        <w:t xml:space="preserve">    if missing_fields:</w:t>
        <w:br/>
        <w:t xml:space="preserve">        return jsonify({'error': f"Missing fields: {', '.join(missing_fields)}"}), 400</w:t>
        <w:br/>
        <w:t xml:space="preserve">    </w:t>
        <w:br/>
        <w:t xml:space="preserve">    try:</w:t>
        <w:br/>
        <w:t xml:space="preserve">        # Generate a unique UUID using the reusable function</w:t>
        <w:br/>
        <w:t xml:space="preserve">        generated_uuid = generate_unique_uuid()</w:t>
        <w:br/>
        <w:t xml:space="preserve">        </w:t>
        <w:br/>
        <w:t xml:space="preserve">        with engine.begin() as conn:</w:t>
        <w:br/>
        <w:t xml:space="preserve">            # Insert project with generated UUID</w:t>
        <w:br/>
        <w:t xml:space="preserve">            conn.execute(projects_table.insert().values(</w:t>
        <w:br/>
        <w:t xml:space="preserve">                uuid=generated_uuid,</w:t>
        <w:br/>
        <w:t xml:space="preserve">                project_name=data['project_name'],</w:t>
        <w:br/>
        <w:t xml:space="preserve">                user_name=data['user_name'],</w:t>
        <w:br/>
        <w:t xml:space="preserve">                date=data['date'],</w:t>
        <w:br/>
        <w:t xml:space="preserve">                file_location=data['file_location'],</w:t>
        <w:br/>
        <w:t xml:space="preserve">                paper_size=data['paper_size'],</w:t>
        <w:br/>
        <w:t xml:space="preserve">                description=data['description']</w:t>
        <w:br/>
        <w:t xml:space="preserve">            ))</w:t>
        <w:br/>
        <w:t xml:space="preserve">            </w:t>
        <w:br/>
        <w:t xml:space="preserve">            # Insert areas if provided</w:t>
        <w:br/>
        <w:t xml:space="preserve">            if 'areas' in data and isinstance(data['areas'], list):</w:t>
        <w:br/>
        <w:t xml:space="preserve">                for area_data in data['areas']:</w:t>
        <w:br/>
        <w:t xml:space="preserve">                    area_required_fields = ['xmin', 'ymin', 'xmax', 'ymax', 'scale']</w:t>
        <w:br/>
        <w:t xml:space="preserve">                    area_missing_fields = [f for f in area_required_fields if f not in area_data]</w:t>
        <w:br/>
        <w:t xml:space="preserve">                    </w:t>
        <w:br/>
        <w:t xml:space="preserve">                    if area_missing_fields:</w:t>
        <w:br/>
        <w:t xml:space="preserve">                        return jsonify({'error': f"Missing area fields: {', '.join(area_missing_fields)}"}), 400</w:t>
        <w:br/>
        <w:t xml:space="preserve">                    </w:t>
        <w:br/>
        <w:t xml:space="preserve">                    scale_value = area_data['scale']</w:t>
        <w:br/>
        <w:t xml:space="preserve">                    </w:t>
        <w:br/>
        <w:t xml:space="preserve">                    conn.execute(areas_table.insert().values(</w:t>
        <w:br/>
        <w:t xml:space="preserve">                        project_id=generated_uuid,</w:t>
        <w:br/>
        <w:t xml:space="preserve">                        xmin=area_data['xmin'],</w:t>
        <w:br/>
        <w:t xml:space="preserve">                        ymin=area_data['ymin'],</w:t>
        <w:br/>
        <w:t xml:space="preserve">                        xmax=area_data['xmax'],</w:t>
        <w:br/>
        <w:t xml:space="preserve">                        ymax=area_data['ymax'],</w:t>
        <w:br/>
        <w:t xml:space="preserve">                        scale=scale_value</w:t>
        <w:br/>
        <w:t xml:space="preserve">                    ))</w:t>
        <w:br/>
        <w:t xml:space="preserve">        </w:t>
        <w:br/>
        <w:t xml:space="preserve">        return jsonify({'message': 'Project added successfully', 'uuid': generated_uuid}), 201</w:t>
        <w:br/>
        <w:t xml:space="preserve">    except Exception as e:</w:t>
        <w:br/>
        <w:t xml:space="preserve">        return jsonify({'error': str(e)}), 500</w:t>
        <w:br/>
        <w:br/>
        <w:t>@projects_bp.route('/get_new_uuid', methods=['POST'])</w:t>
        <w:br/>
        <w:t>def get_new_uuid():</w:t>
        <w:br/>
        <w:t xml:space="preserve">    """Generate a new unique UUID"""</w:t>
        <w:br/>
        <w:t xml:space="preserve">    try:</w:t>
        <w:br/>
        <w:t xml:space="preserve">        # Use the reusable UUID generation function</w:t>
        <w:br/>
        <w:t xml:space="preserve">        generated_uuid = generate_unique_uuid()</w:t>
        <w:br/>
        <w:t xml:space="preserve">        return jsonify({"uuid": generated_uuid}), 200</w:t>
        <w:br/>
        <w:t xml:space="preserve">    except Exception as e:</w:t>
        <w:br/>
        <w:t xml:space="preserve">        return jsonify({"error": str(e)}), 500</w:t>
        <w:br/>
        <w:br/>
        <w:t>@projects_bp.route('/user_names', methods=['GET'])</w:t>
        <w:br/>
        <w:t>def get_user_names():</w:t>
        <w:br/>
        <w:t xml:space="preserve">    """Get all unique user names"""</w:t>
        <w:br/>
        <w:t xml:space="preserve">    try:</w:t>
        <w:br/>
        <w:t xml:space="preserve">        with engine.connect() as conn:</w:t>
        <w:br/>
        <w:t xml:space="preserve">            user_names = [row[0] for row in conn.execute(select(projects_table.c.user_name).distinct())]</w:t>
        <w:br/>
        <w:t xml:space="preserve">            return jsonify({'user_names': user_names})</w:t>
        <w:br/>
        <w:t xml:space="preserve">    except Exception as e:</w:t>
        <w:br/>
        <w:t xml:space="preserve">        return jsonify({'error': str(e)}), 500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C:\Users\yuval\PycharmProjects\ArcSpatialDB\backend\api\__init__.py</w:t>
      </w:r>
    </w:p>
    <w:p>
      <w:r>
        <w:t># Backend API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C:\Users\yuval\PycharmProjects\ArcSpatialDB\backend\models\database.py</w:t>
      </w:r>
    </w:p>
    <w:p>
      <w:r>
        <w:t>from sqlalchemy import create_engine, MetaData, Table</w:t>
        <w:br/>
        <w:br/>
        <w:t># Database configuration</w:t>
        <w:br/>
        <w:t>import os</w:t>
        <w:br/>
        <w:t>DB_PATH = os.path.join(os.path.dirname(__file__), '..', '..', 'elements.db')</w:t>
        <w:br/>
        <w:t>DATABASE_URL = f'sqlite:///{DB_PATH}'</w:t>
        <w:br/>
        <w:t>engine = create_engine(DATABASE_URL)</w:t>
        <w:br/>
        <w:t>metadata = MetaData()</w:t>
        <w:br/>
        <w:br/>
        <w:t># Reflect tables from existing database</w:t>
        <w:br/>
        <w:t>projects_table = Table('projects', metadata, autoload_with=engine)</w:t>
        <w:br/>
        <w:t>areas_table = Table('areas', metadata, autoload_with=engine)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C:\Users\yuval\PycharmProjects\ArcSpatialDB\backend\models\__init__.py</w:t>
      </w:r>
    </w:p>
    <w:p>
      <w:r>
        <w:t># Database models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C:\Users\yuval\PycharmProjects\ArcSpatialDB\backend\utils\file_utils.py</w:t>
      </w:r>
    </w:p>
    <w:p>
      <w:r>
        <w:t>import os</w:t>
        <w:br/>
        <w:t>import glob2</w:t>
        <w:br/>
        <w:t>from datetime import datetime</w:t>
        <w:br/>
        <w:br/>
        <w:t>PROJECT_ROOT = os.path.abspath(os.path.join(os.path.dirname(__file__), '..', '..'))</w:t>
        <w:br/>
        <w:br/>
        <w:t>def get_project_files(file_location):</w:t>
        <w:br/>
        <w:t xml:space="preserve">    """Get all files (PDF, JPEG, PNG) for a project and return file information"""</w:t>
        <w:br/>
        <w:t xml:space="preserve">    abs_path = os.path.abspath(file_location)</w:t>
        <w:br/>
        <w:t xml:space="preserve">    file_types = [('pdf', 'pdf'), ('jpeg', 'img'), ('jpg', 'img'), ('png', 'img')]</w:t>
        <w:br/>
        <w:t xml:space="preserve">    all_files = []</w:t>
        <w:br/>
        <w:t xml:space="preserve">    most_recent = None</w:t>
        <w:br/>
        <w:br/>
        <w:t xml:space="preserve">    for ext, ftype in file_types:</w:t>
        <w:br/>
        <w:t xml:space="preserve">        pattern = os.path.join(abs_path, f"*.{ext}")</w:t>
        <w:br/>
        <w:t xml:space="preserve">        files = glob2.glob(pattern)</w:t>
        <w:br/>
        <w:t xml:space="preserve">        for f in files:</w:t>
        <w:br/>
        <w:t xml:space="preserve">            ctime = os.path.getctime(f)</w:t>
        <w:br/>
        <w:t xml:space="preserve">            file_info = {</w:t>
        <w:br/>
        <w:t xml:space="preserve">                'path': f,</w:t>
        <w:br/>
        <w:t xml:space="preserve">                'type': ftype,</w:t>
        <w:br/>
        <w:t xml:space="preserve">                'ctime': ctime,</w:t>
        <w:br/>
        <w:t xml:space="preserve">                'filename': os.path.basename(f),</w:t>
        <w:br/>
        <w:t xml:space="preserve">                'rel_path': os.path.relpath(f, PROJECT_ROOT)</w:t>
        <w:br/>
        <w:t xml:space="preserve">            }</w:t>
        <w:br/>
        <w:t xml:space="preserve">            all_files.append(file_info)</w:t>
        <w:br/>
        <w:br/>
        <w:t xml:space="preserve">            if (most_recent is None) or (ctime &gt; most_recent['ctime']):</w:t>
        <w:br/>
        <w:t xml:space="preserve">                most_recent = file_info</w:t>
        <w:br/>
        <w:br/>
        <w:t xml:space="preserve">    # Sort files by creation time (newest first)</w:t>
        <w:br/>
        <w:t xml:space="preserve">    all_files.sort(key=lambda x: x['ctime'], reverse=True)</w:t>
        <w:br/>
        <w:t xml:space="preserve">    </w:t>
        <w:br/>
        <w:t xml:space="preserve">    return {</w:t>
        <w:br/>
        <w:t xml:space="preserve">        'all_files': all_files,</w:t>
        <w:br/>
        <w:t xml:space="preserve">        'file_count': len(all_files),</w:t>
        <w:br/>
        <w:t xml:space="preserve">        'most_recent': most_recent</w:t>
        <w:br/>
        <w:t xml:space="preserve">    }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C:\Users\yuval\PycharmProjects\ArcSpatialDB\backend\utils\helpers.py</w:t>
      </w:r>
    </w:p>
    <w:p>
      <w:r>
        <w:t>def parse_point(s):</w:t>
        <w:br/>
        <w:t xml:space="preserve">    """</w:t>
        <w:br/>
        <w:t xml:space="preserve">    Parse coordinate string with support for various separators and formats.</w:t>
        <w:br/>
        <w:t xml:space="preserve">    Supports: '/', ',', ':', ';', '|', ' ', '\t', '\\', and combinations</w:t>
        <w:br/>
        <w:t xml:space="preserve">    Also handles WGS84 format and other coordinate system prefixes</w:t>
        <w:br/>
        <w:t xml:space="preserve">    Handles complex formats like:</w:t>
        <w:br/>
        <w:t xml:space="preserve">    - WGS84 UTM 36N 735712 E / 3563829 N</w:t>
        <w:br/>
        <w:t xml:space="preserve">    - WGS84 Geo 35° 30' 0.11" E / 32° 11' 9.88" N</w:t>
        <w:br/>
        <w:t xml:space="preserve">    </w:t>
        <w:br/>
        <w:t xml:space="preserve">    Returns: (x, y) if successful, or (None, error_message) if failed</w:t>
        <w:br/>
        <w:t xml:space="preserve">    """</w:t>
        <w:br/>
        <w:t xml:space="preserve">    import re</w:t>
        <w:br/>
        <w:t xml:space="preserve">    try:</w:t>
        <w:br/>
        <w:t xml:space="preserve">        s = str(s).strip()</w:t>
        <w:br/>
        <w:t xml:space="preserve">        </w:t>
        <w:br/>
        <w:t xml:space="preserve">        # Check for empty or whitespace-only input</w:t>
        <w:br/>
        <w:t xml:space="preserve">        if not s:</w:t>
        <w:br/>
        <w:t xml:space="preserve">            return None, "Empty coordinate string provided"</w:t>
        <w:br/>
        <w:t xml:space="preserve">        </w:t>
        <w:br/>
        <w:t xml:space="preserve">        # Handle complex WGS84 UTM format: "WGS84 UTM 36N 735712 E / 3563829 N"</w:t>
        <w:br/>
        <w:t xml:space="preserve">        if 'WGS84 UTM' in s.upper():</w:t>
        <w:br/>
        <w:t xml:space="preserve">            # Pattern: WGS84 UTM [zone][N/S] [easting] [E/W] / [northing] [N/S]</w:t>
        <w:br/>
        <w:t xml:space="preserve">            utm_pattern = r'WGS84\s+UTM\s+(\d+[NS])\s+(\d+)\s*[EW]\s*/\s*(\d+)\s*[NS]'</w:t>
        <w:br/>
        <w:t xml:space="preserve">            match = re.search(utm_pattern, s, re.IGNORECASE)</w:t>
        <w:br/>
        <w:t xml:space="preserve">            if match:</w:t>
        <w:br/>
        <w:t xml:space="preserve">                try:</w:t>
        <w:br/>
        <w:t xml:space="preserve">                    zone = match.group(1)</w:t>
        <w:br/>
        <w:t xml:space="preserve">                    easting = float(match.group(2))</w:t>
        <w:br/>
        <w:t xml:space="preserve">                    northing = float(match.group(3))</w:t>
        <w:br/>
        <w:t xml:space="preserve">                    return (easting, northing), None</w:t>
        <w:br/>
        <w:t xml:space="preserve">                except ValueError as e:</w:t>
        <w:br/>
        <w:t xml:space="preserve">                    return None, f"Invalid UTM coordinates in '{s}': {str(e)}"</w:t>
        <w:br/>
        <w:t xml:space="preserve">            else:</w:t>
        <w:br/>
        <w:t xml:space="preserve">                return None, f"Invalid WGS84 UTM format. Expected: 'WGS84 UTM [zone][N/S] [easting] [E/W] / [northing] [N/S]'"</w:t>
        <w:br/>
        <w:t xml:space="preserve">        </w:t>
        <w:br/>
        <w:t xml:space="preserve">        # Handle complex WGS84 Geographic format: "WGS84 Geo 35° 30' 0.11" E / 32° 11' 9.88" N"</w:t>
        <w:br/>
        <w:t xml:space="preserve">        if 'WGS84 GEO' in s.upper():</w:t>
        <w:br/>
        <w:t xml:space="preserve">            # Pattern: WGS84 Geo [deg]° [min]' [sec]" [E/W] / [deg]° [min]' [sec]" [N/S]</w:t>
        <w:br/>
        <w:t xml:space="preserve">            geo_pattern = r'WGS84\s+GEO\s+(\d+)°\s*(\d+)\'\s*([\d.]+)"\s*[EW]\s*/\s*(\d+)°\s*(\d+)\'\s*([\d.]+)"\s*[NS]'</w:t>
        <w:br/>
        <w:t xml:space="preserve">            match = re.search(geo_pattern, s, re.IGNORECASE)</w:t>
        <w:br/>
        <w:t xml:space="preserve">            if match:</w:t>
        <w:br/>
        <w:t xml:space="preserve">                try:</w:t>
        <w:br/>
        <w:t xml:space="preserve">                    # Convert DMS to decimal degrees</w:t>
        <w:br/>
        <w:t xml:space="preserve">                    lon_deg, lon_min, lon_sec = float(match.group(1)), float(match.group(2)), float(match.group(3))</w:t>
        <w:br/>
        <w:t xml:space="preserve">                    lat_deg, lat_min, lat_sec = float(match.group(4)), float(match.group(5)), float(match.group(6))</w:t>
        <w:br/>
        <w:t xml:space="preserve">                    </w:t>
        <w:br/>
        <w:t xml:space="preserve">                    # Check if longitude is East or West</w:t>
        <w:br/>
        <w:t xml:space="preserve">                    if 'W' in s.upper():</w:t>
        <w:br/>
        <w:t xml:space="preserve">                        lon_deg = -lon_deg</w:t>
        <w:br/>
        <w:t xml:space="preserve">                    if 'S' in s.upper():</w:t>
        <w:br/>
        <w:t xml:space="preserve">                        lat_deg = -lat_deg</w:t>
        <w:br/>
        <w:t xml:space="preserve">                    </w:t>
        <w:br/>
        <w:t xml:space="preserve">                    # Convert to decimal degrees</w:t>
        <w:br/>
        <w:t xml:space="preserve">                    lon_decimal = lon_deg + (lon_min / 60) + (lon_sec / 3600)</w:t>
        <w:br/>
        <w:t xml:space="preserve">                    lat_decimal = lat_deg + (lat_min / 60) + (lat_sec / 3600)</w:t>
        <w:br/>
        <w:t xml:space="preserve">                    </w:t>
        <w:br/>
        <w:t xml:space="preserve">                    return (lon_decimal, lat_decimal), None</w:t>
        <w:br/>
        <w:t xml:space="preserve">                except ValueError as e:</w:t>
        <w:br/>
        <w:t xml:space="preserve">                    return None, f"Invalid geographic coordinates in '{s}': {str(e)}"</w:t>
        <w:br/>
        <w:t xml:space="preserve">            else:</w:t>
        <w:br/>
        <w:t xml:space="preserve">                return None, f"Invalid WGS84 Geographic format. Expected: 'WGS84 Geo [deg]° [min]' [sec]\" [E/W] / [deg]° [min]' [sec]\" [N/S]'"</w:t>
        <w:br/>
        <w:t xml:space="preserve">        </w:t>
        <w:br/>
        <w:t xml:space="preserve">        # Handle simple WGS84 and other coordinate system prefixes</w:t>
        <w:br/>
        <w:t xml:space="preserve">        if s.upper().startswith(('WGS', 'EPSG', 'UTM', 'GEO', 'PROJ')):</w:t>
        <w:br/>
        <w:t xml:space="preserve">            # Extract coordinates after the prefix</w:t>
        <w:br/>
        <w:t xml:space="preserve">            # Look for common patterns like "WGS84: 123.456, 789.012" or "UTM 36N: 123456, 789012"</w:t>
        <w:br/>
        <w:t xml:space="preserve">            # Match coordinates after any prefix</w:t>
        <w:br/>
        <w:t xml:space="preserve">            coord_match = re.search(r'[:\s]+([-\d.,\s]+)$', s)</w:t>
        <w:br/>
        <w:t xml:space="preserve">            if coord_match:</w:t>
        <w:br/>
        <w:t xml:space="preserve">                s = coord_match.group(1).strip()</w:t>
        <w:br/>
        <w:t xml:space="preserve">            else:</w:t>
        <w:br/>
        <w:t xml:space="preserve">                return None, f"Invalid coordinate system format. Expected: '[SYSTEM]: [x], [y]' or '[SYSTEM] [x], [y]'"</w:t>
        <w:br/>
        <w:t xml:space="preserve">        </w:t>
        <w:br/>
        <w:t xml:space="preserve">        # Remove any parentheses, brackets, or quotes</w:t>
        <w:br/>
        <w:t xml:space="preserve">        s = s.strip('()[]{}"\'\'')</w:t>
        <w:br/>
        <w:t xml:space="preserve">        </w:t>
        <w:br/>
        <w:t xml:space="preserve">        # Try multiple separators in order of preference</w:t>
        <w:br/>
        <w:t xml:space="preserve">        separators = ['/', ',', ':', ';', '|', '\\', '\t']</w:t>
        <w:br/>
        <w:t xml:space="preserve">        </w:t>
        <w:br/>
        <w:t xml:space="preserve">        # First try exact separators</w:t>
        <w:br/>
        <w:t xml:space="preserve">        for sep in separators:</w:t>
        <w:br/>
        <w:t xml:space="preserve">            if sep in s:</w:t>
        <w:br/>
        <w:t xml:space="preserve">                parts = s.split(sep, 1)  # Split only on first occurrence</w:t>
        <w:br/>
        <w:t xml:space="preserve">                if len(parts) == 2:</w:t>
        <w:br/>
        <w:t xml:space="preserve">                    x_str, y_str = parts[0].strip(), parts[1].strip()</w:t>
        <w:br/>
        <w:t xml:space="preserve">                    # Try to convert to float</w:t>
        <w:br/>
        <w:t xml:space="preserve">                    try:</w:t>
        <w:br/>
        <w:t xml:space="preserve">                        return (float(x_str), float(y_str)), None</w:t>
        <w:br/>
        <w:t xml:space="preserve">                    except ValueError:</w:t>
        <w:br/>
        <w:t xml:space="preserve">                        continue</w:t>
        <w:br/>
        <w:t xml:space="preserve">        </w:t>
        <w:br/>
        <w:t xml:space="preserve">        # If no separator found, try splitting on whitespace</w:t>
        <w:br/>
        <w:t xml:space="preserve">        if ' ' in s:</w:t>
        <w:br/>
        <w:t xml:space="preserve">            parts = s.split()</w:t>
        <w:br/>
        <w:t xml:space="preserve">            if len(parts) &gt;= 2:</w:t>
        <w:br/>
        <w:t xml:space="preserve">                try:</w:t>
        <w:br/>
        <w:t xml:space="preserve">                    return (float(parts[0]), float(parts[1])), None</w:t>
        <w:br/>
        <w:t xml:space="preserve">                except ValueError:</w:t>
        <w:br/>
        <w:t xml:space="preserve">                    pass</w:t>
        <w:br/>
        <w:t xml:space="preserve">        </w:t>
        <w:br/>
        <w:t xml:space="preserve">        # Try regex pattern for coordinates with optional spaces and various separators</w:t>
        <w:br/>
        <w:t xml:space="preserve">        # Pattern: number, optional spaces, separator, optional spaces, number</w:t>
        <w:br/>
        <w:t xml:space="preserve">        coord_pattern = r'([-+]?\d*\.?\d+)\s*[\/,:;|\t\\]\s*([-+]?\d*\.?\d+)'</w:t>
        <w:br/>
        <w:t xml:space="preserve">        match = re.search(coord_pattern,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Try pattern for coordinates separated by whitespace</w:t>
        <w:br/>
        <w:t xml:space="preserve">        space_pattern = r'([-+]?\d*\.?\d+)\s+([-+]?\d*\.?\d+)'</w:t>
        <w:br/>
        <w:t xml:space="preserve">        match = re.search(space_pattern, s)</w:t>
        <w:br/>
        <w:t xml:space="preserve">        if match:</w:t>
        <w:br/>
        <w:t xml:space="preserve">            try:</w:t>
        <w:br/>
        <w:t xml:space="preserve">                return (float(match.group(1)), float(match.group(2))), None</w:t>
        <w:br/>
        <w:t xml:space="preserve">            except ValueError:</w:t>
        <w:br/>
        <w:t xml:space="preserve">                pass</w:t>
        <w:br/>
        <w:t xml:space="preserve">        </w:t>
        <w:br/>
        <w:t xml:space="preserve">        # If we get here, no valid format was found</w:t>
        <w:br/>
        <w:t xml:space="preserve">        return None, f"Invalid coordinate format: '{s}'. Expected formats: 'x,y', 'x/y', 'x:y', 'WGS84 UTM 36N 735712 E / 3563829 N', 'WGS84 Geo 35° 30' 0.11\" E / 32° 11' 9.88\" N', etc."</w:t>
        <w:br/>
        <w:t xml:space="preserve">    except Exception as e:</w:t>
        <w:br/>
        <w:t xml:space="preserve">        return None, f"Error parsing coordinates '{s}': {str(e)}"</w:t>
        <w:br/>
        <w:br/>
        <w:t>def parse_point_simple(s):</w:t>
        <w:br/>
        <w:t xml:space="preserve">    """</w:t>
        <w:br/>
        <w:t xml:space="preserve">    Simple wrapper for backwards compatibility - returns only coordinates or None</w:t>
        <w:br/>
        <w:t xml:space="preserve">    """</w:t>
        <w:br/>
        <w:t xml:space="preserve">    result = parse_point(s)</w:t>
        <w:br/>
        <w:t xml:space="preserve">    if result[0] is not None:</w:t>
        <w:br/>
        <w:t xml:space="preserve">        return result[0]</w:t>
        <w:br/>
        <w:t xml:space="preserve">    return None</w:t>
        <w:br/>
        <w:br/>
        <w:t>def calculate_area_size(xmin, ymin, xmax, ymax):</w:t>
        <w:br/>
        <w:t xml:space="preserve">    """Calculate the area size in square meters using UTM coordinates"""</w:t>
        <w:br/>
        <w:t xml:space="preserve">    width = abs(xmax - xmin)</w:t>
        <w:br/>
        <w:t xml:space="preserve">    height = abs(ymax - ymin)</w:t>
        <w:br/>
        <w:t xml:space="preserve">    return width * height</w:t>
        <w:br/>
        <w:br/>
        <w:t>def calculate_overlap_percentage(area_xmin, area_ymin, area_xmax, area_ymax, query_xmin, query_ymin, query_xmax, query_ymax):</w:t>
        <w:br/>
        <w:t xml:space="preserve">    """Calculate the percentage of area that overlaps with the query rectangle"""</w:t>
        <w:br/>
        <w:t xml:space="preserve">    # Calculate intersection</w:t>
        <w:br/>
        <w:t xml:space="preserve">    intersect_xmin = max(area_xmin, query_xmin)</w:t>
        <w:br/>
        <w:t xml:space="preserve">    intersect_ymin = max(area_ymin, query_ymin)</w:t>
        <w:br/>
        <w:t xml:space="preserve">    intersect_xmax = min(area_xmax, query_xmax)</w:t>
        <w:br/>
        <w:t xml:space="preserve">    intersect_ymax = min(area_ymax, query_ymax)</w:t>
        <w:br/>
        <w:br/>
        <w:t xml:space="preserve">    # Check if there's an intersection</w:t>
        <w:br/>
        <w:t xml:space="preserve">    if intersect_xmin &gt;= intersect_xmax or intersect_ymin &gt;= intersect_ymax:</w:t>
        <w:br/>
        <w:t xml:space="preserve">        return 0.0</w:t>
        <w:br/>
        <w:br/>
        <w:t xml:space="preserve">    # Calculate areas</w:t>
        <w:br/>
        <w:t xml:space="preserve">    area_size = (area_xmax - area_xmin) * (area_ymax - area_ymin)</w:t>
        <w:br/>
        <w:t xml:space="preserve">    intersect_size = (intersect_xmax - intersect_xmin) * (intersect_ymax - intersect_ymin)</w:t>
        <w:br/>
        <w:br/>
        <w:t xml:space="preserve">    if area_size == 0:</w:t>
        <w:br/>
        <w:t xml:space="preserve">        return 0.0</w:t>
        <w:br/>
        <w:br/>
        <w:t xml:space="preserve">    return (intersect_size / area_size) * 100.0</w:t>
        <w:br/>
        <w:br/>
        <w:t>def convert_date_to_db_format(date_str):</w:t>
        <w:br/>
        <w:t xml:space="preserve">    """Convert DD/MM/YYYY format to database format (DD-MM-YY) for comparison"""</w:t>
        <w:br/>
        <w:t xml:space="preserve">    try:</w:t>
        <w:br/>
        <w:t xml:space="preserve">        if date_str and '/' in date_str:  # DD/MM/YYYY format</w:t>
        <w:br/>
        <w:t xml:space="preserve">            day, month, year = date_str.split('/')</w:t>
        <w:br/>
        <w:t xml:space="preserve">            # Convert to DD-MM-YY format for database comparison</w:t>
        <w:br/>
        <w:t xml:space="preserve">            return f"{day.zfill(2)}-{month.zfill(2)}-{year[2:]}"</w:t>
        <w:br/>
        <w:t xml:space="preserve">        elif date_str and '-' in date_str:  # DD-MM-YY format (already correct)</w:t>
        <w:br/>
        <w:t xml:space="preserve">            return date_str</w:t>
        <w:br/>
        <w:t xml:space="preserve">        return None</w:t>
        <w:br/>
        <w:t xml:space="preserve">    except:</w:t>
        <w:br/>
        <w:t xml:space="preserve">        return None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C:\Users\yuval\PycharmProjects\ArcSpatialDB\backend\utils\__init__.py</w:t>
      </w:r>
    </w:p>
    <w:p>
      <w:r>
        <w:t># Utility functions package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C:\Users\yuval\PycharmProjects\ArcSpatialDB\backend_node\app.js</w:t>
      </w:r>
    </w:p>
    <w:p>
      <w:r>
        <w:t>const express = require('express');</w:t>
        <w:br/>
        <w:t>const cors = require('cors');</w:t>
        <w:br/>
        <w:t>const path = require('path');</w:t>
        <w:br/>
        <w:t>const projectsRouter = require('./api/projects');</w:t>
        <w:br/>
        <w:t>const areasRouter = require('./api/areas');</w:t>
        <w:br/>
        <w:t>const filesRouter = require('./api/files');</w:t>
        <w:br/>
        <w:br/>
        <w:t>const app = express();</w:t>
        <w:br/>
        <w:br/>
        <w:t>// Middleware</w:t>
        <w:br/>
        <w:t>app.use(cors({ origin: '*' }));</w:t>
        <w:br/>
        <w:t>app.use(express.json());</w:t>
        <w:br/>
        <w:t>app.use(express.urlencoded({ extended: true }));</w:t>
        <w:br/>
        <w:br/>
        <w:t>// Serve static files from frontend directory BEFORE API routes</w:t>
        <w:br/>
        <w:t>app.use(express.static(path.join(__dirname, '..', 'frontend')));</w:t>
        <w:br/>
        <w:br/>
        <w:t>// API Routes</w:t>
        <w:br/>
        <w:t>app.use('/api', projectsRouter);</w:t>
        <w:br/>
        <w:t>app.use('/api', areasRouter);</w:t>
        <w:br/>
        <w:t>app.use('/view_file', filesRouter);</w:t>
        <w:br/>
        <w:br/>
        <w:t>// Serve frontend HTML at root (after API routes so it doesn't interfere)</w:t>
        <w:br/>
        <w:t>app.get('/', (req, res) =&gt; {</w:t>
        <w:br/>
        <w:t xml:space="preserve">    res.sendFile(path.join(__dirname, '..', 'frontend', 'index.html'));</w:t>
        <w:br/>
        <w:t>});</w:t>
        <w:br/>
        <w:br/>
        <w:t>// Health check endpoint</w:t>
        <w:br/>
        <w:t>app.get('/api/health', (req, res) =&gt; {</w:t>
        <w:br/>
        <w:t xml:space="preserve">    res.json({ </w:t>
        <w:br/>
        <w:t xml:space="preserve">        status: 'healthy', </w:t>
        <w:br/>
        <w:t xml:space="preserve">        message: 'Backend API is running' </w:t>
        <w:br/>
        <w:t xml:space="preserve">    });</w:t>
        <w:br/>
        <w:t>});</w:t>
        <w:br/>
        <w:br/>
        <w:t>// Error handlers</w:t>
        <w:br/>
        <w:t>app.use((req, res, next) =&gt; {</w:t>
        <w:br/>
        <w:t xml:space="preserve">    res.status(404).json({ error: 'Endpoint not found' });</w:t>
        <w:br/>
        <w:t>});</w:t>
        <w:br/>
        <w:br/>
        <w:t>app.use((err, req, res, next) =&gt; {</w:t>
        <w:br/>
        <w:t xml:space="preserve">    console.error(err.stack);</w:t>
        <w:br/>
        <w:t xml:space="preserve">    res.status(500).json({ error: 'Internal server error' });</w:t>
        <w:br/>
        <w:t>});</w:t>
        <w:br/>
        <w:br/>
        <w:t>// Start server</w:t>
        <w:br/>
        <w:t>const PORT = process.env.PORT || 5000;</w:t>
        <w:br/>
        <w:t>const HOST = process.env.HOST || '0.0.0.0';</w:t>
        <w:br/>
        <w:br/>
        <w:t>app.listen(PORT, HOST, () =&gt; {</w:t>
        <w:br/>
        <w:t xml:space="preserve">    console.log(`Server running on http://${HOST}:${PORT}`);</w:t>
        <w:br/>
        <w:t>});</w:t>
        <w:br/>
        <w:br/>
        <w:t>module.exports = app;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C:\Users\yuval\PycharmProjects\ArcSpatialDB\backend_node\install_dependencies.bat</w:t>
      </w:r>
    </w:p>
    <w:p>
      <w:r>
        <w:t>@echo off</w:t>
        <w:br/>
        <w:t>echo Installing ArcSpatialDB Node.js Backend Dependencies...</w:t>
        <w:br/>
        <w:t>cd /d "%~dp0"</w:t>
        <w:br/>
        <w:br/>
        <w:t>echo.</w:t>
        <w:br/>
        <w:t>echo Checking if Node.js is installed...</w:t>
        <w:br/>
        <w:t>node --version &gt;nul 2&gt;&amp;1</w:t>
        <w:br/>
        <w:t>if %errorlevel% neq 0 (</w:t>
        <w:br/>
        <w:t xml:space="preserve">    echo ERROR: Node.js is not installed or not in PATH.</w:t>
        <w:br/>
        <w:t xml:space="preserve">    echo Please install Node.js from https://nodejs.org/</w:t>
        <w:br/>
        <w:t xml:space="preserve">    pause</w:t>
        <w:br/>
        <w:t xml:space="preserve">    exit /b 1</w:t>
        <w:br/>
        <w:t>)</w:t>
        <w:br/>
        <w:br/>
        <w:t>echo Node.js is installed.</w:t>
        <w:br/>
        <w:t>echo.</w:t>
        <w:br/>
        <w:br/>
        <w:t>echo Installing npm packages...</w:t>
        <w:br/>
        <w:t>call npm install</w:t>
        <w:br/>
        <w:br/>
        <w:t>if %errorlevel% equ 0 (</w:t>
        <w:br/>
        <w:t xml:space="preserve">    echo.</w:t>
        <w:br/>
        <w:t xml:space="preserve">    echo ✓ Dependencies installed successfully!</w:t>
        <w:br/>
        <w:t xml:space="preserve">    echo.</w:t>
        <w:br/>
        <w:t xml:space="preserve">    echo You can now start the server with:</w:t>
        <w:br/>
        <w:t xml:space="preserve">    echo   npm start           (production mode)</w:t>
        <w:br/>
        <w:t xml:space="preserve">    echo   npm run dev         (development mode)</w:t>
        <w:br/>
        <w:t xml:space="preserve">    echo   start_backend_node.bat</w:t>
        <w:br/>
        <w:t xml:space="preserve">    echo.</w:t>
        <w:br/>
        <w:t>) else (</w:t>
        <w:br/>
        <w:t xml:space="preserve">    echo.</w:t>
        <w:br/>
        <w:t xml:space="preserve">    echo ✗ Error installing dependencies.</w:t>
        <w:br/>
        <w:t xml:space="preserve">    echo Please check the error messages above.</w:t>
        <w:br/>
        <w:t xml:space="preserve">    echo.</w:t>
        <w:br/>
        <w:t>)</w:t>
        <w:br/>
        <w:br/>
        <w:t>pause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C:\Users\yuval\PycharmProjects\ArcSpatialDB\backend_node\start_server.bat</w:t>
      </w:r>
    </w:p>
    <w:p>
      <w:r>
        <w:t>@echo off</w:t>
        <w:br/>
        <w:t>echo Starting Node.js backend server on port 5000...</w:t>
        <w:br/>
        <w:t>cd /d "%~dp0"</w:t>
        <w:br/>
        <w:t>node app.js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C:\Users\yuval\PycharmProjects\ArcSpatialDB\backend_node\test_api.js</w:t>
      </w:r>
    </w:p>
    <w:p>
      <w:r>
        <w:t>const http = require('http');</w:t>
        <w:br/>
        <w:br/>
        <w:t>const testEndpoints = [</w:t>
        <w:br/>
        <w:t xml:space="preserve">    { path: '/api/health', method: 'GET' },</w:t>
        <w:br/>
        <w:t xml:space="preserve">    { path: '/api/projects', method: 'GET' },</w:t>
        <w:br/>
        <w:t xml:space="preserve">    { path: '/api/areas', method: 'GET' }</w:t>
        <w:br/>
        <w:t>];</w:t>
        <w:br/>
        <w:br/>
        <w:t>function testAPI() {</w:t>
        <w:br/>
        <w:t xml:space="preserve">    console.log('Testing ArcSpatialDB Node.js API...\n');</w:t>
        <w:br/>
        <w:t xml:space="preserve">    </w:t>
        <w:br/>
        <w:t xml:space="preserve">    testEndpoints.forEach((endpoint, index) =&gt; {</w:t>
        <w:br/>
        <w:t xml:space="preserve">        setTimeout(() =&gt; {</w:t>
        <w:br/>
        <w:t xml:space="preserve">            const options = {</w:t>
        <w:br/>
        <w:t xml:space="preserve">                hostname: 'localhost',</w:t>
        <w:br/>
        <w:t xml:space="preserve">                port: 5000,</w:t>
        <w:br/>
        <w:t xml:space="preserve">                path: endpoint.path,</w:t>
        <w:br/>
        <w:t xml:space="preserve">                method: endpoint.method</w:t>
        <w:br/>
        <w:t xml:space="preserve">            };</w:t>
        <w:br/>
        <w:br/>
        <w:t xml:space="preserve">            const req = http.request(options, (res) =&gt; {</w:t>
        <w:br/>
        <w:t xml:space="preserve">                let data = '';</w:t>
        <w:br/>
        <w:t xml:space="preserve">                </w:t>
        <w:br/>
        <w:t xml:space="preserve">                res.on('data', (chunk) =&gt; {</w:t>
        <w:br/>
        <w:t xml:space="preserve">                    data += chunk;</w:t>
        <w:br/>
        <w:t xml:space="preserve">                });</w:t>
        <w:br/>
        <w:t xml:space="preserve">                </w:t>
        <w:br/>
        <w:t xml:space="preserve">                res.on('end', () =&gt; {</w:t>
        <w:br/>
        <w:t xml:space="preserve">                    console.log(`${endpoint.method} ${endpoint.path}`);</w:t>
        <w:br/>
        <w:t xml:space="preserve">                    console.log(`Status: ${res.statusCode}`);</w:t>
        <w:br/>
        <w:t xml:space="preserve">                    </w:t>
        <w:br/>
        <w:t xml:space="preserve">                    try {</w:t>
        <w:br/>
        <w:t xml:space="preserve">                        const json = JSON.parse(data);</w:t>
        <w:br/>
        <w:t xml:space="preserve">                        if (endpoint.path === '/api/health') {</w:t>
        <w:br/>
        <w:t xml:space="preserve">                            console.log(`Response: ${json.message}`);</w:t>
        <w:br/>
        <w:t xml:space="preserve">                        } else if (endpoint.path === '/api/projects') {</w:t>
        <w:br/>
        <w:t xml:space="preserve">                            console.log(`Projects found: ${json.projects ? json.projects.length : 0}`);</w:t>
        <w:br/>
        <w:t xml:space="preserve">                        } else if (endpoint.path === '/api/areas') {</w:t>
        <w:br/>
        <w:t xml:space="preserve">                            console.log(`Areas found: ${json.areas ? json.areas.length : 0}`);</w:t>
        <w:br/>
        <w:t xml:space="preserve">                        }</w:t>
        <w:br/>
        <w:t xml:space="preserve">                    } catch (e) {</w:t>
        <w:br/>
        <w:t xml:space="preserve">                        console.log('Response:', data.substring(0, 100) + '...');</w:t>
        <w:br/>
        <w:t xml:space="preserve">                    }</w:t>
        <w:br/>
        <w:t xml:space="preserve">                    </w:t>
        <w:br/>
        <w:t xml:space="preserve">                    console.log('---\n');</w:t>
        <w:br/>
        <w:t xml:space="preserve">                });</w:t>
        <w:br/>
        <w:t xml:space="preserve">            });</w:t>
        <w:br/>
        <w:br/>
        <w:t xml:space="preserve">            req.on('error', (e) =&gt; {</w:t>
        <w:br/>
        <w:t xml:space="preserve">                console.error(`Error testing ${endpoint.path}:`, e.message);</w:t>
        <w:br/>
        <w:t xml:space="preserve">                console.log('---\n');</w:t>
        <w:br/>
        <w:t xml:space="preserve">            });</w:t>
        <w:br/>
        <w:br/>
        <w:t xml:space="preserve">            req.end();</w:t>
        <w:br/>
        <w:t xml:space="preserve">        }, index * 1000);</w:t>
        <w:br/>
        <w:t xml:space="preserve">    });</w:t>
        <w:br/>
        <w:t>}</w:t>
        <w:br/>
        <w:br/>
        <w:t>// Wait a bit for server to start, then test</w:t>
        <w:br/>
        <w:t>setTimeout(testAPI, 2000);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C:\Users\yuval\PycharmProjects\ArcSpatialDB\backend_node\test_real_filtering.js</w:t>
      </w:r>
    </w:p>
    <w:p>
      <w:r>
        <w:t>const http = require('http');</w:t>
        <w:br/>
        <w:br/>
        <w:t>function testFiltering() {</w:t>
        <w:br/>
        <w:t xml:space="preserve">    console.log('Testing filtering with a real HTTP request...\n');</w:t>
        <w:br/>
        <w:t xml:space="preserve">    </w:t>
        <w:br/>
        <w:t xml:space="preserve">    // First, test without filters</w:t>
        <w:br/>
        <w:t xml:space="preserve">    console.log('1. Testing without filters:');</w:t>
        <w:br/>
        <w:t xml:space="preserve">    const req1 = http.request({</w:t>
        <w:br/>
        <w:t xml:space="preserve">        hostname: 'localhost',</w:t>
        <w:br/>
        <w:t xml:space="preserve">        port: 5000,</w:t>
        <w:br/>
        <w:t xml:space="preserve">        path: '/api/projects?page=1&amp;per_page=3',</w:t>
        <w:br/>
        <w:t xml:space="preserve">        method: 'GET'</w:t>
        <w:br/>
        <w:t xml:space="preserve">    }, (res1) =&gt; {</w:t>
        <w:br/>
        <w:t xml:space="preserve">        let data1 = '';</w:t>
        <w:br/>
        <w:t xml:space="preserve">        res1.on('data', chunk =&gt; data1 += chunk);</w:t>
        <w:br/>
        <w:t xml:space="preserve">        res1.on('end', () =&gt; {</w:t>
        <w:br/>
        <w:t xml:space="preserve">            try {</w:t>
        <w:br/>
        <w:t xml:space="preserve">                const json1 = JSON.parse(data1);</w:t>
        <w:br/>
        <w:t xml:space="preserve">                console.log(`   Found ${json1.projects.length} projects total`);</w:t>
        <w:br/>
        <w:t xml:space="preserve">                json1.projects.forEach(p =&gt; console.log(`   - ${p.uuid}: ${p.project_name}`));</w:t>
        <w:br/>
        <w:t xml:space="preserve">                </w:t>
        <w:br/>
        <w:t xml:space="preserve">                // Now test with UUID filter using first project's UUID prefix</w:t>
        <w:br/>
        <w:t xml:space="preserve">                const testUuid = json1.projects[0].uuid.substring(0, 4);</w:t>
        <w:br/>
        <w:t xml:space="preserve">                console.log(`\n2. Testing with UUID filter "${testUuid}":`);</w:t>
        <w:br/>
        <w:t xml:space="preserve">                </w:t>
        <w:br/>
        <w:t xml:space="preserve">                const req2 = http.request({</w:t>
        <w:br/>
        <w:t xml:space="preserve">                    hostname: 'localhost',</w:t>
        <w:br/>
        <w:t xml:space="preserve">                    port: 5000,</w:t>
        <w:br/>
        <w:t xml:space="preserve">                    path: `/api/projects?page=1&amp;per_page=10&amp;uuid_filter=${testUuid}`,</w:t>
        <w:br/>
        <w:t xml:space="preserve">                    method: 'GET'</w:t>
        <w:br/>
        <w:t xml:space="preserve">                }, (res2) =&gt; {</w:t>
        <w:br/>
        <w:t xml:space="preserve">                    let data2 = '';</w:t>
        <w:br/>
        <w:t xml:space="preserve">                    res2.on('data', chunk =&gt; data2 += chunk);</w:t>
        <w:br/>
        <w:t xml:space="preserve">                    res2.on('end', () =&gt; {</w:t>
        <w:br/>
        <w:t xml:space="preserve">                        try {</w:t>
        <w:br/>
        <w:t xml:space="preserve">                            const json2 = JSON.parse(data2);</w:t>
        <w:br/>
        <w:t xml:space="preserve">                            console.log(`   Found ${json2.projects.length} filtered projects`);</w:t>
        <w:br/>
        <w:t xml:space="preserve">                            json2.projects.forEach(p =&gt; console.log(`   - ${p.uuid}: ${p.project_name}`));</w:t>
        <w:br/>
        <w:t xml:space="preserve">                            </w:t>
        <w:br/>
        <w:t xml:space="preserve">                            if (json2.projects.length &lt; json1.projects.length) {</w:t>
        <w:br/>
        <w:t xml:space="preserve">                                console.log('\n✅ Filtering is WORKING correctly!');</w:t>
        <w:br/>
        <w:t xml:space="preserve">                            } else {</w:t>
        <w:br/>
        <w:t xml:space="preserve">                                console.log('\n❌ Filtering is NOT working - same number of results');</w:t>
        <w:br/>
        <w:t xml:space="preserve">                            }</w:t>
        <w:br/>
        <w:t xml:space="preserve">                            </w:t>
        <w:br/>
        <w:t xml:space="preserve">                        } catch (e) {</w:t>
        <w:br/>
        <w:t xml:space="preserve">                            console.log('   Error parsing filtered response:', e.message);</w:t>
        <w:br/>
        <w:t xml:space="preserve">                        }</w:t>
        <w:br/>
        <w:t xml:space="preserve">                        process.exit(0);</w:t>
        <w:br/>
        <w:t xml:space="preserve">                    });</w:t>
        <w:br/>
        <w:t xml:space="preserve">                });</w:t>
        <w:br/>
        <w:t xml:space="preserve">                </w:t>
        <w:br/>
        <w:t xml:space="preserve">                req2.on('error', (e) =&gt; {</w:t>
        <w:br/>
        <w:t xml:space="preserve">                    console.log('   Error in filtered request:', e.message);</w:t>
        <w:br/>
        <w:t xml:space="preserve">                    process.exit(1);</w:t>
        <w:br/>
        <w:t xml:space="preserve">                });</w:t>
        <w:br/>
        <w:t xml:space="preserve">                </w:t>
        <w:br/>
        <w:t xml:space="preserve">                req2.end();</w:t>
        <w:br/>
        <w:t xml:space="preserve">                </w:t>
        <w:br/>
        <w:t xml:space="preserve">            } catch (e) {</w:t>
        <w:br/>
        <w:t xml:space="preserve">                console.log('   Error parsing response:', e.message);</w:t>
        <w:br/>
        <w:t xml:space="preserve">                process.exit(1);</w:t>
        <w:br/>
        <w:t xml:space="preserve">            }</w:t>
        <w:br/>
        <w:t xml:space="preserve">        });</w:t>
        <w:br/>
        <w:t xml:space="preserve">    });</w:t>
        <w:br/>
        <w:t xml:space="preserve">    </w:t>
        <w:br/>
        <w:t xml:space="preserve">    req1.on('error', (e) =&gt; {</w:t>
        <w:br/>
        <w:t xml:space="preserve">        console.log('Error in request:', e.message);</w:t>
        <w:br/>
        <w:t xml:space="preserve">        process.exit(1);</w:t>
        <w:br/>
        <w:t xml:space="preserve">    });</w:t>
        <w:br/>
        <w:t xml:space="preserve">    </w:t>
        <w:br/>
        <w:t xml:space="preserve">    req1.end();</w:t>
        <w:br/>
        <w:t>}</w:t>
        <w:br/>
        <w:br/>
        <w:t>testFiltering();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C:\Users\yuval\PycharmProjects\ArcSpatialDB\backend_node\api\areas.js</w:t>
      </w:r>
    </w:p>
    <w:p>
      <w:r>
        <w:t>const express = require('express');</w:t>
        <w:br/>
        <w:t>const database = require('../models/database');</w:t>
        <w:br/>
        <w:t>const { getProjectFiles } = require('../utils/fileUtils');</w:t>
        <w:br/>
        <w:br/>
        <w:t>const router = express.Router();</w:t>
        <w:br/>
        <w:br/>
        <w:t>router.get('/areas', async (req, res) =&gt; {</w:t>
        <w:br/>
        <w:t xml:space="preserve">    try {</w:t>
        <w:br/>
        <w:t xml:space="preserve">        const page = parseInt(req.query.page) || 1;</w:t>
        <w:br/>
        <w:t xml:space="preserve">        const perPage = parseInt(req.query.per_page) || 10;</w:t>
        <w:br/>
        <w:t xml:space="preserve">        </w:t>
        <w:br/>
        <w:t xml:space="preserve">        // Filters</w:t>
        <w:br/>
        <w:t xml:space="preserve">        const filters = {</w:t>
        <w:br/>
        <w:t xml:space="preserve">            idFilter: req.query.id_filter || '',</w:t>
        <w:br/>
        <w:t xml:space="preserve">            projectIdFilter: req.query.project_id_filter || '',</w:t>
        <w:br/>
        <w:t xml:space="preserve">            xminFilter: req.query.xmin_filter || '',</w:t>
        <w:br/>
        <w:t xml:space="preserve">            yminFilter: req.query.ymin_filter || '',</w:t>
        <w:br/>
        <w:t xml:space="preserve">            xmaxFilter: req.query.xmax_filter || '',</w:t>
        <w:br/>
        <w:t xml:space="preserve">            ymaxFilter: req.query.ymax_filter || '',</w:t>
        <w:br/>
        <w:t xml:space="preserve">            scaleFilter: req.query.scale_filter || ''</w:t>
        <w:br/>
        <w:t xml:space="preserve">        };</w:t>
        <w:br/>
        <w:br/>
        <w:t xml:space="preserve">        let whereConditions = [];</w:t>
        <w:br/>
        <w:t xml:space="preserve">        let params = [];</w:t>
        <w:br/>
        <w:br/>
        <w:t xml:space="preserve">        // Build WHERE conditions</w:t>
        <w:br/>
        <w:t xml:space="preserve">        if (filters.idFilter) {</w:t>
        <w:br/>
        <w:t xml:space="preserve">            const idVal = parseInt(filters.idFilter);</w:t>
        <w:br/>
        <w:t xml:space="preserve">            if (!isNaN(idVal)) {</w:t>
        <w:br/>
        <w:t xml:space="preserve">                whereConditions.push('a.id = ?');</w:t>
        <w:br/>
        <w:t xml:space="preserve">                params.push(idVal);</w:t>
        <w:br/>
        <w:t xml:space="preserve">            } else {</w:t>
        <w:br/>
        <w:t xml:space="preserve">                whereConditions.push('a.id = ?');</w:t>
        <w:br/>
        <w:t xml:space="preserve">                params.push(-1); // Invalid condition to return no results</w:t>
        <w:br/>
        <w:t xml:space="preserve">            }</w:t>
        <w:br/>
        <w:t xml:space="preserve">        }</w:t>
        <w:br/>
        <w:t xml:space="preserve">        if (filters.projectIdFilter) {</w:t>
        <w:br/>
        <w:t xml:space="preserve">            whereConditions.push('a.project_id LIKE ?');</w:t>
        <w:br/>
        <w:t xml:space="preserve">            params.push(`%${filters.projectIdFilter}%`);</w:t>
        <w:br/>
        <w:t xml:space="preserve">        }</w:t>
        <w:br/>
        <w:t xml:space="preserve">        if (filters.xminFilter) {</w:t>
        <w:br/>
        <w:t xml:space="preserve">            const xminVal = parseFloat(filters.xminFilter);</w:t>
        <w:br/>
        <w:t xml:space="preserve">            if (!isNaN(xminVal)) {</w:t>
        <w:br/>
        <w:t xml:space="preserve">                whereConditions.push('a.xmin = ?');</w:t>
        <w:br/>
        <w:t xml:space="preserve">                params.push(xminVal);</w:t>
        <w:br/>
        <w:t xml:space="preserve">            } else {</w:t>
        <w:br/>
        <w:t xml:space="preserve">                whereConditions.push('a.xmin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(filters.yminFilter) {</w:t>
        <w:br/>
        <w:t xml:space="preserve">            const yminVal = parseFloat(filters.yminFilter);</w:t>
        <w:br/>
        <w:t xml:space="preserve">            if (!isNaN(yminVal)) {</w:t>
        <w:br/>
        <w:t xml:space="preserve">                whereConditions.push('a.ymin = ?');</w:t>
        <w:br/>
        <w:t xml:space="preserve">                params.push(yminVal);</w:t>
        <w:br/>
        <w:t xml:space="preserve">            } else {</w:t>
        <w:br/>
        <w:t xml:space="preserve">                whereConditions.push('a.ymin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(filters.xmaxFilter) {</w:t>
        <w:br/>
        <w:t xml:space="preserve">            const xmaxVal = parseFloat(filters.xmaxFilter);</w:t>
        <w:br/>
        <w:t xml:space="preserve">            if (!isNaN(xmaxVal)) {</w:t>
        <w:br/>
        <w:t xml:space="preserve">                whereConditions.push('a.xmax = ?');</w:t>
        <w:br/>
        <w:t xml:space="preserve">                params.push(xmaxVal);</w:t>
        <w:br/>
        <w:t xml:space="preserve">            } else {</w:t>
        <w:br/>
        <w:t xml:space="preserve">                whereConditions.push('a.xmax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(filters.ymaxFilter) {</w:t>
        <w:br/>
        <w:t xml:space="preserve">            const ymaxVal = parseFloat(filters.ymaxFilter);</w:t>
        <w:br/>
        <w:t xml:space="preserve">            if (!isNaN(ymaxVal)) {</w:t>
        <w:br/>
        <w:t xml:space="preserve">                whereConditions.push('a.ymax = ?');</w:t>
        <w:br/>
        <w:t xml:space="preserve">                params.push(ymaxVal);</w:t>
        <w:br/>
        <w:t xml:space="preserve">            } else {</w:t>
        <w:br/>
        <w:t xml:space="preserve">                whereConditions.push('a.ymax = ?');</w:t>
        <w:br/>
        <w:t xml:space="preserve">                params.push(-1); // Invalid condition</w:t>
        <w:br/>
        <w:t xml:space="preserve">            }</w:t>
        <w:br/>
        <w:t xml:space="preserve">        }</w:t>
        <w:br/>
        <w:t xml:space="preserve">        if (filters.scaleFilter) {</w:t>
        <w:br/>
        <w:t xml:space="preserve">            whereConditions.push('a.scale LIKE ?');</w:t>
        <w:br/>
        <w:t xml:space="preserve">            params.push(`%${filters.scaleFilter}%`);</w:t>
        <w:br/>
        <w:t xml:space="preserve">        }</w:t>
        <w:br/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// Get total count for pagination</w:t>
        <w:br/>
        <w:t xml:space="preserve">        const countQuery = `SELECT COUNT(*) as total FROM areas a ${whereClause}`;</w:t>
        <w:br/>
        <w:t xml:space="preserve">        const countResult = await database.get(countQuery, params);</w:t>
        <w:br/>
        <w:t xml:space="preserve">        const totalItems = countResult.total;</w:t>
        <w:br/>
        <w:t xml:space="preserve">        const totalPages = Math.ceil(totalItems / perPage);</w:t>
        <w:br/>
        <w:br/>
        <w:t xml:space="preserve">        if (page &gt; totalPages &amp;&amp; totalPages &gt; 0) {</w:t>
        <w:br/>
        <w:t xml:space="preserve">            return res.status(400).json({</w:t>
        <w:br/>
        <w:t xml:space="preserve">                error: 'Page number exceeds total pages',</w:t>
        <w:br/>
        <w:t xml:space="preserve">                total_pages: totalPages,</w:t>
        <w:br/>
        <w:t xml:space="preserve">                current_page: page</w:t>
        <w:br/>
        <w:t xml:space="preserve">            });</w:t>
        <w:br/>
        <w:t xml:space="preserve">        }</w:t>
        <w:br/>
        <w:br/>
        <w:t xml:space="preserve">        // Main query with pagination</w:t>
        <w:br/>
        <w:t xml:space="preserve">        const offset = (page - 1) * perPage;</w:t>
        <w:br/>
        <w:t xml:space="preserve">        const query = `</w:t>
        <w:br/>
        <w:t xml:space="preserve">            SELECT </w:t>
        <w:br/>
        <w:t xml:space="preserve">                a.*,</w:t>
        <w:br/>
        <w:t xml:space="preserve">                p.project_name,</w:t>
        <w:br/>
        <w:t xml:space="preserve">                p.file_location</w:t>
        <w:br/>
        <w:t xml:space="preserve">            FROM areas a</w:t>
        <w:br/>
        <w:t xml:space="preserve">            LEFT JOIN projects p ON a.project_id = p.uuid</w:t>
        <w:br/>
        <w:t xml:space="preserve">            ${whereClause}</w:t>
        <w:br/>
        <w:t xml:space="preserve">            ORDER BY a.id</w:t>
        <w:br/>
        <w:t xml:space="preserve">            LIMIT ? OFFSET ?</w:t>
        <w:br/>
        <w:t xml:space="preserve">        `;</w:t>
        <w:br/>
        <w:t xml:space="preserve">        const queryParams = [...params, perPage, offset];</w:t>
        <w:br/>
        <w:br/>
        <w:t xml:space="preserve">        const areas = await database.all(query, queryParams);</w:t>
        <w:br/>
        <w:br/>
        <w:t xml:space="preserve">        // Enhance areas with file information</w:t>
        <w:br/>
        <w:t xml:space="preserve">        const enhancedAreas = [];</w:t>
        <w:br/>
        <w:t xml:space="preserve">        for (const area of areas) {</w:t>
        <w:br/>
        <w:t xml:space="preserve">            try {</w:t>
        <w:br/>
        <w:t xml:space="preserve">                if (area.file_location) {</w:t>
        <w:br/>
        <w:t xml:space="preserve">                    const fileInfo = getProjectFiles(area.file_location);</w:t>
        <w:br/>
        <w:t xml:space="preserve">                    enhancedAreas.push({</w:t>
        <w:br/>
        <w:t xml:space="preserve">                        ...area,</w:t>
        <w:br/>
        <w:t xml:space="preserve">                        file_count: fileInfo.file_count,</w:t>
        <w:br/>
        <w:t xml:space="preserve">                        most_recent_file: fileInfo.most_recent,</w:t>
        <w:br/>
        <w:t xml:space="preserve">                        all_files: fileInfo.all_files,</w:t>
        <w:br/>
        <w:t xml:space="preserve">                        // Add frontend-expected properties</w:t>
        <w:br/>
        <w:t xml:space="preserve">                        project_all_files: fileInfo.all_files,</w:t>
        <w:br/>
        <w:t xml:space="preserve">                        project_file_location: area.file_location</w:t>
        <w:br/>
        <w:t xml:space="preserve">                    });</w:t>
        <w:br/>
        <w:t xml:space="preserve">                } else {</w:t>
        <w:br/>
        <w:t xml:space="preserve">                    enhancedAreas.push({</w:t>
        <w:br/>
        <w:t xml:space="preserve">                        ...area,</w:t>
        <w:br/>
        <w:t xml:space="preserve">                        file_count: 0,</w:t>
        <w:br/>
        <w:t xml:space="preserve">                        most_recent_file: null,</w:t>
        <w:br/>
        <w:t xml:space="preserve">                        all_files: [],</w:t>
        <w:br/>
        <w:t xml:space="preserve">                        // Add frontend-expected properties</w:t>
        <w:br/>
        <w:t xml:space="preserve">                        project_all_files: [],</w:t>
        <w:br/>
        <w:t xml:space="preserve">                        project_file_location: area.file_location || ''</w:t>
        <w:br/>
        <w:t xml:space="preserve">                    });</w:t>
        <w:br/>
        <w:t xml:space="preserve">                }</w:t>
        <w:br/>
        <w:t xml:space="preserve">            } catch (error) {</w:t>
        <w:br/>
        <w:t xml:space="preserve">                console.warn(`Error getting file info for area ${area.id}:`, error.message);</w:t>
        <w:br/>
        <w:t xml:space="preserve">                enhancedAreas.push({</w:t>
        <w:br/>
        <w:t xml:space="preserve">                    ...area,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// Add frontend-expected properties</w:t>
        <w:br/>
        <w:t xml:space="preserve">                    project_all_files: [],</w:t>
        <w:br/>
        <w:t xml:space="preserve">                    project_file_location: area.file_location || ''</w:t>
        <w:br/>
        <w:t xml:space="preserve">                });</w:t>
        <w:br/>
        <w:t xml:space="preserve">            }</w:t>
        <w:br/>
        <w:t xml:space="preserve">        }</w:t>
        <w:br/>
        <w:br/>
        <w:t xml:space="preserve">        res.json({</w:t>
        <w:br/>
        <w:t xml:space="preserve">            areas: enhancedAreas,</w:t>
        <w:br/>
        <w:t xml:space="preserve">            pagination: {</w:t>
        <w:br/>
        <w:t xml:space="preserve">                page: page,</w:t>
        <w:br/>
        <w:t xml:space="preserve">                per_page: perPage,</w:t>
        <w:br/>
        <w:t xml:space="preserve">                total_items: totalItems,</w:t>
        <w:br/>
        <w:t xml:space="preserve">                total_pages: totalPages,</w:t>
        <w:br/>
        <w:t xml:space="preserve">                has_prev: page &gt; 1,</w:t>
        <w:br/>
        <w:t xml:space="preserve">                has_next: page &lt; totalPages</w:t>
        <w:br/>
        <w:t xml:space="preserve">            },</w:t>
        <w:br/>
        <w:t xml:space="preserve">            filters: filters</w:t>
        <w:br/>
        <w:t xml:space="preserve">        });</w:t>
        <w:br/>
        <w:br/>
        <w:t xml:space="preserve">    } catch (error) {</w:t>
        <w:br/>
        <w:t xml:space="preserve">        console.error('Error in get_all_areas:',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router.get('/areas/:id', async (req, res) =&gt; {</w:t>
        <w:br/>
        <w:t xml:space="preserve">    try {</w:t>
        <w:br/>
        <w:t xml:space="preserve">        const id = parseInt(req.params.id);</w:t>
        <w:br/>
        <w:t xml:space="preserve">        </w:t>
        <w:br/>
        <w:t xml:space="preserve">        if (isNaN(id)) {</w:t>
        <w:br/>
        <w:t xml:space="preserve">            return res.status(400).json({ error: 'Invalid area ID' });</w:t>
        <w:br/>
        <w:t xml:space="preserve">        }</w:t>
        <w:br/>
        <w:br/>
        <w:t xml:space="preserve">        const query = `</w:t>
        <w:br/>
        <w:t xml:space="preserve">            SELECT </w:t>
        <w:br/>
        <w:t xml:space="preserve">                a.*,</w:t>
        <w:br/>
        <w:t xml:space="preserve">                p.project_name,</w:t>
        <w:br/>
        <w:t xml:space="preserve">                p.file_location</w:t>
        <w:br/>
        <w:t xml:space="preserve">            FROM areas a</w:t>
        <w:br/>
        <w:t xml:space="preserve">            LEFT JOIN projects p ON a.project_id = p.uuid</w:t>
        <w:br/>
        <w:t xml:space="preserve">            WHERE a.id = ?</w:t>
        <w:br/>
        <w:t xml:space="preserve">        `;</w:t>
        <w:br/>
        <w:br/>
        <w:t xml:space="preserve">        const area = await database.get(query, [id]);</w:t>
        <w:br/>
        <w:t xml:space="preserve">        </w:t>
        <w:br/>
        <w:t xml:space="preserve">        if (!area) {</w:t>
        <w:br/>
        <w:t xml:space="preserve">            return res.status(404).json({ error: 'Area not found' });</w:t>
        <w:br/>
        <w:t xml:space="preserve">        }</w:t>
        <w:br/>
        <w:br/>
        <w:t xml:space="preserve">        // Get file information</w:t>
        <w:br/>
        <w:t xml:space="preserve">        try {</w:t>
        <w:br/>
        <w:t xml:space="preserve">            if (area.file_location) {</w:t>
        <w:br/>
        <w:t xml:space="preserve">                const fileInfo = getProjectFiles(area.file_location);</w:t>
        <w:br/>
        <w:t xml:space="preserve">                area.file_count = fileInfo.file_count;</w:t>
        <w:br/>
        <w:t xml:space="preserve">                area.most_recent_file = fileInfo.most_recent;</w:t>
        <w:br/>
        <w:t xml:space="preserve">                area.all_files = fileInfo.all_files;</w:t>
        <w:br/>
        <w:t xml:space="preserve">                // Add frontend-expected properties</w:t>
        <w:br/>
        <w:t xml:space="preserve">                area.project_all_files = fileInfo.all_files;</w:t>
        <w:br/>
        <w:t xml:space="preserve">                area.project_file_location = area.file_location;</w:t>
        <w:br/>
        <w:t xml:space="preserve">            } else {</w:t>
        <w:br/>
        <w:t xml:space="preserve">                area.file_count = 0;</w:t>
        <w:br/>
        <w:t xml:space="preserve">                area.most_recent_file = null;</w:t>
        <w:br/>
        <w:t xml:space="preserve">                area.all_files = [];</w:t>
        <w:br/>
        <w:t xml:space="preserve">                // Add frontend-expected properties</w:t>
        <w:br/>
        <w:t xml:space="preserve">                area.project_all_files = [];</w:t>
        <w:br/>
        <w:t xml:space="preserve">                area.project_file_location = '';</w:t>
        <w:br/>
        <w:t xml:space="preserve">            }</w:t>
        <w:br/>
        <w:t xml:space="preserve">        } catch (error) {</w:t>
        <w:br/>
        <w:t xml:space="preserve">            console.warn(`Error getting file info for area ${id}:`, error.message);</w:t>
        <w:br/>
        <w:t xml:space="preserve">            area.file_count = 0;</w:t>
        <w:br/>
        <w:t xml:space="preserve">            area.most_recent_file = null;</w:t>
        <w:br/>
        <w:t xml:space="preserve">            area.all_files = [];</w:t>
        <w:br/>
        <w:t xml:space="preserve">            // Add frontend-expected properties</w:t>
        <w:br/>
        <w:t xml:space="preserve">            area.project_all_files = [];</w:t>
        <w:br/>
        <w:t xml:space="preserve">            area.project_file_location = area.file_location || '';</w:t>
        <w:br/>
        <w:t xml:space="preserve">        }</w:t>
        <w:br/>
        <w:br/>
        <w:t xml:space="preserve">        res.json(area);</w:t>
        <w:br/>
        <w:br/>
        <w:t xml:space="preserve">    } catch (error) {</w:t>
        <w:br/>
        <w:t xml:space="preserve">        console.error('Error in get_area:',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C:\Users\yuval\PycharmProjects\ArcSpatialDB\backend_node\api\files.js</w:t>
      </w:r>
    </w:p>
    <w:p>
      <w:r>
        <w:t>const express = require('express');</w:t>
        <w:br/>
        <w:t>const path = require('path');</w:t>
        <w:br/>
        <w:t>const fs = require('fs');</w:t>
        <w:br/>
        <w:br/>
        <w:t>const router = express.Router();</w:t>
        <w:br/>
        <w:br/>
        <w:t>const PROJECT_ROOT = path.join(__dirname, '..', '..');</w:t>
        <w:br/>
        <w:br/>
        <w:t>router.get('/*', (req, res) =&gt; {</w:t>
        <w:br/>
        <w:t xml:space="preserve">    try {</w:t>
        <w:br/>
        <w:t xml:space="preserve">        // Get the relative path from the URL</w:t>
        <w:br/>
        <w:t xml:space="preserve">        const relPath = req.params[0];</w:t>
        <w:br/>
        <w:t xml:space="preserve">        const absPath = path.resolve(path.join(PROJECT_ROOT, relPath));</w:t>
        <w:br/>
        <w:t xml:space="preserve">        </w:t>
        <w:br/>
        <w:t xml:space="preserve">        // Security: Only allow files inside project directory</w:t>
        <w:br/>
        <w:t xml:space="preserve">        if (!absPath.startsWith(PROJECT_ROOT)) {</w:t>
        <w:br/>
        <w:t xml:space="preserve">            return res.status(403).json({ error: 'Access denied' });</w:t>
        <w:br/>
        <w:t xml:space="preserve">        }</w:t>
        <w:br/>
        <w:t xml:space="preserve">        </w:t>
        <w:br/>
        <w:t xml:space="preserve">        if (!fs.existsSync(absPath)) {</w:t>
        <w:br/>
        <w:t xml:space="preserve">            return res.status(404).json({ error: 'File not found' });</w:t>
        <w:br/>
        <w:t xml:space="preserve">        }</w:t>
        <w:br/>
        <w:t xml:space="preserve">        </w:t>
        <w:br/>
        <w:t xml:space="preserve">        // Send the file</w:t>
        <w:br/>
        <w:t xml:space="preserve">        res.sendFile(absPath);</w:t>
        <w:br/>
        <w:t xml:space="preserve">        </w:t>
        <w:br/>
        <w:t xml:space="preserve">    } catch (error) {</w:t>
        <w:br/>
        <w:t xml:space="preserve">        console.error('Error serving file:', error);</w:t>
        <w:br/>
        <w:t xml:space="preserve">        res.status(500).json({ error: error.message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C:\Users\yuval\PycharmProjects\ArcSpatialDB\backend_node\api\projects.js</w:t>
      </w:r>
    </w:p>
    <w:p>
      <w:r>
        <w:t>const express = require('express');</w:t>
        <w:br/>
        <w:t>const database = require('../models/database');</w:t>
        <w:br/>
        <w:t>const { parsePoint, calculateAreaSize, convertDateToDbFormat } = require('../utils/helpers');</w:t>
        <w:br/>
        <w:t>const { getProjectFiles } = require('../utils/fileUtils');</w:t>
        <w:br/>
        <w:br/>
        <w:t>const router = express.Router();</w:t>
        <w:br/>
        <w:br/>
        <w:t>router.get('/projects', async (req, res) =&gt; {</w:t>
        <w:br/>
        <w:t xml:space="preserve">    try {</w:t>
        <w:br/>
        <w:t xml:space="preserve">        const page = parseInt(req.query.page) || 1;</w:t>
        <w:br/>
        <w:t xml:space="preserve">        const perPage = parseInt(req.query.per_page) || 10;</w:t>
        <w:br/>
        <w:t xml:space="preserve">        </w:t>
        <w:br/>
        <w:t xml:space="preserve">        // Filters</w:t>
        <w:br/>
        <w:t xml:space="preserve">        const filters = {</w:t>
        <w:br/>
        <w:t xml:space="preserve">            uuidFilter: req.query.uuid_filter || '',</w:t>
        <w:br/>
        <w:t xml:space="preserve">            projectNameFilter: req.query.project_name_filter || '',</w:t>
        <w:br/>
        <w:t xml:space="preserve">            userNameFilter: req.query.user_name_filter || '',</w:t>
        <w:br/>
        <w:t xml:space="preserve">            dateFilter: req.query.date_filter || '',</w:t>
        <w:br/>
        <w:t xml:space="preserve">            dateFromFilter: req.query.date_from_filter || '',</w:t>
        <w:br/>
        <w:t xml:space="preserve">            dateToFilter: req.query.date_to_filter || '',</w:t>
        <w:br/>
        <w:t xml:space="preserve">            fileLocationFilter: req.query.file_location_filter || '',</w:t>
        <w:br/>
        <w:t xml:space="preserve">            paperSizeFilter: req.query.paper_size_filter || '',</w:t>
        <w:br/>
        <w:t xml:space="preserve">            associatedScalesFilter: req.query.associated_scales_filter || ''</w:t>
        <w:br/>
        <w:t xml:space="preserve">        };</w:t>
        <w:br/>
        <w:br/>
        <w:t xml:space="preserve">        let whereConditions = [];</w:t>
        <w:br/>
        <w:t xml:space="preserve">        let params = [];</w:t>
        <w:br/>
        <w:br/>
        <w:t xml:space="preserve">        // Build WHERE conditions</w:t>
        <w:br/>
        <w:t xml:space="preserve">        if (filters.uuidFilter) {</w:t>
        <w:br/>
        <w:t xml:space="preserve">            whereConditions.push('p.uuid LIKE ?');</w:t>
        <w:br/>
        <w:t xml:space="preserve">            params.push(`${filters.uuidFilter}%`);</w:t>
        <w:br/>
        <w:t xml:space="preserve">        }</w:t>
        <w:br/>
        <w:t xml:space="preserve">        if (filters.projectNameFilter) {</w:t>
        <w:br/>
        <w:t xml:space="preserve">            whereConditions.push('p.project_name LIKE ?');</w:t>
        <w:br/>
        <w:t xml:space="preserve">            params.push(`${filters.projectNameFilter}%`);</w:t>
        <w:br/>
        <w:t xml:space="preserve">        }</w:t>
        <w:br/>
        <w:t xml:space="preserve">        if (filters.userNameFilter) {</w:t>
        <w:br/>
        <w:t xml:space="preserve">            whereConditions.push('p.user_name LIKE ?');</w:t>
        <w:br/>
        <w:t xml:space="preserve">            params.push(`${filters.userNameFilter}%`);</w:t>
        <w:br/>
        <w:t xml:space="preserve">        }</w:t>
        <w:br/>
        <w:t xml:space="preserve">        if (filters.dateFilter) {</w:t>
        <w:br/>
        <w:t xml:space="preserve">            whereConditions.push('p.date LIKE ?');</w:t>
        <w:br/>
        <w:t xml:space="preserve">            params.push(`${filters.dateFilter}%`);</w:t>
        <w:br/>
        <w:t xml:space="preserve">        }</w:t>
        <w:br/>
        <w:t xml:space="preserve">        if (filters.fileLocationFilter) {</w:t>
        <w:br/>
        <w:t xml:space="preserve">            whereConditions.push('p.file_location LIKE ?');</w:t>
        <w:br/>
        <w:t xml:space="preserve">            params.push(`${filters.fileLocationFilter}%`);</w:t>
        <w:br/>
        <w:t xml:space="preserve">        }</w:t>
        <w:br/>
        <w:t xml:space="preserve">        if (filters.paperSizeFilter) {</w:t>
        <w:br/>
        <w:t xml:space="preserve">            whereConditions.push('p.paper_size LIKE ?');</w:t>
        <w:br/>
        <w:t xml:space="preserve">            params.push(`${filters.paperSizeFilter}%`);</w:t>
        <w:br/>
        <w:t xml:space="preserve">        }</w:t>
        <w:br/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// Base query with aggregated scales</w:t>
        <w:br/>
        <w:t xml:space="preserve">        let baseQuery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LEFT JOIN areas a ON p.uuid = a.project_id</w:t>
        <w:br/>
        <w:t xml:space="preserve">            ${whereClause}</w:t>
        <w:br/>
        <w:t xml:space="preserve">            GROUP BY p.uuid, p.project_name, p.user_name, p.date, p.file_location, p.paper_size, p.description</w:t>
        <w:br/>
        <w:t xml:space="preserve">        `;</w:t>
        <w:br/>
        <w:br/>
        <w:t xml:space="preserve">        // Handle associated scales filter</w:t>
        <w:br/>
        <w:t xml:space="preserve">        if (filters.associatedScalesFilter) {</w:t>
        <w:br/>
        <w:t xml:space="preserve">            baseQuery += ` HAVING associated_scales LIKE ?`;</w:t>
        <w:br/>
        <w:t xml:space="preserve">            params.push(`%${filters.associatedScalesFilter}%`);</w:t>
        <w:br/>
        <w:t xml:space="preserve">        }</w:t>
        <w:br/>
        <w:br/>
        <w:t xml:space="preserve">        // Get total count for pagination</w:t>
        <w:br/>
        <w:t xml:space="preserve">        const countQuery = `SELECT COUNT(*) as total FROM (${baseQuery}) as subquery`;</w:t>
        <w:br/>
        <w:t xml:space="preserve">        const countResult = await database.get(countQuery, params);</w:t>
        <w:br/>
        <w:t xml:space="preserve">        const totalItems = countResult.total;</w:t>
        <w:br/>
        <w:t xml:space="preserve">        const totalPages = Math.ceil(totalItems / perPage);</w:t>
        <w:br/>
        <w:br/>
        <w:t xml:space="preserve">        if (page &gt; totalPages &amp;&amp; totalPages &gt; 0) {</w:t>
        <w:br/>
        <w:t xml:space="preserve">            return res.status(400).json({</w:t>
        <w:br/>
        <w:t xml:space="preserve">                error: 'Page number exceeds total pages',</w:t>
        <w:br/>
        <w:t xml:space="preserve">                total_pages: totalPages,</w:t>
        <w:br/>
        <w:t xml:space="preserve">                current_page: page</w:t>
        <w:br/>
        <w:t xml:space="preserve">            });</w:t>
        <w:br/>
        <w:t xml:space="preserve">        }</w:t>
        <w:br/>
        <w:br/>
        <w:t xml:space="preserve">        // Add pagination</w:t>
        <w:br/>
        <w:t xml:space="preserve">        const offset = (page - 1) * perPage;</w:t>
        <w:br/>
        <w:t xml:space="preserve">        const finalQuery = `${baseQuery} ORDER BY p.project_name LIMIT ? OFFSET ?`;</w:t>
        <w:br/>
        <w:t xml:space="preserve">        const finalParams = [...params, perPage, offset];</w:t>
        <w:br/>
        <w:br/>
        <w:t xml:space="preserve">        const projects = await database.all(finalQuery, finalParams);</w:t>
        <w:br/>
        <w:br/>
        <w:t xml:space="preserve">        // Enhance projects with file information</w:t>
        <w:br/>
        <w:t xml:space="preserve">        const enhancedProjects = [];</w:t>
        <w:br/>
        <w:t xml:space="preserve">        for (const project of projects) {</w:t>
        <w:br/>
        <w:t xml:space="preserve">            try {</w:t>
        <w:br/>
        <w:t xml:space="preserve">                const fileInfo = getProjectFiles(project.file_location);</w:t>
        <w:br/>
        <w:t xml:space="preserve">                const enhancedProject = {</w:t>
        <w:br/>
        <w:t xml:space="preserve">                    ...project,</w:t>
        <w:br/>
        <w:t xml:space="preserve">                    file_count: fileInfo.file_count,</w:t>
        <w:br/>
        <w:t xml:space="preserve">                    most_recent_file: fileInfo.most_recent,</w:t>
        <w:br/>
        <w:t xml:space="preserve">                    all_files: fileInfo.all_files</w:t>
        <w:br/>
        <w:t xml:space="preserve">                };</w:t>
        <w:br/>
        <w:t xml:space="preserve">                </w:t>
        <w:br/>
        <w:t xml:space="preserve">                // Add view file properties for frontend compatibility</w:t>
        <w:br/>
        <w:t xml:space="preserve">                if (fileInfo.most_recent) {</w:t>
        <w:br/>
        <w:t xml:space="preserve">                    enhancedProject.view_file_path = fileInfo.most_recent.rel_path;</w:t>
        <w:br/>
        <w:t xml:space="preserve">                    enhancedProject.view_file_type = fileInfo.most_recent.type;</w:t>
        <w:br/>
        <w:t xml:space="preserve">                } else {</w:t>
        <w:br/>
        <w:t xml:space="preserve">                    enhancedProject.view_file_path = null;</w:t>
        <w:br/>
        <w:t xml:space="preserve">                    enhancedProject.view_file_type = null;</w:t>
        <w:br/>
        <w:t xml:space="preserve">                }</w:t>
        <w:br/>
        <w:t xml:space="preserve">                </w:t>
        <w:br/>
        <w:t xml:space="preserve">                enhancedProjects.push(enhancedProject);</w:t>
        <w:br/>
        <w:t xml:space="preserve">            } catch (error) {</w:t>
        <w:br/>
        <w:t xml:space="preserve">                console.warn(`Error getting file info for project ${project.uuid}:`, error.message);</w:t>
        <w:br/>
        <w:t xml:space="preserve">                enhancedProjects.push({</w:t>
        <w:br/>
        <w:t xml:space="preserve">                    ...project,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view_file_path: null,</w:t>
        <w:br/>
        <w:t xml:space="preserve">                    view_file_type: null</w:t>
        <w:br/>
        <w:t xml:space="preserve">                });</w:t>
        <w:br/>
        <w:t xml:space="preserve">            }</w:t>
        <w:br/>
        <w:t xml:space="preserve">        }</w:t>
        <w:br/>
        <w:br/>
        <w:t xml:space="preserve">        res.json({</w:t>
        <w:br/>
        <w:t xml:space="preserve">            projects: enhancedProjects,</w:t>
        <w:br/>
        <w:t xml:space="preserve">            pagination: {</w:t>
        <w:br/>
        <w:t xml:space="preserve">                page: page,</w:t>
        <w:br/>
        <w:t xml:space="preserve">                per_page: perPage,</w:t>
        <w:br/>
        <w:t xml:space="preserve">                total_items: totalItems,</w:t>
        <w:br/>
        <w:t xml:space="preserve">                total_pages: totalPages,</w:t>
        <w:br/>
        <w:t xml:space="preserve">                has_prev: page &gt; 1,</w:t>
        <w:br/>
        <w:t xml:space="preserve">                has_next: page &lt; totalPages</w:t>
        <w:br/>
        <w:t xml:space="preserve">            },</w:t>
        <w:br/>
        <w:t xml:space="preserve">            filters: filters</w:t>
        <w:br/>
        <w:t xml:space="preserve">        });</w:t>
        <w:br/>
        <w:br/>
        <w:t xml:space="preserve">    } catch (error) {</w:t>
        <w:br/>
        <w:t xml:space="preserve">        console.error('Error in get_all_projects:',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const 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LEFT JOIN areas a ON p.uuid = a.project_id</w:t>
        <w:br/>
        <w:t xml:space="preserve">            WHERE p.uuid = ?</w:t>
        <w:br/>
        <w:t xml:space="preserve">            GROUP BY p.uuid, p.project_name, p.user_name, p.date, p.file_location, p.paper_size, p.description</w:t>
        <w:br/>
        <w:t xml:space="preserve">        `;</w:t>
        <w:br/>
        <w:br/>
        <w:t xml:space="preserve">        const project = await database.get(query, [uuid]);</w:t>
        <w:br/>
        <w:t xml:space="preserve">        </w:t>
        <w:br/>
        <w:t xml:space="preserve">        if (!project) {</w:t>
        <w:br/>
        <w:t xml:space="preserve">            return res.status(404).json({ error: 'Project not found' });</w:t>
        <w:br/>
        <w:t xml:space="preserve">        }</w:t>
        <w:br/>
        <w:br/>
        <w:t xml:space="preserve">        // Get file information</w:t>
        <w:br/>
        <w:t xml:space="preserve">        try {</w:t>
        <w:br/>
        <w:t xml:space="preserve">            const fileInfo = getProjectFiles(project.file_location);</w:t>
        <w:br/>
        <w:t xml:space="preserve">            project.file_count = fileInfo.file_count;</w:t>
        <w:br/>
        <w:t xml:space="preserve">            project.most_recent_file = fileInfo.most_recent;</w:t>
        <w:br/>
        <w:t xml:space="preserve">            project.all_files = fileInfo.all_files;</w:t>
        <w:br/>
        <w:t xml:space="preserve">            </w:t>
        <w:br/>
        <w:t xml:space="preserve">            // Add view file properties for frontend compatibility</w:t>
        <w:br/>
        <w:t xml:space="preserve">            if (fileInfo.most_recent) {</w:t>
        <w:br/>
        <w:t xml:space="preserve">                project.view_file_path = fileInfo.most_recent.rel_path;</w:t>
        <w:br/>
        <w:t xml:space="preserve">                project.view_file_type = fileInfo.most_recent.type;</w:t>
        <w:br/>
        <w:t xml:space="preserve">            } else {</w:t>
        <w:br/>
        <w:t xml:space="preserve">                project.view_file_path = null;</w:t>
        <w:br/>
        <w:t xml:space="preserve">                project.view_file_type = null;</w:t>
        <w:br/>
        <w:t xml:space="preserve">            }</w:t>
        <w:br/>
        <w:t xml:space="preserve">        } catch (error) {</w:t>
        <w:br/>
        <w:t xml:space="preserve">            console.warn(`Error getting file info for project ${uuid}:`, error.message);</w:t>
        <w:br/>
        <w:t xml:space="preserve">            project.file_count = 0;</w:t>
        <w:br/>
        <w:t xml:space="preserve">            project.most_recent_file = null;</w:t>
        <w:br/>
        <w:t xml:space="preserve">            project.all_files = [];</w:t>
        <w:br/>
        <w:t xml:space="preserve">            project.view_file_path = null;</w:t>
        <w:br/>
        <w:t xml:space="preserve">            project.view_file_type = null;</w:t>
        <w:br/>
        <w:t xml:space="preserve">        }</w:t>
        <w:br/>
        <w:br/>
        <w:t xml:space="preserve">        res.json(project);</w:t>
        <w:br/>
        <w:br/>
        <w:t xml:space="preserve">    } catch (error) {</w:t>
        <w:br/>
        <w:t xml:space="preserve">        console.error('Error in get_project:',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router.get('/projects/:uuid/areas',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const query = 'SELECT * FROM areas WHERE project_id = ? ORDER BY id';</w:t>
        <w:br/>
        <w:t xml:space="preserve">        const areas = await database.all(query, [uuid]);</w:t>
        <w:br/>
        <w:br/>
        <w:t xml:space="preserve">        res.json({ areas: areas });</w:t>
        <w:br/>
        <w:br/>
        <w:t xml:space="preserve">    } catch (error) {</w:t>
        <w:br/>
        <w:t xml:space="preserve">        console.error('Error in get_project_areas:',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router.post('/projects/search', async (req, res) =&gt; {</w:t>
        <w:br/>
        <w:t xml:space="preserve">    try {</w:t>
        <w:br/>
        <w:t xml:space="preserve">        const searchData = req.body;</w:t>
        <w:br/>
        <w:t xml:space="preserve">        </w:t>
        <w:br/>
        <w:t xml:space="preserve">        let whereConditions = [];</w:t>
        <w:br/>
        <w:t xml:space="preserve">        let params = [];</w:t>
        <w:br/>
        <w:t xml:space="preserve">        let joinAreas = false;</w:t>
        <w:br/>
        <w:br/>
        <w:t xml:space="preserve">        // Parse spatial box</w:t>
        <w:br/>
        <w:t xml:space="preserve">        const bottomLeft = (searchData.bottom_left || '').trim();</w:t>
        <w:br/>
        <w:t xml:space="preserve">        const topRight = (searchData.top_right || '').trim();</w:t>
        <w:br/>
        <w:br/>
        <w:t xml:space="preserve">        if (bottomLeft &amp;&amp; topRight) {</w:t>
        <w:br/>
        <w:t xml:space="preserve">            const blResult = parsePoint(bottomLeft);</w:t>
        <w:br/>
        <w:t xml:space="preserve">            const trResult = parsePoint(topRight);</w:t>
        <w:br/>
        <w:t xml:space="preserve">            </w:t>
        <w:br/>
        <w:t xml:space="preserve">            // Check for parsing errors</w:t>
        <w:br/>
        <w:t xml:space="preserve">            if (blResult[1] !== null) {  // Error in bottom_left</w:t>
        <w:br/>
        <w:t xml:space="preserve">                return res.status(400).json({ error: `Bottom Left: ${blResult[1]}` });</w:t>
        <w:br/>
        <w:t xml:space="preserve">            } else if (trResult[1] !== null) {  // Error in top_right</w:t>
        <w:br/>
        <w:t xml:space="preserve">                return res.status(400).json({ error: `Top Right: ${trResult[1]}` });</w:t>
        <w:br/>
        <w:t xml:space="preserve">            } else if (!blResult[0] || !trResult[0]) {  // No coordinates returned</w:t>
        <w:br/>
        <w:t xml:space="preserve">                return res.status(400).json({ error: 'Invalid input format. Please use X/Y or X,Y for both points.' });</w:t>
        <w:br/>
        <w:t xml:space="preserve">            } else {</w:t>
        <w:br/>
        <w:t xml:space="preserve">                const [xmin, ymin] = blResult[0];</w:t>
        <w:br/>
        <w:t xml:space="preserve">                const [xmax, ymax] = trResult[0];</w:t>
        <w:br/>
        <w:t xml:space="preserve">                if (xmin &gt;= xmax || ymin &gt;= ymax) {</w:t>
        <w:br/>
        <w:t xml:space="preserve">                    return res.status(400).json({ error: 'Bottom Left must be southwest (smaller X and Y) of Top Right. Please check your input.' });</w:t>
        <w:br/>
        <w:t xml:space="preserve">                }</w:t>
        <w:br/>
        <w:t xml:space="preserve">                </w:t>
        <w:br/>
        <w:t xml:space="preserve">                joinAreas = true;</w:t>
        <w:br/>
        <w:t xml:space="preserve">                // Default INSIDE spatial filter</w:t>
        <w:br/>
        <w:t xml:space="preserve">                whereConditions.push('a.xmin &gt;= ? AND a.xmax &lt;= ? AND a.ymin &gt;= ? AND a.ymax &lt;= ?');</w:t>
        <w:br/>
        <w:t xml:space="preserve">                params.push(xmin, xmax, ymin, ymax);</w:t>
        <w:br/>
        <w:t xml:space="preserve">            }</w:t>
        <w:br/>
        <w:t xml:space="preserve">        }</w:t>
        <w:br/>
        <w:br/>
        <w:t xml:space="preserve">        // Handle other search criteria</w:t>
        <w:br/>
        <w:t xml:space="preserve">        if (searchData.uuid &amp;&amp; searchData.uuid.trim()) {</w:t>
        <w:br/>
        <w:t xml:space="preserve">            whereConditions.push('p.uuid LIKE ?');</w:t>
        <w:br/>
        <w:t xml:space="preserve">            params.push(`${searchData.uuid.trim()}%`);</w:t>
        <w:br/>
        <w:t xml:space="preserve">        }</w:t>
        <w:br/>
        <w:br/>
        <w:t xml:space="preserve">        // Handle user names search</w:t>
        <w:br/>
        <w:t xml:space="preserve">        if (searchData.user_names &amp;&amp; searchData.user_names.length &gt; 0) {</w:t>
        <w:br/>
        <w:t xml:space="preserve">            const userConditions = searchData.user_names.map(() =&gt; 'p.user_name LIKE ?');</w:t>
        <w:br/>
        <w:t xml:space="preserve">            whereConditions.push(`(${userConditions.join(' OR ')})`);</w:t>
        <w:br/>
        <w:t xml:space="preserve">            searchData.user_names.forEach(name =&gt; params.push(`${name}%`));</w:t>
        <w:br/>
        <w:t xml:space="preserve">        }</w:t>
        <w:br/>
        <w:br/>
        <w:t xml:space="preserve">        // Handle paper size</w:t>
        <w:br/>
        <w:t xml:space="preserve">        if (searchData.paper_size &amp;&amp; searchData.paper_size.trim()) {</w:t>
        <w:br/>
        <w:t xml:space="preserve">            const paperSize = searchData.paper_size.trim();</w:t>
        <w:br/>
        <w:t xml:space="preserve">            if (paperSize === 'custom' &amp;&amp; searchData.custom_height &amp;&amp; searchData.custom_width) {</w:t>
        <w:br/>
        <w:t xml:space="preserve">                try {</w:t>
        <w:br/>
        <w:t xml:space="preserve">                    const heightCm = parseFloat(searchData.custom_height);</w:t>
        <w:br/>
        <w:t xml:space="preserve">                    const widthCm = parseFloat(searchData.custom_width);</w:t>
        <w:br/>
        <w:t xml:space="preserve">                    const customSizeFormat = `Custom Size: Height: ${heightCm} cm, Width: ${widthCm} cm`;</w:t>
        <w:br/>
        <w:t xml:space="preserve">                    whereConditions.push('p.paper_size LIKE ?');</w:t>
        <w:br/>
        <w:t xml:space="preserve">                    params.push(`${customSizeFormat}%`);</w:t>
        <w:br/>
        <w:t xml:space="preserve">                } catch (e) {</w:t>
        <w:br/>
        <w:t xml:space="preserve">                    return res.status(400).json({ error: 'Custom height and width must be valid numbers.' });</w:t>
        <w:br/>
        <w:t xml:space="preserve">                }</w:t>
        <w:br/>
        <w:t xml:space="preserve">            } else if (paperSize !== 'custom') {</w:t>
        <w:br/>
        <w:t xml:space="preserve">                whereConditions.push('p.paper_size LIKE ?');</w:t>
        <w:br/>
        <w:t xml:space="preserve">                params.push(`${paperSize}%`);</w:t>
        <w:br/>
        <w:t xml:space="preserve">            } else if (paperSize === 'custom' &amp;&amp; (!searchData.custom_height || !searchData.custom_width)) {</w:t>
        <w:br/>
        <w:t xml:space="preserve">                return res.status(400).json({ error: 'Please enter both height and width for custom size.' });</w:t>
        <w:br/>
        <w:t xml:space="preserve">            }</w:t>
        <w:br/>
        <w:t xml:space="preserve">        }</w:t>
        <w:br/>
        <w:br/>
        <w:t xml:space="preserve">        // Handle scale filter</w:t>
        <w:br/>
        <w:t xml:space="preserve">        if (searchData.scale &amp;&amp; searchData.scale.trim()) {</w:t>
        <w:br/>
        <w:t xml:space="preserve">            try {</w:t>
        <w:br/>
        <w:t xml:space="preserve">                const scaleVal = parseFloat(searchData.scale.trim());</w:t>
        <w:br/>
        <w:t xml:space="preserve">                joinAreas = true;</w:t>
        <w:br/>
        <w:t xml:space="preserve">                whereConditions.push('a.scale = ?');</w:t>
        <w:br/>
        <w:t xml:space="preserve">                params.push(scaleVal);</w:t>
        <w:br/>
        <w:t xml:space="preserve">            } catch (e) {</w:t>
        <w:br/>
        <w:t xml:space="preserve">                return res.status(400).json({ error: 'Scale must be a number.' });</w:t>
        <w:br/>
        <w:t xml:space="preserve">            }</w:t>
        <w:br/>
        <w:t xml:space="preserve">        }</w:t>
        <w:br/>
        <w:br/>
        <w:t xml:space="preserve">        // Handle date range</w:t>
        <w:br/>
        <w:t xml:space="preserve">        if (searchData.date_from &amp;&amp; searchData.date_from.trim()) {</w:t>
        <w:br/>
        <w:t xml:space="preserve">            const convertedFrom = convertDateToDbFormat(searchData.date_from.trim());</w:t>
        <w:br/>
        <w:t xml:space="preserve">            if (convertedFrom) {</w:t>
        <w:br/>
        <w:t xml:space="preserve">                whereConditions.push('p.date &gt;= ?');</w:t>
        <w:br/>
        <w:t xml:space="preserve">                params.push(convertedFrom);</w:t>
        <w:br/>
        <w:t xml:space="preserve">            } else {</w:t>
        <w:br/>
        <w:t xml:space="preserve">                return res.status(400).json({ error: 'Invalid date format for "From Date". Use DD/MM/YYYY format.' });</w:t>
        <w:br/>
        <w:t xml:space="preserve">            }</w:t>
        <w:br/>
        <w:t xml:space="preserve">        }</w:t>
        <w:br/>
        <w:br/>
        <w:t xml:space="preserve">        if (searchData.date_to &amp;&amp; searchData.date_to.trim()) {</w:t>
        <w:br/>
        <w:t xml:space="preserve">            const convertedTo = convertDateToDbFormat(searchData.date_to.trim());</w:t>
        <w:br/>
        <w:t xml:space="preserve">            if (convertedTo) {</w:t>
        <w:br/>
        <w:t xml:space="preserve">                whereConditions.push('p.date &lt;= ?');</w:t>
        <w:br/>
        <w:t xml:space="preserve">                params.push(convertedTo);</w:t>
        <w:br/>
        <w:t xml:space="preserve">            } else {</w:t>
        <w:br/>
        <w:t xml:space="preserve">                return res.status(400).json({ error: 'Invalid date format for "To Date". Use DD/MM/YYYY format.' });</w:t>
        <w:br/>
        <w:t xml:space="preserve">            }</w:t>
        <w:br/>
        <w:t xml:space="preserve">        }</w:t>
        <w:br/>
        <w:br/>
        <w:t xml:space="preserve">        // Build the query</w:t>
        <w:br/>
        <w:t xml:space="preserve">        const joinClause = joinAreas ? 'INNER JOIN areas a ON p.uuid = a.project_id' : 'LEFT JOIN areas a ON p.uuid = a.project_id';</w:t>
        <w:br/>
        <w:t xml:space="preserve">        const whereClause = whereConditions.length &gt; 0 ? `WHERE ${whereConditions.join(' AND ')}` : '';</w:t>
        <w:br/>
        <w:t xml:space="preserve">        </w:t>
        <w:br/>
        <w:t xml:space="preserve">        const query = `</w:t>
        <w:br/>
        <w:t xml:space="preserve">            SELECT </w:t>
        <w:br/>
        <w:t xml:space="preserve">                p.uuid,</w:t>
        <w:br/>
        <w:t xml:space="preserve">                p.project_name,</w:t>
        <w:br/>
        <w:t xml:space="preserve">                p.user_name,</w:t>
        <w:br/>
        <w:t xml:space="preserve">                p.date,</w:t>
        <w:br/>
        <w:t xml:space="preserve">                p.file_location,</w:t>
        <w:br/>
        <w:t xml:space="preserve">                p.paper_size,</w:t>
        <w:br/>
        <w:t xml:space="preserve">                p.description,</w:t>
        <w:br/>
        <w:t xml:space="preserve">                GROUP_CONCAT(DISTINCT a.scale) as associated_scales</w:t>
        <w:br/>
        <w:t xml:space="preserve">            FROM projects p</w:t>
        <w:br/>
        <w:t xml:space="preserve">            ${joinClause}</w:t>
        <w:br/>
        <w:t xml:space="preserve">            ${whereClause}</w:t>
        <w:br/>
        <w:t xml:space="preserve">            GROUP BY p.uuid, p.project_name, p.user_name, p.date, p.file_location, p.paper_size, p.description</w:t>
        <w:br/>
        <w:t xml:space="preserve">            ORDER BY p.project_name</w:t>
        <w:br/>
        <w:t xml:space="preserve">        `;</w:t>
        <w:br/>
        <w:t xml:space="preserve">        </w:t>
        <w:br/>
        <w:t xml:space="preserve">        const projects = await database.all(query, params);</w:t>
        <w:br/>
        <w:t xml:space="preserve">        </w:t>
        <w:br/>
        <w:t xml:space="preserve">        // Enhance projects with file information</w:t>
        <w:br/>
        <w:t xml:space="preserve">        const enhancedProjects = [];</w:t>
        <w:br/>
        <w:t xml:space="preserve">        for (const project of projects) {</w:t>
        <w:br/>
        <w:t xml:space="preserve">            try {</w:t>
        <w:br/>
        <w:t xml:space="preserve">                const fileInfo = getProjectFiles(project.file_location);</w:t>
        <w:br/>
        <w:t xml:space="preserve">                const enhancedProject = {</w:t>
        <w:br/>
        <w:t xml:space="preserve">                    ...project,</w:t>
        <w:br/>
        <w:t xml:space="preserve">                    file_count: fileInfo.file_count,</w:t>
        <w:br/>
        <w:t xml:space="preserve">                    most_recent_file: fileInfo.most_recent,</w:t>
        <w:br/>
        <w:t xml:space="preserve">                    all_files: fileInfo.all_files</w:t>
        <w:br/>
        <w:t xml:space="preserve">                };</w:t>
        <w:br/>
        <w:t xml:space="preserve">                </w:t>
        <w:br/>
        <w:t xml:space="preserve">                if (fileInfo.most_recent) {</w:t>
        <w:br/>
        <w:t xml:space="preserve">                    enhancedProject.view_file_path = fileInfo.most_recent.rel_path;</w:t>
        <w:br/>
        <w:t xml:space="preserve">                    enhancedProject.view_file_type = fileInfo.most_recent.type;</w:t>
        <w:br/>
        <w:t xml:space="preserve">                } else {</w:t>
        <w:br/>
        <w:t xml:space="preserve">                    enhancedProject.view_file_path = null;</w:t>
        <w:br/>
        <w:t xml:space="preserve">                    enhancedProject.view_file_type = null;</w:t>
        <w:br/>
        <w:t xml:space="preserve">                }</w:t>
        <w:br/>
        <w:t xml:space="preserve">                </w:t>
        <w:br/>
        <w:t xml:space="preserve">                enhancedProjects.push(enhancedProject);</w:t>
        <w:br/>
        <w:t xml:space="preserve">            } catch (error) {</w:t>
        <w:br/>
        <w:t xml:space="preserve">                console.warn(`Error getting file info for project ${project.uuid}:`, error.message);</w:t>
        <w:br/>
        <w:t xml:space="preserve">                enhancedProjects.push({</w:t>
        <w:br/>
        <w:t xml:space="preserve">                    ...project,</w:t>
        <w:br/>
        <w:t xml:space="preserve">                    file_count: 0,</w:t>
        <w:br/>
        <w:t xml:space="preserve">                    most_recent_file: null,</w:t>
        <w:br/>
        <w:t xml:space="preserve">                    all_files: [],</w:t>
        <w:br/>
        <w:t xml:space="preserve">                    view_file_path: null,</w:t>
        <w:br/>
        <w:t xml:space="preserve">                    view_file_type: null</w:t>
        <w:br/>
        <w:t xml:space="preserve">                });</w:t>
        <w:br/>
        <w:t xml:space="preserve">            }</w:t>
        <w:br/>
        <w:t xml:space="preserve">        }</w:t>
        <w:br/>
        <w:t xml:space="preserve">        </w:t>
        <w:br/>
        <w:t xml:space="preserve">        res.json({ results: enhancedProjects });</w:t>
        <w:br/>
        <w:br/>
        <w:t xml:space="preserve">    } catch (error) {</w:t>
        <w:br/>
        <w:t xml:space="preserve">        console.error('Error in search_projects:',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router.delete('/projects/:uuid',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// First delete associated areas</w:t>
        <w:br/>
        <w:t xml:space="preserve">        await database.run('DELETE FROM areas WHERE project_id = ?', [uuid]);</w:t>
        <w:br/>
        <w:t xml:space="preserve">        </w:t>
        <w:br/>
        <w:t xml:space="preserve">        // Then delete the project</w:t>
        <w:br/>
        <w:t xml:space="preserve">        const result = await database.run('DELETE FROM projects WHERE uuid = ?', [uuid]);</w:t>
        <w:br/>
        <w:t xml:space="preserve">        </w:t>
        <w:br/>
        <w:t xml:space="preserve">        if (result.changes === 0) {</w:t>
        <w:br/>
        <w:t xml:space="preserve">            return res.status(404).json({ error: 'Project not found' });</w:t>
        <w:br/>
        <w:t xml:space="preserve">        }</w:t>
        <w:br/>
        <w:t xml:space="preserve">        </w:t>
        <w:br/>
        <w:t xml:space="preserve">        res.json({ message: 'Project deleted successfully' });</w:t>
        <w:br/>
        <w:br/>
        <w:t xml:space="preserve">    } catch (error) {</w:t>
        <w:br/>
        <w:t xml:space="preserve">        console.error('Error in delete_project:',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router.get('/projects/:uuid/files', async (req, res) =&gt; {</w:t>
        <w:br/>
        <w:t xml:space="preserve">    try {</w:t>
        <w:br/>
        <w:t xml:space="preserve">        const uuid = req.params.uuid;</w:t>
        <w:br/>
        <w:t xml:space="preserve">        </w:t>
        <w:br/>
        <w:t xml:space="preserve">        // First get the project to find its file location</w:t>
        <w:br/>
        <w:t xml:space="preserve">        const project = await database.get('SELECT file_location FROM projects WHERE uuid = ?', [uuid]);</w:t>
        <w:br/>
        <w:t xml:space="preserve">        </w:t>
        <w:br/>
        <w:t xml:space="preserve">        if (!project) {</w:t>
        <w:br/>
        <w:t xml:space="preserve">            return res.status(404).json({ error: 'Project not found' });</w:t>
        <w:br/>
        <w:t xml:space="preserve">        }</w:t>
        <w:br/>
        <w:t xml:space="preserve">        </w:t>
        <w:br/>
        <w:t xml:space="preserve">        // Get file information</w:t>
        <w:br/>
        <w:t xml:space="preserve">        try {</w:t>
        <w:br/>
        <w:t xml:space="preserve">            const fileInfo = getProjectFiles(project.file_location);</w:t>
        <w:br/>
        <w:t xml:space="preserve">            res.json({</w:t>
        <w:br/>
        <w:t xml:space="preserve">                files: fileInfo.all_files,</w:t>
        <w:br/>
        <w:t xml:space="preserve">                file_count: fileInfo.file_count,</w:t>
        <w:br/>
        <w:t xml:space="preserve">                most_recent_file: fileInfo.most_recent</w:t>
        <w:br/>
        <w:t xml:space="preserve">            });</w:t>
        <w:br/>
        <w:t xml:space="preserve">        } catch (error) {</w:t>
        <w:br/>
        <w:t xml:space="preserve">            console.warn(`Error getting files for project ${uuid}:`, error.message);</w:t>
        <w:br/>
        <w:t xml:space="preserve">            res.json({</w:t>
        <w:br/>
        <w:t xml:space="preserve">                files: [],</w:t>
        <w:br/>
        <w:t xml:space="preserve">                file_count: 0,</w:t>
        <w:br/>
        <w:t xml:space="preserve">                most_recent_file: null</w:t>
        <w:br/>
        <w:t xml:space="preserve">            });</w:t>
        <w:br/>
        <w:t xml:space="preserve">        }</w:t>
        <w:br/>
        <w:br/>
        <w:t xml:space="preserve">    } catch (error) {</w:t>
        <w:br/>
        <w:t xml:space="preserve">        console.error('Error in get_project_files:',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router.get('/user_names', async (req, res) =&gt; {</w:t>
        <w:br/>
        <w:t xml:space="preserve">    try {</w:t>
        <w:br/>
        <w:t xml:space="preserve">        const query = 'SELECT DISTINCT user_name FROM projects WHERE user_name IS NOT NULL ORDER BY user_name';</w:t>
        <w:br/>
        <w:t xml:space="preserve">        const results = await database.all(query, []);</w:t>
        <w:br/>
        <w:t xml:space="preserve">        </w:t>
        <w:br/>
        <w:t xml:space="preserve">        const userNames = results.map(row =&gt; row.user_name);</w:t>
        <w:br/>
        <w:t xml:space="preserve">        </w:t>
        <w:br/>
        <w:t xml:space="preserve">        res.json({ user_names: userNames });</w:t>
        <w:br/>
        <w:br/>
        <w:t xml:space="preserve">    } catch (error) {</w:t>
        <w:br/>
        <w:t xml:space="preserve">        console.error('Error in get_user_names:', error);</w:t>
        <w:br/>
        <w:t xml:space="preserve">        res.status(500).json({ error: 'Internal server error' });</w:t>
        <w:br/>
        <w:t xml:space="preserve">    }</w:t>
        <w:br/>
        <w:t>});</w:t>
        <w:br/>
        <w:br/>
        <w:t>module.exports = router;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C:\Users\yuval\PycharmProjects\ArcSpatialDB\backend_node\models\database.js</w:t>
      </w:r>
    </w:p>
    <w:p>
      <w:r>
        <w:t>const sqlite3 = require('sqlite3').verbose();</w:t>
        <w:br/>
        <w:t>const path = require('path');</w:t>
        <w:br/>
        <w:br/>
        <w:t>// Database configuration</w:t>
        <w:br/>
        <w:t>const DB_PATH = path.join(__dirname, '..', '..', 'elements.db');</w:t>
        <w:br/>
        <w:br/>
        <w:t>class Database {</w:t>
        <w:br/>
        <w:t xml:space="preserve">    constructor() {</w:t>
        <w:br/>
        <w:t xml:space="preserve">        this.db = null;</w:t>
        <w:br/>
        <w:t xml:space="preserve">    }</w:t>
        <w:br/>
        <w:br/>
        <w:t xml:space="preserve">    connect() {</w:t>
        <w:br/>
        <w:t xml:space="preserve">        return new Promise((resolve, reject) =&gt; {</w:t>
        <w:br/>
        <w:t xml:space="preserve">            this.db = new sqlite3.Database(DB_PATH, (err) =&gt; {</w:t>
        <w:br/>
        <w:t xml:space="preserve">                if (err) {</w:t>
        <w:br/>
        <w:t xml:space="preserve">                    console.error('Error opening database:', err.message);</w:t>
        <w:br/>
        <w:t xml:space="preserve">                    reject(err);</w:t>
        <w:br/>
        <w:t xml:space="preserve">                } else {</w:t>
        <w:br/>
        <w:t xml:space="preserve">                    console.log('Connected to SQLite database.');</w:t>
        <w:br/>
        <w:t xml:space="preserve">                    resolve();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close() {</w:t>
        <w:br/>
        <w:t xml:space="preserve">        return new Promise((resolve, reject) =&gt; {</w:t>
        <w:br/>
        <w:t xml:space="preserve">            if (this.db) {</w:t>
        <w:br/>
        <w:t xml:space="preserve">                this.db.close((err) =&gt; {</w:t>
        <w:br/>
        <w:t xml:space="preserve">                    if (err) {</w:t>
        <w:br/>
        <w:t xml:space="preserve">                        console.error('Error closing database:', err.message);</w:t>
        <w:br/>
        <w:t xml:space="preserve">                        reject(err);</w:t>
        <w:br/>
        <w:t xml:space="preserve">                    } else {</w:t>
        <w:br/>
        <w:t xml:space="preserve">                        console.log('Database connection closed.');</w:t>
        <w:br/>
        <w:t xml:space="preserve">                        resolve();</w:t>
        <w:br/>
        <w:t xml:space="preserve">                    }</w:t>
        <w:br/>
        <w:t xml:space="preserve">                });</w:t>
        <w:br/>
        <w:t xml:space="preserve">            } else {</w:t>
        <w:br/>
        <w:t xml:space="preserve">                resolve();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run(sql, params = []) {</w:t>
        <w:br/>
        <w:t xml:space="preserve">        return new Promise((resolve, reject) =&gt; {</w:t>
        <w:br/>
        <w:t xml:space="preserve">            this.db.run(sql, params, function(err)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resolve({ id: this.lastID, changes: this.changes });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get(sql, params = []) {</w:t>
        <w:br/>
        <w:t xml:space="preserve">        return new Promise((resolve, reject) =&gt; {</w:t>
        <w:br/>
        <w:t xml:space="preserve">            this.db.get(sql, params, (err, row) =&gt;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resolve(row);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all(sql, params = []) {</w:t>
        <w:br/>
        <w:t xml:space="preserve">        return new Promise((resolve, reject) =&gt; {</w:t>
        <w:br/>
        <w:t xml:space="preserve">            this.db.all(sql, params, (err, rows) =&gt; {</w:t>
        <w:br/>
        <w:t xml:space="preserve">                if (err) {</w:t>
        <w:br/>
        <w:t xml:space="preserve">                    reject(err);</w:t>
        <w:br/>
        <w:t xml:space="preserve">                } else {</w:t>
        <w:br/>
        <w:t xml:space="preserve">                    resolve(rows);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t>}</w:t>
        <w:br/>
        <w:br/>
        <w:t>// Create a single instance</w:t>
        <w:br/>
        <w:t>const database = new Database();</w:t>
        <w:br/>
        <w:br/>
        <w:t>// Initialize database connection</w:t>
        <w:br/>
        <w:t>database.connect().catch(console.error);</w:t>
        <w:br/>
        <w:br/>
        <w:t>module.exports = database;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C:\Users\yuval\PycharmProjects\ArcSpatialDB\backend_node\utils\fileUtils.js</w:t>
      </w:r>
    </w:p>
    <w:p>
      <w:r>
        <w:t>const fs = require('fs');</w:t>
        <w:br/>
        <w:t>const path = require('path');</w:t>
        <w:br/>
        <w:t>const glob = require('glob');</w:t>
        <w:br/>
        <w:br/>
        <w:t>const PROJECT_ROOT = path.join(__dirname, '..', '..');</w:t>
        <w:br/>
        <w:br/>
        <w:t>/**</w:t>
        <w:br/>
        <w:t xml:space="preserve"> * Get all files (PDF, JPEG, PNG) for a project and return file information</w:t>
        <w:br/>
        <w:t xml:space="preserve"> */</w:t>
        <w:br/>
        <w:t>function getProjectFiles(fileLocation) {</w:t>
        <w:br/>
        <w:t xml:space="preserve">    const absPath = path.resolve(fileLocation);</w:t>
        <w:br/>
        <w:t xml:space="preserve">    const fileTypes = [</w:t>
        <w:br/>
        <w:t xml:space="preserve">        { ext: 'pdf', type: 'pdf' },</w:t>
        <w:br/>
        <w:t xml:space="preserve">        { ext: 'jpeg', type: 'img' },</w:t>
        <w:br/>
        <w:t xml:space="preserve">        { ext: 'jpg', type: 'img' },</w:t>
        <w:br/>
        <w:t xml:space="preserve">        { ext: 'png', type: 'img' }</w:t>
        <w:br/>
        <w:t xml:space="preserve">    ];</w:t>
        <w:br/>
        <w:t xml:space="preserve">    </w:t>
        <w:br/>
        <w:t xml:space="preserve">    const allFiles = [];</w:t>
        <w:br/>
        <w:t xml:space="preserve">    let mostRecent = null;</w:t>
        <w:br/>
        <w:br/>
        <w:t xml:space="preserve">    for (const { ext, type } of fileTypes) {</w:t>
        <w:br/>
        <w:t xml:space="preserve">        const pattern = path.join(absPath, `*.${ext}`);</w:t>
        <w:br/>
        <w:t xml:space="preserve">        try {</w:t>
        <w:br/>
        <w:t xml:space="preserve">            const files = glob.sync(pattern);</w:t>
        <w:br/>
        <w:t xml:space="preserve">            </w:t>
        <w:br/>
        <w:t xml:space="preserve">            for (const file of files) {</w:t>
        <w:br/>
        <w:t xml:space="preserve">                const stats = fs.statSync(file);</w:t>
        <w:br/>
        <w:t xml:space="preserve">                const ctime = stats.ctimeMs;</w:t>
        <w:br/>
        <w:t xml:space="preserve">                </w:t>
        <w:br/>
        <w:t xml:space="preserve">                const fileInfo = {</w:t>
        <w:br/>
        <w:t xml:space="preserve">                    path: file,</w:t>
        <w:br/>
        <w:t xml:space="preserve">                    type: type,</w:t>
        <w:br/>
        <w:t xml:space="preserve">                    ctime: ctime,</w:t>
        <w:br/>
        <w:t xml:space="preserve">                    filename: path.basename(file),</w:t>
        <w:br/>
        <w:t xml:space="preserve">                    rel_path: path.relative(PROJECT_ROOT, file)</w:t>
        <w:br/>
        <w:t xml:space="preserve">                };</w:t>
        <w:br/>
        <w:t xml:space="preserve">                </w:t>
        <w:br/>
        <w:t xml:space="preserve">                allFiles.push(fileInfo);</w:t>
        <w:br/>
        <w:br/>
        <w:t xml:space="preserve">                if (!mostRecent || ctime &gt; mostRecent.ctime) {</w:t>
        <w:br/>
        <w:t xml:space="preserve">                    mostRecent = fileInfo;</w:t>
        <w:br/>
        <w:t xml:space="preserve">                }</w:t>
        <w:br/>
        <w:t xml:space="preserve">            }</w:t>
        <w:br/>
        <w:t xml:space="preserve">        } catch (error) {</w:t>
        <w:br/>
        <w:t xml:space="preserve">            // Continue if directory doesn't exist or other errors</w:t>
        <w:br/>
        <w:t xml:space="preserve">            console.warn(`Warning: Could not scan directory ${absPath} for ${ext} files:`, error.message);</w:t>
        <w:br/>
        <w:t xml:space="preserve">        }</w:t>
        <w:br/>
        <w:t xml:space="preserve">    }</w:t>
        <w:br/>
        <w:br/>
        <w:t xml:space="preserve">    // Sort files by creation time (newest first)</w:t>
        <w:br/>
        <w:t xml:space="preserve">    allFiles.sort((a, b) =&gt; b.ctime - a.ctime);</w:t>
        <w:br/>
        <w:t xml:space="preserve">    </w:t>
        <w:br/>
        <w:t xml:space="preserve">    return {</w:t>
        <w:br/>
        <w:t xml:space="preserve">        all_files: allFiles,</w:t>
        <w:br/>
        <w:t xml:space="preserve">        file_count: allFiles.length,</w:t>
        <w:br/>
        <w:t xml:space="preserve">        most_recent: mostRecent</w:t>
        <w:br/>
        <w:t xml:space="preserve">    };</w:t>
        <w:br/>
        <w:t>}</w:t>
        <w:br/>
        <w:br/>
        <w:t>module.exports = {</w:t>
        <w:br/>
        <w:t xml:space="preserve">    getProjectFiles,</w:t>
        <w:br/>
        <w:t xml:space="preserve">    PROJECT_ROOT</w:t>
        <w:br/>
        <w:t>};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C:\Users\yuval\PycharmProjects\ArcSpatialDB\backend_node\utils\helpers.js</w:t>
      </w:r>
    </w:p>
    <w:p>
      <w:r>
        <w:t>/**</w:t>
        <w:br/>
        <w:t xml:space="preserve"> * Parse coordinate string with support for various separators and formats.</w:t>
        <w:br/>
        <w:t xml:space="preserve"> * Supports: '/', ',', ':', ';', '|', ' ', '\t', '\\', and combinations</w:t>
        <w:br/>
        <w:t xml:space="preserve"> * Also handles WGS84 format and other coordinate system prefixes</w:t>
        <w:br/>
        <w:t xml:space="preserve"> * Handles complex formats like:</w:t>
        <w:br/>
        <w:t xml:space="preserve"> * - WGS84 UTM 36N 735712 E / 3563829 N</w:t>
        <w:br/>
        <w:t xml:space="preserve"> * - WGS84 Geo 35° 30' 0.11" E / 32° 11' 9.88" N</w:t>
        <w:br/>
        <w:t xml:space="preserve"> * </w:t>
        <w:br/>
        <w:t xml:space="preserve"> * Returns: [x, y] if successful, or [null, error_message] if failed</w:t>
        <w:br/>
        <w:t xml:space="preserve"> */</w:t>
        <w:br/>
        <w:t>function parsePoint(s) {</w:t>
        <w:br/>
        <w:t xml:space="preserve">    try {</w:t>
        <w:br/>
        <w:t xml:space="preserve">        s = String(s).trim();</w:t>
        <w:br/>
        <w:t xml:space="preserve">        </w:t>
        <w:br/>
        <w:t xml:space="preserve">        // Check for empty or whitespace-only input</w:t>
        <w:br/>
        <w:t xml:space="preserve">        if (!s) {</w:t>
        <w:br/>
        <w:t xml:space="preserve">            return [null, "Empty coordinate string provided"];</w:t>
        <w:br/>
        <w:t xml:space="preserve">        }</w:t>
        <w:br/>
        <w:t xml:space="preserve">        </w:t>
        <w:br/>
        <w:t xml:space="preserve">        // Handle complex WGS84 UTM format: "WGS84 UTM 36N 735712 E / 3563829 N"</w:t>
        <w:br/>
        <w:t xml:space="preserve">        if (s.toUpperCase().includes('WGS84 UTM')) {</w:t>
        <w:br/>
        <w:t xml:space="preserve">            // Pattern: WGS84 UTM [zone][N/S] [easting] [E/W] / [northing] [N/S]</w:t>
        <w:br/>
        <w:t xml:space="preserve">            const utmPattern = /WGS84\s+UTM\s+(\d+[NS])\s+(\d+)\s*[EW]\s*\/\s*(\d+)\s*[NS]/i;</w:t>
        <w:br/>
        <w:t xml:space="preserve">            const match = s.match(utmPattern);</w:t>
        <w:br/>
        <w:t xml:space="preserve">            if (match) {</w:t>
        <w:br/>
        <w:t xml:space="preserve">                try {</w:t>
        <w:br/>
        <w:t xml:space="preserve">                    const zone = match[1];</w:t>
        <w:br/>
        <w:t xml:space="preserve">                    const easting = parseFloat(match[2]);</w:t>
        <w:br/>
        <w:t xml:space="preserve">                    const northing = parseFloat(match[3]);</w:t>
        <w:br/>
        <w:t xml:space="preserve">                    return [[easting, northing], null];</w:t>
        <w:br/>
        <w:t xml:space="preserve">                } catch (e) {</w:t>
        <w:br/>
        <w:t xml:space="preserve">                    return [null, `Invalid UTM coordinates in '${s}': ${e.message}`];</w:t>
        <w:br/>
        <w:t xml:space="preserve">                }</w:t>
        <w:br/>
        <w:t xml:space="preserve">            } else {</w:t>
        <w:br/>
        <w:t xml:space="preserve">                return [null, "Invalid WGS84 UTM format. Expected: 'WGS84 UTM [zone][N/S] [easting] [E/W] / [northing] [N/S]'"];</w:t>
        <w:br/>
        <w:t xml:space="preserve">            }</w:t>
        <w:br/>
        <w:t xml:space="preserve">        }</w:t>
        <w:br/>
        <w:t xml:space="preserve">        </w:t>
        <w:br/>
        <w:t xml:space="preserve">        // Handle complex WGS84 Geographic format: "WGS84 Geo 35° 30' 0.11" E / 32° 11' 9.88" N"</w:t>
        <w:br/>
        <w:t xml:space="preserve">        if (s.toUpperCase().includes('WGS84 GEO')) {</w:t>
        <w:br/>
        <w:t xml:space="preserve">            // Pattern: WGS84 Geo [deg]° [min]' [sec]" [E/W] / [deg]° [min]' [sec]" [N/S]</w:t>
        <w:br/>
        <w:t xml:space="preserve">            const geoPattern = /WGS84\s+GEO\s+(\d+)°\s*(\d+)'\s*([\d.]+)"\s*[EW]\s*\/\s*(\d+)°\s*(\d+)'\s*([\d.]+)"\s*[NS]/i;</w:t>
        <w:br/>
        <w:t xml:space="preserve">            const match = s.match(geoPattern);</w:t>
        <w:br/>
        <w:t xml:space="preserve">            if (match) {</w:t>
        <w:br/>
        <w:t xml:space="preserve">                try {</w:t>
        <w:br/>
        <w:t xml:space="preserve">                    // Convert DMS to decimal degrees</w:t>
        <w:br/>
        <w:t xml:space="preserve">                    let lonDeg = parseFloat(match[1]);</w:t>
        <w:br/>
        <w:t xml:space="preserve">                    const lonMin = parseFloat(match[2]);</w:t>
        <w:br/>
        <w:t xml:space="preserve">                    const lonSec = parseFloat(match[3]);</w:t>
        <w:br/>
        <w:t xml:space="preserve">                    let latDeg = parseFloat(match[4]);</w:t>
        <w:br/>
        <w:t xml:space="preserve">                    const latMin = parseFloat(match[5]);</w:t>
        <w:br/>
        <w:t xml:space="preserve">                    const latSec = parseFloat(match[6]);</w:t>
        <w:br/>
        <w:t xml:space="preserve">                    </w:t>
        <w:br/>
        <w:t xml:space="preserve">                    // Check if longitude is East or West</w:t>
        <w:br/>
        <w:t xml:space="preserve">                    if (s.toUpperCase().includes('W')) {</w:t>
        <w:br/>
        <w:t xml:space="preserve">                        lonDeg = -lonDeg;</w:t>
        <w:br/>
        <w:t xml:space="preserve">                    }</w:t>
        <w:br/>
        <w:t xml:space="preserve">                    if (s.toUpperCase().includes('S')) {</w:t>
        <w:br/>
        <w:t xml:space="preserve">                        latDeg = -latDeg;</w:t>
        <w:br/>
        <w:t xml:space="preserve">                    }</w:t>
        <w:br/>
        <w:t xml:space="preserve">                    </w:t>
        <w:br/>
        <w:t xml:space="preserve">                    // Convert to decimal degrees</w:t>
        <w:br/>
        <w:t xml:space="preserve">                    const lonDecimal = lonDeg + (lonMin / 60) + (lonSec / 3600);</w:t>
        <w:br/>
        <w:t xml:space="preserve">                    const latDecimal = latDeg + (latMin / 60) + (latSec / 3600);</w:t>
        <w:br/>
        <w:t xml:space="preserve">                    </w:t>
        <w:br/>
        <w:t xml:space="preserve">                    return [[lonDecimal, latDecimal], null];</w:t>
        <w:br/>
        <w:t xml:space="preserve">                } catch (e) {</w:t>
        <w:br/>
        <w:t xml:space="preserve">                    return [null, `Invalid geographic coordinates in '${s}': ${e.message}`];</w:t>
        <w:br/>
        <w:t xml:space="preserve">                }</w:t>
        <w:br/>
        <w:t xml:space="preserve">            } else {</w:t>
        <w:br/>
        <w:t xml:space="preserve">                return [null, "Invalid WGS84 Geographic format. Expected: 'WGS84 Geo [deg]° [min]' [sec]\" [E/W] / [deg]° [min]' [sec]\" [N/S]'"];</w:t>
        <w:br/>
        <w:t xml:space="preserve">            }</w:t>
        <w:br/>
        <w:t xml:space="preserve">        }</w:t>
        <w:br/>
        <w:t xml:space="preserve">        </w:t>
        <w:br/>
        <w:t xml:space="preserve">        // Handle simple WGS84 and other coordinate system prefixes</w:t>
        <w:br/>
        <w:t xml:space="preserve">        const upperS = s.toUpperCase();</w:t>
        <w:br/>
        <w:t xml:space="preserve">        if (upperS.startsWith('WGS') || upperS.startsWith('EPSG') || upperS.startsWith('UTM') || </w:t>
        <w:br/>
        <w:t xml:space="preserve">            upperS.startsWith('GEO') || upperS.startsWith('PROJ')) {</w:t>
        <w:br/>
        <w:t xml:space="preserve">            // Extract coordinates after the prefix</w:t>
        <w:br/>
        <w:t xml:space="preserve">            // Look for common patterns like "WGS84: 123.456, 789.012" or "UTM 36N: 123456, 789012"</w:t>
        <w:br/>
        <w:t xml:space="preserve">            const coordMatch = s.match(/[:\s]+([-\d.,\s]+)$/);</w:t>
        <w:br/>
        <w:t xml:space="preserve">            if (coordMatch) {</w:t>
        <w:br/>
        <w:t xml:space="preserve">                s = coordMatch[1].trim();</w:t>
        <w:br/>
        <w:t xml:space="preserve">            } else {</w:t>
        <w:br/>
        <w:t xml:space="preserve">                return [null, "Invalid coordinate system format. Expected: '[SYSTEM]: [x], [y]' or '[SYSTEM] [x], [y]'"];</w:t>
        <w:br/>
        <w:t xml:space="preserve">            }</w:t>
        <w:br/>
        <w:t xml:space="preserve">        }</w:t>
        <w:br/>
        <w:t xml:space="preserve">        </w:t>
        <w:br/>
        <w:t xml:space="preserve">        // Remove any parentheses, brackets, or quotes</w:t>
        <w:br/>
        <w:t xml:space="preserve">        s = s.replace(/^[\(\)\[\]{}\"']+|[\(\)\[\]{}\"']+$/g, '');</w:t>
        <w:br/>
        <w:t xml:space="preserve">        </w:t>
        <w:br/>
        <w:t xml:space="preserve">        // Try multiple separators in order of preference</w:t>
        <w:br/>
        <w:t xml:space="preserve">        const separators = ['/', ',', ':', ';', '|', '\\', '\t'];</w:t>
        <w:br/>
        <w:t xml:space="preserve">        </w:t>
        <w:br/>
        <w:t xml:space="preserve">        // First try exact separators</w:t>
        <w:br/>
        <w:t xml:space="preserve">        for (const sep of separators) {</w:t>
        <w:br/>
        <w:t xml:space="preserve">            if (s.includes(sep)) {</w:t>
        <w:br/>
        <w:t xml:space="preserve">                const parts = s.split(sep, 2); // Split only on first occurrence</w:t>
        <w:br/>
        <w:t xml:space="preserve">                if (parts.length === 2) {</w:t>
        <w:br/>
        <w:t xml:space="preserve">                    const xStr = parts[0].trim();</w:t>
        <w:br/>
        <w:t xml:space="preserve">                    const yStr = parts[1].trim();</w:t>
        <w:br/>
        <w:t xml:space="preserve">                    // Try to convert to float</w:t>
        <w:br/>
        <w:t xml:space="preserve">                    try {</w:t>
        <w:br/>
        <w:t xml:space="preserve">                        const x = parseFloat(xStr);</w:t>
        <w:br/>
        <w:t xml:space="preserve">                        const y = parseFloat(yStr);</w:t>
        <w:br/>
        <w:t xml:space="preserve">                        if (!isNaN(x) &amp;&amp; !isNaN(y)) {</w:t>
        <w:br/>
        <w:t xml:space="preserve">                            return [[x, y], null];</w:t>
        <w:br/>
        <w:t xml:space="preserve">                        }</w:t>
        <w:br/>
        <w:t xml:space="preserve">                    } catch (e) {</w:t>
        <w:br/>
        <w:t xml:space="preserve">                        continue;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// If no separator found, try splitting on whitespace</w:t>
        <w:br/>
        <w:t xml:space="preserve">        if (s.includes(' ')) {</w:t>
        <w:br/>
        <w:t xml:space="preserve">            const parts = s.split(/\s+/);</w:t>
        <w:br/>
        <w:t xml:space="preserve">            if (parts.length &gt;= 2) {</w:t>
        <w:br/>
        <w:t xml:space="preserve">                try {</w:t>
        <w:br/>
        <w:t xml:space="preserve">                    const x = parseFloat(parts[0]);</w:t>
        <w:br/>
        <w:t xml:space="preserve">                    const y = parseFloat(parts[1]);</w:t>
        <w:br/>
        <w:t xml:space="preserve">                    if (!isNaN(x) &amp;&amp; !isNaN(y)) {</w:t>
        <w:br/>
        <w:t xml:space="preserve">                        return [[x, y], null];</w:t>
        <w:br/>
        <w:t xml:space="preserve">                    }</w:t>
        <w:br/>
        <w:t xml:space="preserve">                } catch (e) {</w:t>
        <w:br/>
        <w:t xml:space="preserve">                    // Continue to other patterns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// Try regex pattern for coordinates with optional spaces and various separators</w:t>
        <w:br/>
        <w:t xml:space="preserve">        // Pattern: number, optional spaces, separator, optional spaces, number</w:t>
        <w:br/>
        <w:t xml:space="preserve">        const coordPattern = /([-+]?\d*\.?\d+)\s*[\/,:;|\t\\]\s*([-+]?\d*\.?\d+)/;</w:t>
        <w:br/>
        <w:t xml:space="preserve">        let match = s.match(coordPattern);</w:t>
        <w:br/>
        <w:t xml:space="preserve">        if (match) {</w:t>
        <w:br/>
        <w:t xml:space="preserve">            try {</w:t>
        <w:br/>
        <w:t xml:space="preserve">                const x = parseFloat(match[1]);</w:t>
        <w:br/>
        <w:t xml:space="preserve">                const y = parseFloat(match[2]);</w:t>
        <w:br/>
        <w:t xml:space="preserve">                if (!isNaN(x) &amp;&amp; !isNaN(y)) {</w:t>
        <w:br/>
        <w:t xml:space="preserve">                    return [[x, y], null];</w:t>
        <w:br/>
        <w:t xml:space="preserve">                }</w:t>
        <w:br/>
        <w:t xml:space="preserve">            } catch (e) {</w:t>
        <w:br/>
        <w:t xml:space="preserve">                // Continue to other patterns</w:t>
        <w:br/>
        <w:t xml:space="preserve">            }</w:t>
        <w:br/>
        <w:t xml:space="preserve">        }</w:t>
        <w:br/>
        <w:t xml:space="preserve">        </w:t>
        <w:br/>
        <w:t xml:space="preserve">        // Try pattern for coordinates separated by whitespace</w:t>
        <w:br/>
        <w:t xml:space="preserve">        const spacePattern = /([-+]?\d*\.?\d+)\s+([-+]?\d*\.?\d+)/;</w:t>
        <w:br/>
        <w:t xml:space="preserve">        match = s.match(spacePattern);</w:t>
        <w:br/>
        <w:t xml:space="preserve">        if (match) {</w:t>
        <w:br/>
        <w:t xml:space="preserve">            try {</w:t>
        <w:br/>
        <w:t xml:space="preserve">                const x = parseFloat(match[1]);</w:t>
        <w:br/>
        <w:t xml:space="preserve">                const y = parseFloat(match[2]);</w:t>
        <w:br/>
        <w:t xml:space="preserve">                if (!isNaN(x) &amp;&amp; !isNaN(y)) {</w:t>
        <w:br/>
        <w:t xml:space="preserve">                    return [[x, y], null];</w:t>
        <w:br/>
        <w:t xml:space="preserve">                }</w:t>
        <w:br/>
        <w:t xml:space="preserve">            } catch (e) {</w:t>
        <w:br/>
        <w:t xml:space="preserve">                // Continue</w:t>
        <w:br/>
        <w:t xml:space="preserve">            }</w:t>
        <w:br/>
        <w:t xml:space="preserve">        }</w:t>
        <w:br/>
        <w:t xml:space="preserve">        </w:t>
        <w:br/>
        <w:t xml:space="preserve">        // If we get here, no valid format was found</w:t>
        <w:br/>
        <w:t xml:space="preserve">        return [null, `Invalid coordinate format: '${s}'. Expected formats: 'x,y', 'x/y', 'x:y', 'WGS84 UTM 36N 735712 E / 3563829 N', 'WGS84 Geo 35° 30' 0.11" E / 32° 11' 9.88" N', etc.`];</w:t>
        <w:br/>
        <w:t xml:space="preserve">    } catch (e) {</w:t>
        <w:br/>
        <w:t xml:space="preserve">        return [null, `Error parsing coordinates '${s}': ${e.message}`];</w:t>
        <w:br/>
        <w:t xml:space="preserve">    }</w:t>
        <w:br/>
        <w:t>}</w:t>
        <w:br/>
        <w:br/>
        <w:t>/**</w:t>
        <w:br/>
        <w:t xml:space="preserve"> * Simple wrapper for backwards compatibility - returns only coordinates or null</w:t>
        <w:br/>
        <w:t xml:space="preserve"> */</w:t>
        <w:br/>
        <w:t>function parsePointSimple(s) {</w:t>
        <w:br/>
        <w:t xml:space="preserve">    const result = parsePoint(s);</w:t>
        <w:br/>
        <w:t xml:space="preserve">    if (result[0] !== null) {</w:t>
        <w:br/>
        <w:t xml:space="preserve">        return result[0];</w:t>
        <w:br/>
        <w:t xml:space="preserve">    }</w:t>
        <w:br/>
        <w:t xml:space="preserve">    return null;</w:t>
        <w:br/>
        <w:t>}</w:t>
        <w:br/>
        <w:br/>
        <w:t>/**</w:t>
        <w:br/>
        <w:t xml:space="preserve"> * Calculate the area size in square meters using UTM coordinates</w:t>
        <w:br/>
        <w:t xml:space="preserve"> */</w:t>
        <w:br/>
        <w:t>function calculateAreaSize(xmin, ymin, xmax, ymax) {</w:t>
        <w:br/>
        <w:t xml:space="preserve">    const width = Math.abs(xmax - xmin);</w:t>
        <w:br/>
        <w:t xml:space="preserve">    const height = Math.abs(ymax - ymin);</w:t>
        <w:br/>
        <w:t xml:space="preserve">    return width * height;</w:t>
        <w:br/>
        <w:t>}</w:t>
        <w:br/>
        <w:br/>
        <w:t>/**</w:t>
        <w:br/>
        <w:t xml:space="preserve"> * Calculate the percentage of area that overlaps with the query rectangle</w:t>
        <w:br/>
        <w:t xml:space="preserve"> */</w:t>
        <w:br/>
        <w:t>function calculateOverlapPercentage(areaXmin, areaYmin, areaXmax, areaYmax, queryXmin, queryYmin, queryXmax, queryYmax) {</w:t>
        <w:br/>
        <w:t xml:space="preserve">    // Calculate intersection</w:t>
        <w:br/>
        <w:t xml:space="preserve">    const intersectXmin = Math.max(areaXmin, queryXmin);</w:t>
        <w:br/>
        <w:t xml:space="preserve">    const intersectYmin = Math.max(areaYmin, queryYmin);</w:t>
        <w:br/>
        <w:t xml:space="preserve">    const intersectXmax = Math.min(areaXmax, queryXmax);</w:t>
        <w:br/>
        <w:t xml:space="preserve">    const intersectYmax = Math.min(areaYmax, queryYmax);</w:t>
        <w:br/>
        <w:br/>
        <w:t xml:space="preserve">    // Check if there's an intersection</w:t>
        <w:br/>
        <w:t xml:space="preserve">    if (intersectXmin &gt;= intersectXmax || intersectYmin &gt;= intersectYmax) {</w:t>
        <w:br/>
        <w:t xml:space="preserve">        return 0.0;</w:t>
        <w:br/>
        <w:t xml:space="preserve">    }</w:t>
        <w:br/>
        <w:br/>
        <w:t xml:space="preserve">    // Calculate areas</w:t>
        <w:br/>
        <w:t xml:space="preserve">    const areaSize = (areaXmax - areaXmin) * (areaYmax - areaYmin);</w:t>
        <w:br/>
        <w:t xml:space="preserve">    const intersectSize = (intersectXmax - intersectXmin) * (intersectYmax - intersectYmin);</w:t>
        <w:br/>
        <w:br/>
        <w:t xml:space="preserve">    if (areaSize === 0) {</w:t>
        <w:br/>
        <w:t xml:space="preserve">        return 0.0;</w:t>
        <w:br/>
        <w:t xml:space="preserve">    }</w:t>
        <w:br/>
        <w:br/>
        <w:t xml:space="preserve">    return (intersectSize / areaSize) * 100.0;</w:t>
        <w:br/>
        <w:t>}</w:t>
        <w:br/>
        <w:br/>
        <w:t>/**</w:t>
        <w:br/>
        <w:t xml:space="preserve"> * Convert DD/MM/YYYY format to database format (DD-MM-YY) for comparison</w:t>
        <w:br/>
        <w:t xml:space="preserve"> */</w:t>
        <w:br/>
        <w:t>function convertDateToDbFormat(dateStr) {</w:t>
        <w:br/>
        <w:t xml:space="preserve">    try {</w:t>
        <w:br/>
        <w:t xml:space="preserve">        if (dateStr &amp;&amp; dateStr.includes('/')) { // DD/MM/YYYY format</w:t>
        <w:br/>
        <w:t xml:space="preserve">            const [day, month, year] = dateStr.split('/');</w:t>
        <w:br/>
        <w:t xml:space="preserve">            // Convert to DD-MM-YY format for database comparison</w:t>
        <w:br/>
        <w:t xml:space="preserve">            return `${day.padStart(2, '0')}-${month.padStart(2, '0')}-${year.slice(2)}`;</w:t>
        <w:br/>
        <w:t xml:space="preserve">        } else if (dateStr &amp;&amp; dateStr.includes('-')) { // DD-MM-YY format (already correct)</w:t>
        <w:br/>
        <w:t xml:space="preserve">            return dateStr;</w:t>
        <w:br/>
        <w:t xml:space="preserve">        }</w:t>
        <w:br/>
        <w:t xml:space="preserve">        return dateStr;</w:t>
        <w:br/>
        <w:t xml:space="preserve">    } catch (e) {</w:t>
        <w:br/>
        <w:t xml:space="preserve">        return dateStr;</w:t>
        <w:br/>
        <w:t xml:space="preserve">    }</w:t>
        <w:br/>
        <w:t>}</w:t>
        <w:br/>
        <w:br/>
        <w:t>module.exports = {</w:t>
        <w:br/>
        <w:t xml:space="preserve">    parsePoint,</w:t>
        <w:br/>
        <w:t xml:space="preserve">    parsePointSimple,</w:t>
        <w:br/>
        <w:t xml:space="preserve">    calculateAreaSize,</w:t>
        <w:br/>
        <w:t xml:space="preserve">    calculateOverlapPercentage,</w:t>
        <w:br/>
        <w:t xml:space="preserve">    convertDateToDbFormat</w:t>
        <w:br/>
        <w:t>};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C:\Users\yuval\PycharmProjects\ArcSpatialDB\frontend\index.html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&lt;title&gt;Project Search - ArcSpatial DB&lt;/title&gt;</w:t>
        <w:br/>
        <w:t xml:space="preserve">    &lt;link rel="stylesheet" href="css/styles.css"&gt;</w:t>
        <w:br/>
        <w:t>&lt;/head&gt;</w:t>
        <w:br/>
        <w:t>&lt;body&gt;</w:t>
        <w:br/>
        <w:t xml:space="preserve">    &lt;!-- Header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src="assets/rocket.jpg"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    &lt;div class="copyright"&gt;</w:t>
        <w:br/>
        <w:t xml:space="preserve">            Version 2.0 | Spatial Database Management System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Error message container --&gt;</w:t>
        <w:br/>
        <w:t xml:space="preserve">    &lt;div id="error-message" class="error" style="display: none;"&gt;&lt;/div&gt;</w:t>
        <w:br/>
        <w:t xml:space="preserve">    </w:t>
        <w:br/>
        <w:t xml:space="preserve">    &lt;!-- Download db_manager.pyt button --&gt;</w:t>
        <w:br/>
        <w:t xml:space="preserve">    &lt;div class="download-section"&gt;</w:t>
        <w:br/>
        <w:t xml:space="preserve">        &lt;h3&gt;ArcGIS Pro Tool&lt;/h3&gt;</w:t>
        <w:br/>
        <w:t xml:space="preserve">        &lt;p&gt;Download the ArcGIS Pro toolbox for exporting layouts with automatic database integration:&lt;/p&gt;</w:t>
        <w:br/>
        <w:t xml:space="preserve">        &lt;button type="button" id="downloadDbManagerBtn" class="download-btn"&gt;</w:t>
        <w:br/>
        <w:t xml:space="preserve">            📥 Download db_manager.pyt</w:t>
        <w:br/>
        <w:t xml:space="preserve">        &lt;/button&gt;</w:t>
        <w:br/>
        <w:t xml:space="preserve">        &lt;div id="downloadStatus" class="download-status"&gt;&lt;/div&gt;</w:t>
        <w:br/>
        <w:t xml:space="preserve">    &lt;/div&gt;</w:t>
        <w:br/>
        <w:t xml:space="preserve">    </w:t>
        <w:br/>
        <w:t xml:space="preserve">    &lt;h2&gt;Project Search&lt;/h2&gt;</w:t>
        <w:br/>
        <w:t xml:space="preserve">    &lt;form id="searchForm"&gt;</w:t>
        <w:br/>
        <w:t xml:space="preserve">        &lt;label&gt;Bottom Left (XMin/YMin): </w:t>
        <w:br/>
        <w:t xml:space="preserve">            &lt;input name="bottom_left" type="text" placeholder="e.g., 10.5/20.1"&gt;</w:t>
        <w:br/>
        <w:t xml:space="preserve">        &lt;/label&gt;</w:t>
        <w:br/>
        <w:t xml:space="preserve">        &lt;label&gt;Top Right (XMax/YMax): </w:t>
        <w:br/>
        <w:t xml:space="preserve">            &lt;input name="top_right" type="text" placeholder="e.g., 30.0/40.8"&gt;</w:t>
        <w:br/>
        <w:t xml:space="preserve">        &lt;/label&gt;</w:t>
        <w:br/>
        <w:t xml:space="preserve">        </w:t>
        <w:br/>
        <w:t xml:space="preserve">        &lt;div id="relative_size_row" class="full-width-row"&gt;</w:t>
        <w:br/>
        <w:t xml:space="preserve">            &lt;label style="display: flex; align-items: center; gap: 10px;"&gt;</w:t>
        <w:br/>
        <w:t xml:space="preserve">                &lt;input name="relative_size" id="relative_size_checkbox" type="checkbox" value="1"&gt; Intersection Range</w:t>
        <w:br/>
        <w:t xml:space="preserve">            &lt;/label&gt;</w:t>
        <w:br/>
        <w:t xml:space="preserve">            &lt;div id="relative_size_percentages" style="display: none; gap: 10px; align-items: center; margin-left: 20px;"&gt;</w:t>
        <w:br/>
        <w:t xml:space="preserve">                &lt;label style="margin-bottom:0;"&gt;From: </w:t>
        <w:br/>
        <w:t xml:space="preserve">                    &lt;input name="relative_size_from" type="number" min="0" max="1000" step="0.1" placeholder="e.g., 10"&gt;%</w:t>
        <w:br/>
        <w:t xml:space="preserve">                &lt;/label&gt;</w:t>
        <w:br/>
        <w:t xml:space="preserve">                &lt;label style="margin-bottom:0; margin-left: 10px;"&gt;To: </w:t>
        <w:br/>
        <w:t xml:space="preserve">                    &lt;input name="relative_size_to" type="number" min="0" max="1000" step="0.1" placeholder="e.g., 20"&gt;%</w:t>
        <w:br/>
        <w:t xml:space="preserve">                &lt;/label&gt;</w:t>
        <w:br/>
        <w:t xml:space="preserve">            &lt;/div&gt;</w:t>
        <w:br/>
        <w:t xml:space="preserve">        &lt;/div&gt;</w:t>
        <w:br/>
        <w:t xml:space="preserve">        </w:t>
        <w:br/>
        <w:t xml:space="preserve">        &lt;label class="full-width-field"&gt;Project UUID: </w:t>
        <w:br/>
        <w:t xml:space="preserve">            &lt;input name="uuid" type="text" placeholder="e.g., a1b2c3d4-e5f6-7890-1234-567890abcdef"&gt;</w:t>
        <w:br/>
        <w:t xml:space="preserve">        &lt;/label&gt;</w:t>
        <w:br/>
        <w:t xml:space="preserve">        </w:t>
        <w:br/>
        <w:t xml:space="preserve">        &lt;label class="full-width-field"&gt;User Name (Partial Search): </w:t>
        <w:br/>
        <w:t xml:space="preserve">            &lt;input name="user_name_partial" type="text" placeholder="Type partial name to search (e.g., 'john' for 'john_doe')"&gt;</w:t>
        <w:br/>
        <w:t xml:space="preserve">        &lt;/label&gt;</w:t>
        <w:br/>
        <w:t xml:space="preserve">        </w:t>
        <w:br/>
        <w:t xml:space="preserve">        &lt;div class="full-width-row" id="paper_size_row"&gt;</w:t>
        <w:br/>
        <w:t xml:space="preserve">            &lt;label style="margin-bottom:0;"&gt;Paper Size:</w:t>
        <w:br/>
        <w:t xml:space="preserve">                &lt;select name="paper_size" id="paper_size_select"&gt;</w:t>
        <w:br/>
        <w:t xml:space="preserve">                    &lt;option value=""&gt;Select Paper Size&lt;/option&gt;</w:t>
        <w:br/>
        <w:t xml:space="preserve">                    &lt;option value="A0 (Portrait)"&gt;A0 (Portrait)&lt;/option&gt;</w:t>
        <w:br/>
        <w:t xml:space="preserve">                    &lt;option value="A0 (Landscape)"&gt;A0 (Landscape)&lt;/option&gt;</w:t>
        <w:br/>
        <w:t xml:space="preserve">                    &lt;option value="A1 (Portrait)"&gt;A1 (Portrait)&lt;/option&gt;</w:t>
        <w:br/>
        <w:t xml:space="preserve">                    &lt;option value="A1 (Landscape)"&gt;A1 (Landscape)&lt;/option&gt;</w:t>
        <w:br/>
        <w:t xml:space="preserve">                    &lt;option value="A2 (Portrait)"&gt;A2 (Portrait)&lt;/option&gt;</w:t>
        <w:br/>
        <w:t xml:space="preserve">                    &lt;option value="A2 (Landscape)"&gt;A2 (Landscape)&lt;/option&gt;</w:t>
        <w:br/>
        <w:t xml:space="preserve">                    &lt;option value="A3 (Portrait)"&gt;A3 (Portrait)&lt;/option&gt;</w:t>
        <w:br/>
        <w:t xml:space="preserve">                    &lt;option value="A3 (Landscape)"&gt;A3 (Landscape)&lt;/option&gt;</w:t>
        <w:br/>
        <w:t xml:space="preserve">                    &lt;option value="A4 (Portrait)"&gt;A4 (Portrait)&lt;/option&gt;</w:t>
        <w:br/>
        <w:t xml:space="preserve">                    &lt;option value="A4 (Landscape)"&gt;A4 (Landscape)&lt;/option&gt;</w:t>
        <w:br/>
        <w:t xml:space="preserve">                    &lt;option value="A5 (Portrait)"&gt;A5 (Portrait)&lt;/option&gt;</w:t>
        <w:br/>
        <w:t xml:space="preserve">                    &lt;option value="A5 (Landscape)"&gt;A5 (Landscape)&lt;/option&gt;</w:t>
        <w:br/>
        <w:t xml:space="preserve">                    &lt;option value="B0 (Portrait)"&gt;B0 (Portrait)&lt;/option&gt;</w:t>
        <w:br/>
        <w:t xml:space="preserve">                    &lt;option value="B0 (Landscape)"&gt;B0 (Landscape)&lt;/option&gt;</w:t>
        <w:br/>
        <w:t xml:space="preserve">                    &lt;option value="custom"&gt;Custom Size&lt;/option&gt;</w:t>
        <w:br/>
        <w:t xml:space="preserve">                &lt;/select&gt;</w:t>
        <w:br/>
        <w:t xml:space="preserve">            &lt;/label&gt;</w:t>
        <w:br/>
        <w:t xml:space="preserve">            &lt;div id="custom_size_fields" style="display: none; margin-left: 15px; flex: 0 0 auto;"&gt;</w:t>
        <w:br/>
        <w:t xml:space="preserve">                &lt;label style="margin-bottom:0;"&gt;Custom Height (cm): </w:t>
        <w:br/>
        <w:t xml:space="preserve">                    &lt;input name="custom_height" type="number" step="0.1" placeholder="e.g., 29.7"&gt;</w:t>
        <w:br/>
        <w:t xml:space="preserve">                &lt;/label&gt;</w:t>
        <w:br/>
        <w:t xml:space="preserve">                &lt;label style="margin-bottom:0; margin-left: 10px;"&gt;Custom Width (cm): </w:t>
        <w:br/>
        <w:t xml:space="preserve">                    &lt;input name="custom_width" type="number" step="0.1" placeholder="e.g., 21.0"&gt;</w:t>
        <w:br/>
        <w:t xml:space="preserve">                &lt;/label&gt;</w:t>
        <w:br/>
        <w:t xml:space="preserve">            &lt;/div&gt;</w:t>
        <w:br/>
        <w:t xml:space="preserve">        &lt;/div&gt;</w:t>
        <w:br/>
        <w:t xml:space="preserve">        </w:t>
        <w:br/>
        <w:t xml:space="preserve">        &lt;label&gt;Scale: </w:t>
        <w:br/>
        <w:t xml:space="preserve">            &lt;input name="scale" type="text" placeholder="e.g., 1000"&gt;</w:t>
        <w:br/>
        <w:t xml:space="preserve">        &lt;/label&gt;</w:t>
        <w:br/>
        <w:t xml:space="preserve">        </w:t>
        <w:br/>
        <w:t xml:space="preserve">        &lt;div id="date_range_fields"&gt;</w:t>
        <w:br/>
        <w:t xml:space="preserve">            &lt;label&gt;Date Range:</w:t>
        <w:br/>
        <w:t xml:space="preserve">                &lt;div style="display: flex; gap: 10px; align-items: center;"&gt;</w:t>
        <w:br/>
        <w:t xml:space="preserve">                    &lt;input name="date_from" type="text" placeholder="DD/MM/YYYY (e.g., 09/07/2025)" style="flex: 1;" pattern="[0-9]{2}/[0-9]{2}/[0-9]{4}"&gt;</w:t>
        <w:br/>
        <w:t xml:space="preserve">                    &lt;span&gt;to&lt;/span&gt;</w:t>
        <w:br/>
        <w:t xml:space="preserve">                    &lt;input name="date_to" type="text" placeholder="DD/MM/YYYY (e.g., 25/12/2025)" style="flex: 1;" pattern="[0-9]{2}/[0-9]{2}/[0-9]{4}"&gt;</w:t>
        <w:br/>
        <w:t xml:space="preserve">                &lt;/div&gt;</w:t>
        <w:br/>
        <w:t xml:space="preserve">            &lt;/label&gt;</w:t>
        <w:br/>
        <w:t xml:space="preserve">        &lt;/div&gt;</w:t>
        <w:br/>
        <w:t xml:space="preserve">        </w:t>
        <w:br/>
        <w:t xml:space="preserve">        &lt;div class="center-query-btn"&gt;</w:t>
        <w:br/>
        <w:t xml:space="preserve">            &lt;input type="submit" value="Query"&gt;</w:t>
        <w:br/>
        <w:t xml:space="preserve">            &lt;button type="button" id="resetBtn"&gt;Reset Query&lt;/button&gt;</w:t>
        <w:br/>
        <w:t xml:space="preserve">        &lt;/div&gt;</w:t>
        <w:br/>
        <w:t xml:space="preserve">    &lt;/form&gt;</w:t>
        <w:br/>
        <w:br/>
        <w:t xml:space="preserve">    &lt;!-- Search Results Section --&gt;</w:t>
        <w:br/>
        <w:t xml:space="preserve">    &lt;div id="search-results"&gt;</w:t>
        <w:br/>
        <w:t xml:space="preserve">        &lt;!-- Search results will be populated here --&gt;</w:t>
        <w:br/>
        <w:t xml:space="preserve">    &lt;/div&gt;</w:t>
        <w:br/>
        <w:br/>
        <w:t xml:space="preserve">    &lt;hr&gt;</w:t>
        <w:br/>
        <w:br/>
        <w:t xml:space="preserve">    &lt;!-- All Projects Section --&gt;</w:t>
        <w:br/>
        <w:t xml:space="preserve">    &lt;div id="all-projects"&gt;</w:t>
        <w:br/>
        <w:t xml:space="preserve">        &lt;!-- All projects table will be populated here --&gt;</w:t>
        <w:br/>
        <w:t xml:space="preserve">    &lt;/div&gt;</w:t>
        <w:br/>
        <w:br/>
        <w:t xml:space="preserve">    &lt;hr&gt;</w:t>
        <w:br/>
        <w:br/>
        <w:t xml:space="preserve">    &lt;!-- All Areas Section --&gt;</w:t>
        <w:br/>
        <w:t xml:space="preserve">    &lt;div id="all-areas"&gt;</w:t>
        <w:br/>
        <w:t xml:space="preserve">        &lt;!-- All areas table will be populated here --&gt;</w:t>
        <w:br/>
        <w:t xml:space="preserve">    &lt;/div&gt;</w:t>
        <w:br/>
        <w:br/>
        <w:t xml:space="preserve">    &lt;!-- File Modal --&gt;</w:t>
        <w:br/>
        <w:t xml:space="preserve">    &lt;div id="fileModal" class="modal"&gt;</w:t>
        <w:br/>
        <w:t xml:space="preserve">        &lt;div id="fileModalContent" class="modal-content"&gt;</w:t>
        <w:br/>
        <w:t xml:space="preserve">            &lt;button onclick="app.closeFileModal()" class="close"&gt;Close&lt;/button&gt;</w:t>
        <w:br/>
        <w:t xml:space="preserve">            &lt;div id="fileModalBody"&gt;&lt;/div&gt;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Gallery Modal for All Files --&gt;</w:t>
        <w:br/>
        <w:t xml:space="preserve">    &lt;div id="galleryModal" class="gallery-modal"&gt;</w:t>
        <w:br/>
        <w:t xml:space="preserve">        &lt;div id="galleryModalContent" class="gallery-modal-content"&gt;</w:t>
        <w:br/>
        <w:t xml:space="preserve">            &lt;div class="gallery-header"&gt;</w:t>
        <w:br/>
        <w:t xml:space="preserve">                &lt;h3 id="galleryTitle"&gt;Project Files&lt;/h3&gt;</w:t>
        <w:br/>
        <w:t xml:space="preserve">                &lt;button onclick="app.closeGalleryModal()" class="close"&gt;Close&lt;/button&gt;</w:t>
        <w:br/>
        <w:t xml:space="preserve">            &lt;/div&gt;</w:t>
        <w:br/>
        <w:t xml:space="preserve">            </w:t>
        <w:br/>
        <w:t xml:space="preserve">            &lt;div id="galleryContainer" class="gallery-container"&gt;</w:t>
        <w:br/>
        <w:t xml:space="preserve">                &lt;!-- Navigation Arrows --&gt;</w:t>
        <w:br/>
        <w:t xml:space="preserve">                &lt;button id="prevBtn" onclick="app.previousFile()" class="gallery-nav-btn prev"&gt;‹&lt;/button&gt;</w:t>
        <w:br/>
        <w:t xml:space="preserve">                &lt;button id="nextBtn" onclick="app.nextFile()" class="gallery-nav-btn next"&gt;›&lt;/button&gt;</w:t>
        <w:br/>
        <w:t xml:space="preserve">                </w:t>
        <w:br/>
        <w:t xml:space="preserve">                &lt;!-- File Display Area --&gt;</w:t>
        <w:br/>
        <w:t xml:space="preserve">                &lt;div id="galleryFileDisplay" class="gallery-file-display"&gt;</w:t>
        <w:br/>
        <w:t xml:space="preserve">                    &lt;!-- Content will be loaded here --&gt;</w:t>
        <w:br/>
        <w:t xml:space="preserve">                &lt;/div&gt;</w:t>
        <w:br/>
        <w:t xml:space="preserve">            &lt;/div&gt;</w:t>
        <w:br/>
        <w:t xml:space="preserve">            </w:t>
        <w:br/>
        <w:t xml:space="preserve">            &lt;!-- File Info and Navigation --&gt;</w:t>
        <w:br/>
        <w:t xml:space="preserve">            &lt;div class="gallery-footer"&gt;</w:t>
        <w:br/>
        <w:t xml:space="preserve">                &lt;div id="fileInfo" class="gallery-file-info"&gt;</w:t>
        <w:br/>
        <w:t xml:space="preserve">                    &lt;div id="fileName" class="gallery-file-name"&gt;&lt;/div&gt;</w:t>
        <w:br/>
        <w:t xml:space="preserve">                    &lt;div id="fileDate" class="gallery-file-date"&gt;&lt;/div&gt;</w:t>
        <w:br/>
        <w:t xml:space="preserve">                &lt;/div&gt;</w:t>
        <w:br/>
        <w:t xml:space="preserve">                &lt;div id="fileCounter" class="gallery-file-counter"&gt;&lt;/div&gt;</w:t>
        <w:br/>
        <w:t xml:space="preserve">                &lt;div id="fileType" class="gallery-file-type"&gt;&lt;/div&gt;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&lt;!-- Footer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src="assets/rocket.jpg"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&lt;script src="js/main.js"&gt;&lt;/script&gt;</w:t>
        <w:br/>
        <w:t>&lt;/body&gt;</w:t>
        <w:br/>
        <w:t>&lt;/html&gt;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C:\Users\yuval\PycharmProjects\ArcSpatialDB\frontend\start_frontend.bat</w:t>
      </w:r>
    </w:p>
    <w:p>
      <w:r>
        <w:t>@echo off</w:t>
        <w:br/>
        <w:t>title ArcSpatialDB - Frontend Web Server</w:t>
        <w:br/>
        <w:t>color 0B</w:t>
        <w:br/>
        <w:t>echo.</w:t>
        <w:br/>
        <w:t>echo  ========================================</w:t>
        <w:br/>
        <w:t>echo   ArcSpatialDB Frontend Web Server</w:t>
        <w:br/>
        <w:t>echo  ========================================</w:t>
        <w:br/>
        <w:t>echo.</w:t>
        <w:br/>
        <w:t>echo  Starting frontend web server...</w:t>
        <w:br/>
        <w:t>echo  Frontend will be available at: http://localhost:8000</w:t>
        <w:br/>
        <w:t>echo.</w:t>
        <w:br/>
        <w:t>echo  Make sure the backend is running on port 5000!</w:t>
        <w:br/>
        <w:t>echo  Press Ctrl+C to stop the server</w:t>
        <w:br/>
        <w:t>echo  ========================================</w:t>
        <w:br/>
        <w:t>echo.</w:t>
        <w:br/>
        <w:br/>
        <w:t>cd /d "%~dp0"</w:t>
        <w:br/>
        <w:t>python -m http.server 8000</w:t>
        <w:br/>
        <w:br/>
        <w:t>echo.</w:t>
        <w:br/>
        <w:t>echo  ========================================</w:t>
        <w:br/>
        <w:t>echo   Server stopped. Press any key to exit.</w:t>
        <w:br/>
        <w:t>echo  ========================================</w:t>
        <w:br/>
        <w:t>pause &gt; nul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C:\Users\yuval\PycharmProjects\ArcSpatialDB\frontend\js\main.js</w:t>
      </w:r>
    </w:p>
    <w:p>
      <w:r>
        <w:t>class ArcSpatialDBClient {</w:t>
        <w:br/>
        <w:t xml:space="preserve">    constructor(baseUrl = 'http://localhost:5000') {</w:t>
        <w:br/>
        <w:t xml:space="preserve">        this.baseUrl = baseUrl;</w:t>
        <w:br/>
        <w:t xml:space="preserve">        this.userNames = [];</w:t>
        <w:br/>
        <w:t xml:space="preserve">        this.currentFiles = [];</w:t>
        <w:br/>
        <w:t xml:space="preserve">        this.currentFileIndex = 0;</w:t>
        <w:br/>
        <w:t xml:space="preserve">        this.init();</w:t>
        <w:br/>
        <w:t xml:space="preserve">    }</w:t>
        <w:br/>
        <w:br/>
        <w:t xml:space="preserve">    async init() {</w:t>
        <w:br/>
        <w:t xml:space="preserve">        this.initEventListeners();</w:t>
        <w:br/>
        <w:t xml:space="preserve">        this.loadAllProjects();</w:t>
        <w:br/>
        <w:t xml:space="preserve">        this.loadAllAreas();</w:t>
        <w:br/>
        <w:t xml:space="preserve">    }</w:t>
        <w:br/>
        <w:br/>
        <w:t xml:space="preserve">    // API Methods</w:t>
        <w:br/>
        <w:t xml:space="preserve">    async apiRequest(endpoint, options = {}) {</w:t>
        <w:br/>
        <w:t xml:space="preserve">        try {</w:t>
        <w:br/>
        <w:t xml:space="preserve">            const response = await fetch(`${this.baseUrl}${endpoint}`, {</w:t>
        <w:br/>
        <w:t xml:space="preserve">                headers: {</w:t>
        <w:br/>
        <w:t xml:space="preserve">                    'Content-Type': 'application/json',</w:t>
        <w:br/>
        <w:t xml:space="preserve">                    ...options.headers</w:t>
        <w:br/>
        <w:t xml:space="preserve">                },</w:t>
        <w:br/>
        <w:t xml:space="preserve">                ...options</w:t>
        <w:br/>
        <w:t xml:space="preserve">            });</w:t>
        <w:br/>
        <w:br/>
        <w:t xml:space="preserve">            if (!response.ok) {</w:t>
        <w:br/>
        <w:t xml:space="preserve">                const errorData = await response.json().catch(() =&gt; ({}));</w:t>
        <w:br/>
        <w:t xml:space="preserve">                throw new Error(errorData.error || `HTTP ${response.status}`);</w:t>
        <w:br/>
        <w:t xml:space="preserve">            }</w:t>
        <w:br/>
        <w:br/>
        <w:t xml:space="preserve">            return await response.json();</w:t>
        <w:br/>
        <w:t xml:space="preserve">        } catch (error) {</w:t>
        <w:br/>
        <w:t xml:space="preserve">            console.error('API Request failed:', error);</w:t>
        <w:br/>
        <w:t xml:space="preserve">            throw error;</w:t>
        <w:br/>
        <w:t xml:space="preserve">        }</w:t>
        <w:br/>
        <w:t xml:space="preserve">    }</w:t>
        <w:br/>
        <w:br/>
        <w:br/>
        <w:br/>
        <w:t xml:space="preserve">    async searchProjects(searchData) {</w:t>
        <w:br/>
        <w:t xml:space="preserve">        try {</w:t>
        <w:br/>
        <w:t xml:space="preserve">            this.showLoading('search-results', true);</w:t>
        <w:br/>
        <w:t xml:space="preserve">            const data = await this.apiRequest('/api/projects/search', {</w:t>
        <w:br/>
        <w:t xml:space="preserve">                method: 'POST',</w:t>
        <w:br/>
        <w:t xml:space="preserve">                body: JSON.stringify(searchData)</w:t>
        <w:br/>
        <w:t xml:space="preserve">            });</w:t>
        <w:br/>
        <w:t xml:space="preserve">            this.displaySearchResults(data.results);</w:t>
        <w:br/>
        <w:t xml:space="preserve">        } catch (error) {</w:t>
        <w:br/>
        <w:t xml:space="preserve">            this.showError('Search failed: ' + error.message);</w:t>
        <w:br/>
        <w:t xml:space="preserve">            this.displaySearchResults([]);</w:t>
        <w:br/>
        <w:t xml:space="preserve">        } finally {</w:t>
        <w:br/>
        <w:t xml:space="preserve">            this.showLoading('search-results', false);</w:t>
        <w:br/>
        <w:t xml:space="preserve">        }</w:t>
        <w:br/>
        <w:t xml:space="preserve">    }</w:t>
        <w:br/>
        <w:br/>
        <w:t xml:space="preserve">    async loadAllProjects(page = 1, filters = {}) {</w:t>
        <w:br/>
        <w:t xml:space="preserve">        try {</w:t>
        <w:br/>
        <w:t xml:space="preserve">            this.showLoading('all-projects', true);</w:t>
        <w:br/>
        <w:t xml:space="preserve">            const params = new URLSearchParams({</w:t>
        <w:br/>
        <w:t xml:space="preserve">                page: page.toString(),</w:t>
        <w:br/>
        <w:t xml:space="preserve">                per_page: '10',</w:t>
        <w:br/>
        <w:t xml:space="preserve">                ...filters</w:t>
        <w:br/>
        <w:t xml:space="preserve">            });</w:t>
        <w:br/>
        <w:t xml:space="preserve">            </w:t>
        <w:br/>
        <w:t xml:space="preserve">            const data = await this.apiRequest(`/api/projects?${params}`);</w:t>
        <w:br/>
        <w:t xml:space="preserve">            this.displayAllProjects(data);</w:t>
        <w:br/>
        <w:t xml:space="preserve">        } catch (error) {</w:t>
        <w:br/>
        <w:t xml:space="preserve">            this.showError('Failed to load projects: ' + error.message);</w:t>
        <w:br/>
        <w:t xml:space="preserve">        } finally {</w:t>
        <w:br/>
        <w:t xml:space="preserve">            this.showLoading('all-projects', false);</w:t>
        <w:br/>
        <w:t xml:space="preserve">        }</w:t>
        <w:br/>
        <w:t xml:space="preserve">    }</w:t>
        <w:br/>
        <w:br/>
        <w:t xml:space="preserve">    async loadAllAreas(page = 1, filters = {}) {</w:t>
        <w:br/>
        <w:t xml:space="preserve">        try {</w:t>
        <w:br/>
        <w:t xml:space="preserve">            this.showLoading('all-areas', true);</w:t>
        <w:br/>
        <w:t xml:space="preserve">            const params = new URLSearchParams({</w:t>
        <w:br/>
        <w:t xml:space="preserve">                page: page.toString(),</w:t>
        <w:br/>
        <w:t xml:space="preserve">                per_page: '10',</w:t>
        <w:br/>
        <w:t xml:space="preserve">                ...filters</w:t>
        <w:br/>
        <w:t xml:space="preserve">            });</w:t>
        <w:br/>
        <w:t xml:space="preserve">            </w:t>
        <w:br/>
        <w:t xml:space="preserve">            const data = await this.apiRequest(`/api/areas?${params}`);</w:t>
        <w:br/>
        <w:t xml:space="preserve">            this.displayAllAreas(data);</w:t>
        <w:br/>
        <w:t xml:space="preserve">        } catch (error) {</w:t>
        <w:br/>
        <w:t xml:space="preserve">            this.showError('Failed to load areas: ' + error.message);</w:t>
        <w:br/>
        <w:t xml:space="preserve">        } finally {</w:t>
        <w:br/>
        <w:t xml:space="preserve">            this.showLoading('all-areas', false);</w:t>
        <w:br/>
        <w:t xml:space="preserve">        }</w:t>
        <w:br/>
        <w:t xml:space="preserve">    }</w:t>
        <w:br/>
        <w:br/>
        <w:t xml:space="preserve">    async deleteProject(uuid) {</w:t>
        <w:br/>
        <w:t xml:space="preserve">        if (!confirm('Are you sure you want to delete this project?')) {</w:t>
        <w:br/>
        <w:t xml:space="preserve">            return;</w:t>
        <w:br/>
        <w:t xml:space="preserve">        }</w:t>
        <w:br/>
        <w:br/>
        <w:t xml:space="preserve">        try {</w:t>
        <w:br/>
        <w:t xml:space="preserve">            await this.apiRequest(`/api/projects/${uuid}`, { method: 'DELETE' });</w:t>
        <w:br/>
        <w:t xml:space="preserve">            this.showSuccess('Project deleted successfully');</w:t>
        <w:br/>
        <w:t xml:space="preserve">            this.loadAllProjects(); // Reload projects table</w:t>
        <w:br/>
        <w:t xml:space="preserve">        } catch (error) {</w:t>
        <w:br/>
        <w:t xml:space="preserve">            this.showError('Failed to delete project: ' + error.message);</w:t>
        <w:br/>
        <w:t xml:space="preserve">        }</w:t>
        <w:br/>
        <w:t xml:space="preserve">    }</w:t>
        <w:br/>
        <w:br/>
        <w:t xml:space="preserve">    async getProjectFiles(uuid) {</w:t>
        <w:br/>
        <w:t xml:space="preserve">        try {</w:t>
        <w:br/>
        <w:t xml:space="preserve">            const data = await this.apiRequest(`/api/projects/${uuid}/files`);</w:t>
        <w:br/>
        <w:t xml:space="preserve">            return data;</w:t>
        <w:br/>
        <w:t xml:space="preserve">        } catch (error) {</w:t>
        <w:br/>
        <w:t xml:space="preserve">            this.showError('Failed to load project files: ' + error.message);</w:t>
        <w:br/>
        <w:t xml:space="preserve">            return { all_files: [], file_count: 0, most_recent: null };</w:t>
        <w:br/>
        <w:t xml:space="preserve">        }</w:t>
        <w:br/>
        <w:t xml:space="preserve">    }</w:t>
        <w:br/>
        <w:br/>
        <w:t xml:space="preserve">    // UI Methods</w:t>
        <w:br/>
        <w:t xml:space="preserve">    initEventListeners() {</w:t>
        <w:br/>
        <w:t xml:space="preserve">        // Search form</w:t>
        <w:br/>
        <w:t xml:space="preserve">        const searchForm = document.getElementById('searchForm');</w:t>
        <w:br/>
        <w:t xml:space="preserve">        if (searchForm) {</w:t>
        <w:br/>
        <w:t xml:space="preserve">            searchForm.addEventListener('submit', (e) =&gt; {</w:t>
        <w:br/>
        <w:t xml:space="preserve">                e.preventDefault();</w:t>
        <w:br/>
        <w:t xml:space="preserve">                this.handleSearch();</w:t>
        <w:br/>
        <w:t xml:space="preserve">            });</w:t>
        <w:br/>
        <w:t xml:space="preserve">        }</w:t>
        <w:br/>
        <w:br/>
        <w:t xml:space="preserve">        // Reset button</w:t>
        <w:br/>
        <w:t xml:space="preserve">        const resetBtn = document.getElementById('resetBtn');</w:t>
        <w:br/>
        <w:t xml:space="preserve">        if (resetBtn) {</w:t>
        <w:br/>
        <w:t xml:space="preserve">            resetBtn.addEventListener('click', () =&gt; {</w:t>
        <w:br/>
        <w:t xml:space="preserve">                this.resetForm();</w:t>
        <w:br/>
        <w:t xml:space="preserve">            });</w:t>
        <w:br/>
        <w:t xml:space="preserve">        }</w:t>
        <w:br/>
        <w:br/>
        <w:br/>
        <w:br/>
        <w:t xml:space="preserve">        // Paper size select</w:t>
        <w:br/>
        <w:t xml:space="preserve">        const paperSizeSelect = document.getElementById('paper_size_select');</w:t>
        <w:br/>
        <w:t xml:space="preserve">        if (paperSizeSelect) {</w:t>
        <w:br/>
        <w:t xml:space="preserve">            paperSizeSelect.addEventListener('change', () =&gt; {</w:t>
        <w:br/>
        <w:t xml:space="preserve">                this.toggleCustomSize();</w:t>
        <w:br/>
        <w:t xml:space="preserve">            });</w:t>
        <w:br/>
        <w:t xml:space="preserve">        }</w:t>
        <w:br/>
        <w:br/>
        <w:t xml:space="preserve">        // Relative size checkbox</w:t>
        <w:br/>
        <w:t xml:space="preserve">        const relativeSizeCheckbox = document.getElementById('relative_size_checkbox');</w:t>
        <w:br/>
        <w:t xml:space="preserve">        if (relativeSizeCheckbox) {</w:t>
        <w:br/>
        <w:t xml:space="preserve">            relativeSizeCheckbox.addEventListener('change', () =&gt; {</w:t>
        <w:br/>
        <w:t xml:space="preserve">                this.toggleRelativeSize();</w:t>
        <w:br/>
        <w:t xml:space="preserve">            });</w:t>
        <w:br/>
        <w:t xml:space="preserve">        }</w:t>
        <w:br/>
        <w:br/>
        <w:t xml:space="preserve">        // Download db_manager.pyt button</w:t>
        <w:br/>
        <w:t xml:space="preserve">        const downloadDbManagerBtn = document.getElementById('downloadDbManagerBtn');</w:t>
        <w:br/>
        <w:t xml:space="preserve">        if (downloadDbManagerBtn) {</w:t>
        <w:br/>
        <w:t xml:space="preserve">            downloadDbManagerBtn.addEventListener('click', () =&gt; {</w:t>
        <w:br/>
        <w:t xml:space="preserve">                this.downloadDbManager();</w:t>
        <w:br/>
        <w:t xml:space="preserve">            });</w:t>
        <w:br/>
        <w:t xml:space="preserve">        }</w:t>
        <w:br/>
        <w:br/>
        <w:t xml:space="preserve">        // Keyboard navigation for gallery</w:t>
        <w:br/>
        <w:t xml:space="preserve">        document.addEventListener('keydown', (event) =&gt; {</w:t>
        <w:br/>
        <w:t xml:space="preserve">            if (document.getElementById('galleryModal').style.display === 'flex') {</w:t>
        <w:br/>
        <w:t xml:space="preserve">                if (event.key === 'ArrowLeft') {</w:t>
        <w:br/>
        <w:t xml:space="preserve">                    this.previousFile();</w:t>
        <w:br/>
        <w:t xml:space="preserve">                } else if (event.key === 'ArrowRight') {</w:t>
        <w:br/>
        <w:t xml:space="preserve">                    this.nextFile();</w:t>
        <w:br/>
        <w:t xml:space="preserve">                } else if (event.key === 'Escape') {</w:t>
        <w:br/>
        <w:t xml:space="preserve">                    this.closeGalleryModal();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handleSearch() {</w:t>
        <w:br/>
        <w:t xml:space="preserve">        const formData = new FormData(document.getElementById('searchForm'));</w:t>
        <w:br/>
        <w:t xml:space="preserve">        const searchData = {};</w:t>
        <w:br/>
        <w:br/>
        <w:t xml:space="preserve">        // Convert FormData to object</w:t>
        <w:br/>
        <w:t xml:space="preserve">        for (let [key, value] of formData.entries()) {</w:t>
        <w:br/>
        <w:t xml:space="preserve">            if (key === 'user_name_partial') {</w:t>
        <w:br/>
        <w:t xml:space="preserve">                if (value.trim()) searchData.user_name_partial = value.trim();</w:t>
        <w:br/>
        <w:t xml:space="preserve">            } else if (key === 'relative_size') {</w:t>
        <w:br/>
        <w:t xml:space="preserve">                searchData.relative_size = true;</w:t>
        <w:br/>
        <w:t xml:space="preserve">            } else if (value.trim()) {</w:t>
        <w:br/>
        <w:t xml:space="preserve">                searchData[key] = value.trim();</w:t>
        <w:br/>
        <w:t xml:space="preserve">            }</w:t>
        <w:br/>
        <w:t xml:space="preserve">        }</w:t>
        <w:br/>
        <w:br/>
        <w:t xml:space="preserve">        this.searchProjects(searchData);</w:t>
        <w:br/>
        <w:t xml:space="preserve">    }</w:t>
        <w:br/>
        <w:br/>
        <w:br/>
        <w:br/>
        <w:t xml:space="preserve">    toggleCustomSize() {</w:t>
        <w:br/>
        <w:t xml:space="preserve">        const paperSizeSelect = document.getElementById('paper_size_select');</w:t>
        <w:br/>
        <w:t xml:space="preserve">        const customFields = document.getElementById('custom_size_fields');</w:t>
        <w:br/>
        <w:t xml:space="preserve">        </w:t>
        <w:br/>
        <w:t xml:space="preserve">        if (paperSizeSelect.value === 'custom') {</w:t>
        <w:br/>
        <w:t xml:space="preserve">            customFields.style.display = 'block';</w:t>
        <w:br/>
        <w:t xml:space="preserve">        } else {</w:t>
        <w:br/>
        <w:t xml:space="preserve">            customFields.style.display = 'none';</w:t>
        <w:br/>
        <w:t xml:space="preserve">        }</w:t>
        <w:br/>
        <w:t xml:space="preserve">    }</w:t>
        <w:br/>
        <w:br/>
        <w:t xml:space="preserve">    toggleRelativeSize() {</w:t>
        <w:br/>
        <w:t xml:space="preserve">        const checkbox = document.getElementById('relative_size_checkbox');</w:t>
        <w:br/>
        <w:t xml:space="preserve">        const percentDiv = document.getElementById('relative_size_percentages');</w:t>
        <w:br/>
        <w:t xml:space="preserve">        </w:t>
        <w:br/>
        <w:t xml:space="preserve">        if (checkbox &amp;&amp; percentDiv) {</w:t>
        <w:br/>
        <w:t xml:space="preserve">            if (checkbox.checked) {</w:t>
        <w:br/>
        <w:t xml:space="preserve">                percentDiv.style.display = 'flex';</w:t>
        <w:br/>
        <w:t xml:space="preserve">            } else {</w:t>
        <w:br/>
        <w:t xml:space="preserve">                percentDiv.style.display = 'none';</w:t>
        <w:br/>
        <w:t xml:space="preserve">            }</w:t>
        <w:br/>
        <w:t xml:space="preserve">        }</w:t>
        <w:br/>
        <w:t xml:space="preserve">    }</w:t>
        <w:br/>
        <w:br/>
        <w:t xml:space="preserve">    resetForm() {</w:t>
        <w:br/>
        <w:t xml:space="preserve">        document.getElementById('searchForm').reset();</w:t>
        <w:br/>
        <w:t xml:space="preserve">        document.getElementById('custom_size_fields').style.display = 'none';</w:t>
        <w:br/>
        <w:t xml:space="preserve">        document.getElementById('relative_size_percentages').style.display = 'none';</w:t>
        <w:br/>
        <w:br/>
        <w:t xml:space="preserve">        // Clear search results</w:t>
        <w:br/>
        <w:t xml:space="preserve">        this.displaySearchResults([]);</w:t>
        <w:br/>
        <w:t xml:space="preserve">    }</w:t>
        <w:br/>
        <w:br/>
        <w:t xml:space="preserve">    displaySearchResults(results) {</w:t>
        <w:br/>
        <w:t xml:space="preserve">        const container = document.getElementById('search-results');</w:t>
        <w:br/>
        <w:t xml:space="preserve">        </w:t>
        <w:br/>
        <w:t xml:space="preserve">        if (!results || results.length === 0) {</w:t>
        <w:br/>
        <w:t xml:space="preserve">            container.innerHTML = '&lt;p&gt;No matching projects found.&lt;/p&gt;';</w:t>
        <w:br/>
        <w:t xml:space="preserve">            return;</w:t>
        <w:br/>
        <w:t xml:space="preserve">        }</w:t>
        <w:br/>
        <w:br/>
        <w:t xml:space="preserve">        let html = `</w:t>
        <w:br/>
        <w:t xml:space="preserve">            &lt;h3&gt;Project Results:&lt;/h3&gt;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&lt;tr&gt;</w:t>
        <w:br/>
        <w:t xml:space="preserve">                        &lt;th&gt;UUID&lt;/th&gt;</w:t>
        <w:br/>
        <w:t xml:space="preserve">                        &lt;th&gt;Project Name&lt;/th&gt;</w:t>
        <w:br/>
        <w:t xml:space="preserve">                        &lt;th&gt;User Name&lt;/th&gt;</w:t>
        <w:br/>
        <w:t xml:space="preserve">                        &lt;th&gt;Date&lt;/th&gt;</w:t>
        <w:br/>
        <w:t xml:space="preserve">                        &lt;th&gt;File Location&lt;/th&gt;</w:t>
        <w:br/>
        <w:t xml:space="preserve">                        &lt;th&gt;Paper Size&lt;/th&gt;</w:t>
        <w:br/>
        <w:t xml:space="preserve">                        &lt;th&gt;Description&lt;/th&gt;</w:t>
        <w:br/>
        <w:t xml:space="preserve">                        &lt;th&gt;Associated Scales&lt;/th&gt;</w:t>
        <w:br/>
        <w:t xml:space="preserve">                        &lt;th class="actions-column"&gt;Actions&lt;/th&gt;</w:t>
        <w:br/>
        <w:t xml:space="preserve">                    &lt;/tr&gt;</w:t>
        <w:br/>
        <w:t xml:space="preserve">        `;</w:t>
        <w:br/>
        <w:br/>
        <w:t xml:space="preserve">        results.forEach(proj =&gt; {</w:t>
        <w:br/>
        <w:t xml:space="preserve">            if (proj &amp;&amp; proj.uuid) {</w:t>
        <w:br/>
        <w:t xml:space="preserve">                html += `</w:t>
        <w:br/>
        <w:t xml:space="preserve">                    &lt;tr&gt;</w:t>
        <w:br/>
        <w:t xml:space="preserve">                        &lt;td&gt;${this.escapeHtml(proj.uuid)}&lt;/td&gt;</w:t>
        <w:br/>
        <w:t xml:space="preserve">                        &lt;td&gt;${this.escapeHtml(proj.project_name)}&lt;/td&gt;</w:t>
        <w:br/>
        <w:t xml:space="preserve">                        &lt;td&gt;${this.escapeHtml(proj.user_name)}&lt;/td&gt;</w:t>
        <w:br/>
        <w:t xml:space="preserve">                        &lt;td&gt;${this.escapeHtml(proj.date)}&lt;/td&gt;</w:t>
        <w:br/>
        <w:t xml:space="preserve">                        &lt;td&gt;${this.escapeHtml(proj.file_location)}&lt;/td&gt;</w:t>
        <w:br/>
        <w:t xml:space="preserve">                        &lt;td&gt;${this.escapeHtml(proj.paper_size)}&lt;/td&gt;</w:t>
        <w:br/>
        <w:t xml:space="preserve">                        &lt;td&gt;${this.escapeHtml(proj.description)}&lt;/td&gt;</w:t>
        <w:br/>
        <w:t xml:space="preserve">                        &lt;td&gt;${this.escapeHtml(proj.associated_scales || 'N/A')}&lt;/td&gt;</w:t>
        <w:br/>
        <w:t xml:space="preserve">                        &lt;td class="actions-column"&gt;</w:t>
        <w:br/>
        <w:t xml:space="preserve">                            ${proj.view_file_path ? </w:t>
        <w:br/>
        <w:t xml:space="preserve">                                `&lt;a href="#" onclick="app.showFileModal('${this.baseUrl}/view_file/${encodeURIComponent(proj.view_file_path)}','${proj.view_file_type}'); return false"&gt;View&lt;/a&gt;` :</w:t>
        <w:br/>
        <w:t xml:space="preserve">                                '&lt;span&gt;No file&lt;/span&gt;'</w:t>
        <w:br/>
        <w:t xml:space="preserve">                            }</w:t>
        <w:br/>
        <w:t xml:space="preserve">                            &lt;a href="#" onclick="app.copyPath('${this.escapeHtml(proj.file_location)}'); return false" style="background-color: #27ae60;"&gt;Copy Path&lt;/a&gt;</w:t>
        <w:br/>
        <w:t xml:space="preserve">                            &lt;button type="button" onclick="app.deleteProject('${proj.uuid}')"&gt;Delete&lt;/button&gt;</w:t>
        <w:br/>
        <w:t xml:space="preserve">                        &lt;/td&gt;</w:t>
        <w:br/>
        <w:t xml:space="preserve">                    &lt;/tr&gt;</w:t>
        <w:br/>
        <w:t xml:space="preserve">                `;</w:t>
        <w:br/>
        <w:t xml:space="preserve">            }</w:t>
        <w:br/>
        <w:t xml:space="preserve">        });</w:t>
        <w:br/>
        <w:br/>
        <w:t xml:space="preserve">        html += '&lt;/table&gt;&lt;/div&gt;';</w:t>
        <w:br/>
        <w:t xml:space="preserve">        container.innerHTML = html;</w:t>
        <w:br/>
        <w:t xml:space="preserve">    }</w:t>
        <w:br/>
        <w:br/>
        <w:t xml:space="preserve">    displayAllProjects(data) {</w:t>
        <w:br/>
        <w:t xml:space="preserve">        const container = document.getElementById('all-projects');</w:t>
        <w:br/>
        <w:t xml:space="preserve">        const projects = data.projects || [];</w:t>
        <w:br/>
        <w:t xml:space="preserve">        const pagination = data.pagination || {};</w:t>
        <w:br/>
        <w:br/>
        <w:t xml:space="preserve">        let html = `</w:t>
        <w:br/>
        <w:t xml:space="preserve">            &lt;h2&gt;All Projects&lt;/h2&gt;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&lt;thead&gt;</w:t>
        <w:br/>
        <w:t xml:space="preserve">                        &lt;tr&gt;</w:t>
        <w:br/>
        <w:t xml:space="preserve">                            &lt;th&gt;UUID &lt;br&gt; &lt;input type="text" class="filter-input" data-filter="uuid_filter" placeholder="Filter UUID"&gt;&lt;/th&gt;</w:t>
        <w:br/>
        <w:t xml:space="preserve">                            &lt;th&gt;Project Name &lt;br&gt; &lt;input type="text" class="filter-input" data-filter="project_name_filter" placeholder="Filter Name"&gt;&lt;/th&gt;</w:t>
        <w:br/>
        <w:t xml:space="preserve">                            &lt;th&gt;User Name &lt;br&gt; &lt;input type="text" class="filter-input" data-filter="user_name_filter" placeholder="Filter User"&gt;&lt;/th&gt;</w:t>
        <w:br/>
        <w:t xml:space="preserve">                            &lt;th&gt;Date &lt;br&gt; &lt;input type="text" class="filter-input" data-filter="date_filter" placeholder="Filter Date"&gt;&lt;/th&gt;</w:t>
        <w:br/>
        <w:t xml:space="preserve">                            &lt;th&gt;File Location &lt;br&gt; &lt;input type="text" class="filter-input" data-filter="file_location_filter" placeholder="Filter Location"&gt;&lt;/th&gt;</w:t>
        <w:br/>
        <w:t xml:space="preserve">                            &lt;th&gt;Paper Size &lt;br&gt; &lt;input type="text" class="filter-input" data-filter="paper_size_filter" placeholder="Filter Size"&gt;&lt;/th&gt;</w:t>
        <w:br/>
        <w:t xml:space="preserve">                            &lt;th&gt;Description&lt;/th&gt;</w:t>
        <w:br/>
        <w:t xml:space="preserve">                            &lt;th&gt;Associated Scales &lt;br&gt; &lt;input type="text" class="filter-input" data-filter="associated_scales_filter" placeholder="Filter Scales"&gt;&lt;/th&gt;</w:t>
        <w:br/>
        <w:t xml:space="preserve">                            &lt;th&gt;Actions&lt;/th&gt;</w:t>
        <w:br/>
        <w:t xml:space="preserve">                        &lt;/tr&gt;</w:t>
        <w:br/>
        <w:t xml:space="preserve">                    &lt;/thead&gt;</w:t>
        <w:br/>
        <w:t xml:space="preserve">                    &lt;tbody&gt;</w:t>
        <w:br/>
        <w:t xml:space="preserve">        `;</w:t>
        <w:br/>
        <w:br/>
        <w:t xml:space="preserve">        projects.forEach(proj =&gt; {</w:t>
        <w:br/>
        <w:t xml:space="preserve">            if (proj &amp;&amp; proj.uuid) {</w:t>
        <w:br/>
        <w:t xml:space="preserve">                html += `</w:t>
        <w:br/>
        <w:t xml:space="preserve">                    &lt;tr&gt;</w:t>
        <w:br/>
        <w:t xml:space="preserve">                        &lt;td&gt;${this.escapeHtml(proj.uuid)}&lt;/td&gt;</w:t>
        <w:br/>
        <w:t xml:space="preserve">                        &lt;td&gt;${this.escapeHtml(proj.project_name)}&lt;/td&gt;</w:t>
        <w:br/>
        <w:t xml:space="preserve">                        &lt;td&gt;${this.escapeHtml(proj.user_name)}&lt;/td&gt;</w:t>
        <w:br/>
        <w:t xml:space="preserve">                        &lt;td&gt;${this.escapeHtml(proj.date)}&lt;/td&gt;</w:t>
        <w:br/>
        <w:t xml:space="preserve">                        &lt;td&gt;${this.escapeHtml(proj.file_location)}&lt;/td&gt;</w:t>
        <w:br/>
        <w:t xml:space="preserve">                        &lt;td&gt;${this.escapeHtml(proj.paper_size)}&lt;/td&gt;</w:t>
        <w:br/>
        <w:t xml:space="preserve">                        &lt;td&gt;${this.escapeHtml(proj.description)}&lt;/td&gt;</w:t>
        <w:br/>
        <w:t xml:space="preserve">                        &lt;td&gt;${this.escapeHtml(proj.associated_scales || 'N/A')}&lt;/td&gt;</w:t>
        <w:br/>
        <w:t xml:space="preserve">                        &lt;td class="actions-column"&gt;</w:t>
        <w:br/>
        <w:t xml:space="preserve">                            ${proj.view_file_path ? </w:t>
        <w:br/>
        <w:t xml:space="preserve">                                `&lt;a href="#" onclick="app.showFileModal('${this.baseUrl}/view_file/${encodeURIComponent(proj.view_file_path)}','${proj.view_file_type}'); return false"&gt;View&lt;/a&gt;` :</w:t>
        <w:br/>
        <w:t xml:space="preserve">                                '&lt;span&gt;No file&lt;/span&gt;'</w:t>
        <w:br/>
        <w:t xml:space="preserve">                            }</w:t>
        <w:br/>
        <w:t xml:space="preserve">                            &lt;a href="#" onclick="app.copyPath('${this.escapeHtml(proj.file_location)}'); return false" style="background-color: #27ae60;"&gt;Copy Path&lt;/a&gt;</w:t>
        <w:br/>
        <w:t xml:space="preserve">                        &lt;/td&gt;</w:t>
        <w:br/>
        <w:t xml:space="preserve">                    &lt;/tr&gt;</w:t>
        <w:br/>
        <w:t xml:space="preserve">                `;</w:t>
        <w:br/>
        <w:t xml:space="preserve">            }</w:t>
        <w:br/>
        <w:t xml:space="preserve">        });</w:t>
        <w:br/>
        <w:br/>
        <w:t xml:space="preserve">        html += `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`;</w:t>
        <w:br/>
        <w:br/>
        <w:t xml:space="preserve">        // Add pagination</w:t>
        <w:br/>
        <w:t xml:space="preserve">        if (pagination.total_pages &gt; 1) {</w:t>
        <w:br/>
        <w:t xml:space="preserve">            html += this.generatePagination(pagination, 'projects');</w:t>
        <w:br/>
        <w:t xml:space="preserve">        }</w:t>
        <w:br/>
        <w:br/>
        <w:t xml:space="preserve">        container.innerHTML = html;</w:t>
        <w:br/>
        <w:br/>
        <w:t xml:space="preserve">        // Add event listeners to filter inputs</w:t>
        <w:br/>
        <w:t xml:space="preserve">        container.querySelectorAll('.filter-input').forEach(input =&gt; {</w:t>
        <w:br/>
        <w:t xml:space="preserve">            input.addEventListener('change', () =&gt; {</w:t>
        <w:br/>
        <w:t xml:space="preserve">                this.applyProjectsTableFilters();</w:t>
        <w:br/>
        <w:t xml:space="preserve">            });</w:t>
        <w:br/>
        <w:t xml:space="preserve">            input.addEventListener('keypress', (event) =&gt; {</w:t>
        <w:br/>
        <w:t xml:space="preserve">                if (event.key === 'Enter') {</w:t>
        <w:br/>
        <w:t xml:space="preserve">                    event.preventDefault();</w:t>
        <w:br/>
        <w:t xml:space="preserve">                    this.applyProjectsTableFilters();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displayAllAreas(data) {</w:t>
        <w:br/>
        <w:t xml:space="preserve">        const container = document.getElementById('all-areas');</w:t>
        <w:br/>
        <w:t xml:space="preserve">        const areas = data.areas || [];</w:t>
        <w:br/>
        <w:t xml:space="preserve">        const pagination = data.pagination || {};</w:t>
        <w:br/>
        <w:br/>
        <w:t xml:space="preserve">        let html = `</w:t>
        <w:br/>
        <w:t xml:space="preserve">            &lt;h2&gt;All Areas&lt;/h2&gt;</w:t>
        <w:br/>
        <w:t xml:space="preserve">            &lt;div class="table-container"&gt;</w:t>
        <w:br/>
        <w:t xml:space="preserve">                &lt;table border="1" cellpadding="5"&gt;</w:t>
        <w:br/>
        <w:t xml:space="preserve">                    &lt;thead&gt;</w:t>
        <w:br/>
        <w:t xml:space="preserve">                        &lt;tr&gt;</w:t>
        <w:br/>
        <w:t xml:space="preserve">                            &lt;th&gt;ID &lt;br&gt; &lt;input type="text" class="areas-filter-input" data-filter="id_filter" placeholder="Filter ID"&gt;&lt;/th&gt;</w:t>
        <w:br/>
        <w:t xml:space="preserve">                            &lt;th&gt;Project UUID &lt;br&gt; &lt;input type="text" class="areas-filter-input" data-filter="project_id_filter" placeholder="Filter UUID"&gt;&lt;/th&gt;</w:t>
        <w:br/>
        <w:t xml:space="preserve">                            &lt;th&gt;XMin &lt;br&gt; &lt;input type="text" class="areas-filter-input" data-filter="xmin_filter" placeholder="Filter XMin"&gt;&lt;/th&gt;</w:t>
        <w:br/>
        <w:t xml:space="preserve">                            &lt;th&gt;YMin &lt;br&gt; &lt;input type="text" class="areas-filter-input" data-filter="ymin_filter" placeholder="Filter YMin"&gt;&lt;/th&gt;</w:t>
        <w:br/>
        <w:t xml:space="preserve">                            &lt;th&gt;XMax &lt;br&gt; &lt;input type="text" class="areas-filter-input" data-filter="xmax_filter" placeholder="Filter XMax"&gt;&lt;/th&gt;</w:t>
        <w:br/>
        <w:t xml:space="preserve">                            &lt;th&gt;YMax &lt;br&gt; &lt;input type="text" class="areas-filter-input" data-filter="ymax_filter" placeholder="Filter YMax"&gt;&lt;/th&gt;</w:t>
        <w:br/>
        <w:t xml:space="preserve">                            &lt;th&gt;Scale &lt;br&gt; &lt;input type="text" class="areas-filter-input" data-filter="scale_filter" placeholder="Filter Scale"&gt;&lt;/th&gt;</w:t>
        <w:br/>
        <w:t xml:space="preserve">                            &lt;th&gt;Actions&lt;/th&gt;</w:t>
        <w:br/>
        <w:t xml:space="preserve">                        &lt;/tr&gt;</w:t>
        <w:br/>
        <w:t xml:space="preserve">                    &lt;/thead&gt;</w:t>
        <w:br/>
        <w:t xml:space="preserve">                    &lt;tbody&gt;</w:t>
        <w:br/>
        <w:t xml:space="preserve">        `;</w:t>
        <w:br/>
        <w:br/>
        <w:t xml:space="preserve">        areas.forEach(area =&gt; {</w:t>
        <w:br/>
        <w:t xml:space="preserve">            html += `</w:t>
        <w:br/>
        <w:t xml:space="preserve">                &lt;tr&gt;</w:t>
        <w:br/>
        <w:t xml:space="preserve">                    &lt;td&gt;${area.id}&lt;/td&gt;</w:t>
        <w:br/>
        <w:t xml:space="preserve">                    &lt;td&gt;${this.escapeHtml(area.project_id)}&lt;/td&gt;</w:t>
        <w:br/>
        <w:t xml:space="preserve">                    &lt;td&gt;${area.xmin}&lt;/td&gt;</w:t>
        <w:br/>
        <w:t xml:space="preserve">                    &lt;td&gt;${area.ymin}&lt;/td&gt;</w:t>
        <w:br/>
        <w:t xml:space="preserve">                    &lt;td&gt;${area.xmax}&lt;/td&gt;</w:t>
        <w:br/>
        <w:t xml:space="preserve">                    &lt;td&gt;${area.ymax}&lt;/td&gt;</w:t>
        <w:br/>
        <w:t xml:space="preserve">                    &lt;td&gt;${area.scale}&lt;/td&gt;</w:t>
        <w:br/>
        <w:t xml:space="preserve">                    &lt;td class="actions-column"&gt;</w:t>
        <w:br/>
        <w:t xml:space="preserve">                        &lt;a href="#" onclick="app.showFileModalOrNoFiles(${JSON.stringify(area.project_all_files).replace(/"/g, '&amp;quot;')}); return false"&gt;View Project&lt;/a&gt;</w:t>
        <w:br/>
        <w:t xml:space="preserve">                        &lt;a href="#" onclick="app.copyPath('${this.escapeHtml(area.project_file_location)}'); return false" style="background-color: #27ae60;"&gt;Copy Project Path&lt;/a&gt;</w:t>
        <w:br/>
        <w:t xml:space="preserve">                        &lt;button type="button" onclick="app.copyBottomLeft('${area.xmin}', '${area.ymin}')"&gt;Copy Bottom Left&lt;/button&gt;</w:t>
        <w:br/>
        <w:t xml:space="preserve">                        &lt;button type="button" onclick="app.copyTopRight('${area.xmax}', '${area.ymax}')"&gt;Copy Top Right&lt;/button&gt;</w:t>
        <w:br/>
        <w:t xml:space="preserve">                    &lt;/td&gt;</w:t>
        <w:br/>
        <w:t xml:space="preserve">                &lt;/tr&gt;</w:t>
        <w:br/>
        <w:t xml:space="preserve">            `;</w:t>
        <w:br/>
        <w:t xml:space="preserve">        });</w:t>
        <w:br/>
        <w:br/>
        <w:t xml:space="preserve">        html += `</w:t>
        <w:br/>
        <w:t xml:space="preserve">                    &lt;/tbody&gt;</w:t>
        <w:br/>
        <w:t xml:space="preserve">                &lt;/table&gt;</w:t>
        <w:br/>
        <w:t xml:space="preserve">            &lt;/div&gt;</w:t>
        <w:br/>
        <w:t xml:space="preserve">        `;</w:t>
        <w:br/>
        <w:br/>
        <w:t xml:space="preserve">        // Add pagination</w:t>
        <w:br/>
        <w:t xml:space="preserve">        if (pagination.total_pages &gt; 1) {</w:t>
        <w:br/>
        <w:t xml:space="preserve">            html += this.generatePagination(pagination, 'areas');</w:t>
        <w:br/>
        <w:t xml:space="preserve">        }</w:t>
        <w:br/>
        <w:br/>
        <w:t xml:space="preserve">        container.innerHTML = html;</w:t>
        <w:br/>
        <w:br/>
        <w:t xml:space="preserve">        // Add event listeners to filter inputs</w:t>
        <w:br/>
        <w:t xml:space="preserve">        container.querySelectorAll('.areas-filter-input').forEach(input =&gt; {</w:t>
        <w:br/>
        <w:t xml:space="preserve">            input.addEventListener('change', () =&gt; {</w:t>
        <w:br/>
        <w:t xml:space="preserve">                this.applyAreasTableFilters();</w:t>
        <w:br/>
        <w:t xml:space="preserve">            });</w:t>
        <w:br/>
        <w:t xml:space="preserve">            input.addEventListener('keypress', (event) =&gt; {</w:t>
        <w:br/>
        <w:t xml:space="preserve">                if (event.key === 'Enter') {</w:t>
        <w:br/>
        <w:t xml:space="preserve">                    event.preventDefault();</w:t>
        <w:br/>
        <w:t xml:space="preserve">                    this.applyAreasTableFilters();</w:t>
        <w:br/>
        <w:t xml:space="preserve">                }</w:t>
        <w:br/>
        <w:t xml:space="preserve">            });</w:t>
        <w:br/>
        <w:t xml:space="preserve">        });</w:t>
        <w:br/>
        <w:t xml:space="preserve">    }</w:t>
        <w:br/>
        <w:br/>
        <w:t xml:space="preserve">    generatePagination(pagination, type) {</w:t>
        <w:br/>
        <w:t xml:space="preserve">        const { current_page, total_pages } = pagination;</w:t>
        <w:br/>
        <w:t xml:space="preserve">        let html = '&lt;div class="pagination"&gt;';</w:t>
        <w:br/>
        <w:br/>
        <w:t xml:space="preserve">        // Previous button</w:t>
        <w:br/>
        <w:t xml:space="preserve">        if (current_page &gt; 1) {</w:t>
        <w:br/>
        <w:t xml:space="preserve">            html += `&lt;a href="#" onclick="app.loadAll${type.charAt(0).toUpperCase() + type.slice(1)}(${current_page - 1}); return false"&gt;Previous&lt;/a&gt;`;</w:t>
        <w:br/>
        <w:t xml:space="preserve">        } else {</w:t>
        <w:br/>
        <w:t xml:space="preserve">            html += '&lt;span class="disabled"&gt;Previous&lt;/span&gt;';</w:t>
        <w:br/>
        <w:t xml:space="preserve">        }</w:t>
        <w:br/>
        <w:br/>
        <w:t xml:space="preserve">        // Page numbers</w:t>
        <w:br/>
        <w:t xml:space="preserve">        for (let p = 1; p &lt;= total_pages; p++) {</w:t>
        <w:br/>
        <w:t xml:space="preserve">            if (p === current_page) {</w:t>
        <w:br/>
        <w:t xml:space="preserve">                html += `&lt;span class="current-page"&gt;${p}&lt;/span&gt;`;</w:t>
        <w:br/>
        <w:t xml:space="preserve">            } else {</w:t>
        <w:br/>
        <w:t xml:space="preserve">                html += `&lt;a href="#" onclick="app.loadAll${type.charAt(0).toUpperCase() + type.slice(1)}(${p}); return false"&gt;${p}&lt;/a&gt;`;</w:t>
        <w:br/>
        <w:t xml:space="preserve">            }</w:t>
        <w:br/>
        <w:t xml:space="preserve">        }</w:t>
        <w:br/>
        <w:br/>
        <w:t xml:space="preserve">        // Next button</w:t>
        <w:br/>
        <w:t xml:space="preserve">        if (current_page &lt; total_pages) {</w:t>
        <w:br/>
        <w:t xml:space="preserve">            html += `&lt;a href="#" onclick="app.loadAll${type.charAt(0).toUpperCase() + type.slice(1)}(${current_page + 1}); return false"&gt;Next&lt;/a&gt;`;</w:t>
        <w:br/>
        <w:t xml:space="preserve">        } else {</w:t>
        <w:br/>
        <w:t xml:space="preserve">            html += '&lt;span class="disabled"&gt;Next&lt;/span&gt;';</w:t>
        <w:br/>
        <w:t xml:space="preserve">        }</w:t>
        <w:br/>
        <w:br/>
        <w:t xml:space="preserve">        html += '&lt;/div&gt;';</w:t>
        <w:br/>
        <w:t xml:space="preserve">        return html;</w:t>
        <w:br/>
        <w:t xml:space="preserve">    }</w:t>
        <w:br/>
        <w:br/>
        <w:t xml:space="preserve">    applyProjectsTableFilters() {</w:t>
        <w:br/>
        <w:t xml:space="preserve">        const filters = {};</w:t>
        <w:br/>
        <w:t xml:space="preserve">        document.querySelectorAll('#all-projects .filter-input').forEach(input =&gt; {</w:t>
        <w:br/>
        <w:t xml:space="preserve">            if (input.value.trim()) {</w:t>
        <w:br/>
        <w:t xml:space="preserve">                filters[input.dataset.filter] = input.value.trim();</w:t>
        <w:br/>
        <w:t xml:space="preserve">            }</w:t>
        <w:br/>
        <w:t xml:space="preserve">        });</w:t>
        <w:br/>
        <w:t xml:space="preserve">        this.loadAllProjects(1, filters);</w:t>
        <w:br/>
        <w:t xml:space="preserve">    }</w:t>
        <w:br/>
        <w:br/>
        <w:t xml:space="preserve">    applyAreasTableFilters() {</w:t>
        <w:br/>
        <w:t xml:space="preserve">        const filters = {};</w:t>
        <w:br/>
        <w:t xml:space="preserve">        document.querySelectorAll('#all-areas .areas-filter-input').forEach(input =&gt; {</w:t>
        <w:br/>
        <w:t xml:space="preserve">            if (input.value.trim()) {</w:t>
        <w:br/>
        <w:t xml:space="preserve">                filters[input.dataset.filter] = input.value.trim();</w:t>
        <w:br/>
        <w:t xml:space="preserve">            }</w:t>
        <w:br/>
        <w:t xml:space="preserve">        });</w:t>
        <w:br/>
        <w:t xml:space="preserve">        this.loadAllAreas(1, filters);</w:t>
        <w:br/>
        <w:t xml:space="preserve">    }</w:t>
        <w:br/>
        <w:br/>
        <w:t xml:space="preserve">    // Modal Methods</w:t>
        <w:br/>
        <w:t xml:space="preserve">    showFileModal(url, type) {</w:t>
        <w:br/>
        <w:t xml:space="preserve">        const modal = document.getElementById('fileModal');</w:t>
        <w:br/>
        <w:t xml:space="preserve">        const body = document.getElementById('fileModalBody');</w:t>
        <w:br/>
        <w:t xml:space="preserve">        </w:t>
        <w:br/>
        <w:t xml:space="preserve">        if (type === 'pdf') {</w:t>
        <w:br/>
        <w:t xml:space="preserve">            body.innerHTML = `&lt;iframe src="${url}" width="800" height="600" style="border:none;"&gt;&lt;/iframe&gt;`;</w:t>
        <w:br/>
        <w:t xml:space="preserve">        } else if (type === 'img') {</w:t>
        <w:br/>
        <w:t xml:space="preserve">            body.innerHTML = `&lt;img src="${url}" style="max-width:80vw; max-height:80vh; display:block; margin:auto;" /&gt;`;</w:t>
        <w:br/>
        <w:t xml:space="preserve">        }</w:t>
        <w:br/>
        <w:t xml:space="preserve">        </w:t>
        <w:br/>
        <w:t xml:space="preserve">        modal.style.display = 'flex';</w:t>
        <w:br/>
        <w:t xml:space="preserve">    }</w:t>
        <w:br/>
        <w:br/>
        <w:t xml:space="preserve">    closeFileModal() {</w:t>
        <w:br/>
        <w:t xml:space="preserve">        const modal = document.getElementById('fileModal');</w:t>
        <w:br/>
        <w:t xml:space="preserve">        const body = document.getElementById('fileModalBody');</w:t>
        <w:br/>
        <w:t xml:space="preserve">        body.innerHTML = '';</w:t>
        <w:br/>
        <w:t xml:space="preserve">        modal.style.display = 'none';</w:t>
        <w:br/>
        <w:t xml:space="preserve">    }</w:t>
        <w:br/>
        <w:br/>
        <w:t xml:space="preserve">    showFileModalOrNoFiles(files) {</w:t>
        <w:br/>
        <w:t xml:space="preserve">        if (!files || files.length === 0) {</w:t>
        <w:br/>
        <w:t xml:space="preserve">            const modal = document.getElementById('fileModal');</w:t>
        <w:br/>
        <w:t xml:space="preserve">            const body = document.getElementById('fileModalBody');</w:t>
        <w:br/>
        <w:t xml:space="preserve">            body.innerHTML = '&lt;div style="text-align:center; padding:40px; font-size:1.2em; color:#888;"&gt;No files available for this project.&lt;/div&gt;';</w:t>
        <w:br/>
        <w:t xml:space="preserve">            modal.style.display = 'flex';</w:t>
        <w:br/>
        <w:t xml:space="preserve">        } else if (files.length === 1) {</w:t>
        <w:br/>
        <w:t xml:space="preserve">            const file = files[0];</w:t>
        <w:br/>
        <w:t xml:space="preserve">            const url = `${this.baseUrl}/view_file/${encodeURIComponent(file.rel_path)}`;</w:t>
        <w:br/>
        <w:t xml:space="preserve">            this.showFileModal(url, file.type);</w:t>
        <w:br/>
        <w:t xml:space="preserve">        } else {</w:t>
        <w:br/>
        <w:t xml:space="preserve">            // Multiple files: open gallery</w:t>
        <w:br/>
        <w:t xml:space="preserve">            this.showGalleryModal(files);</w:t>
        <w:br/>
        <w:t xml:space="preserve">        }</w:t>
        <w:br/>
        <w:t xml:space="preserve">    }</w:t>
        <w:br/>
        <w:br/>
        <w:t xml:space="preserve">    showGalleryModal(files) {</w:t>
        <w:br/>
        <w:t xml:space="preserve">        this.currentFiles = files;</w:t>
        <w:br/>
        <w:t xml:space="preserve">        this.currentFileIndex = 0;</w:t>
        <w:br/>
        <w:t xml:space="preserve">        </w:t>
        <w:br/>
        <w:t xml:space="preserve">        const modal = document.getElementById('galleryModal');</w:t>
        <w:br/>
        <w:t xml:space="preserve">        const title = document.getElementById('galleryTitle');</w:t>
        <w:br/>
        <w:t xml:space="preserve">        </w:t>
        <w:br/>
        <w:t xml:space="preserve">        title.textContent = `Project Files (${files.length} files)`;</w:t>
        <w:br/>
        <w:t xml:space="preserve">        modal.style.display = 'flex';</w:t>
        <w:br/>
        <w:t xml:space="preserve">        </w:t>
        <w:br/>
        <w:t xml:space="preserve">        this.displayCurrentFile();</w:t>
        <w:br/>
        <w:t xml:space="preserve">    }</w:t>
        <w:br/>
        <w:br/>
        <w:t xml:space="preserve">    closeGalleryModal() {</w:t>
        <w:br/>
        <w:t xml:space="preserve">        const modal = document.getElementById('galleryModal');</w:t>
        <w:br/>
        <w:t xml:space="preserve">        modal.style.display = 'none';</w:t>
        <w:br/>
        <w:t xml:space="preserve">        this.currentFiles = [];</w:t>
        <w:br/>
        <w:t xml:space="preserve">        this.currentFileIndex = 0;</w:t>
        <w:br/>
        <w:t xml:space="preserve">    }</w:t>
        <w:br/>
        <w:br/>
        <w:t xml:space="preserve">    displayCurrentFile() {</w:t>
        <w:br/>
        <w:t xml:space="preserve">        if (this.currentFiles.length === 0) return;</w:t>
        <w:br/>
        <w:t xml:space="preserve">        </w:t>
        <w:br/>
        <w:t xml:space="preserve">        const file = this.currentFiles[this.currentFileIndex];</w:t>
        <w:br/>
        <w:t xml:space="preserve">        const display = document.getElementById('galleryFileDisplay');</w:t>
        <w:br/>
        <w:t xml:space="preserve">        const fileName = document.getElementById('fileName');</w:t>
        <w:br/>
        <w:t xml:space="preserve">        const fileDate = document.getElementById('fileDate');</w:t>
        <w:br/>
        <w:t xml:space="preserve">        const fileCounter = document.getElementById('fileCounter');</w:t>
        <w:br/>
        <w:t xml:space="preserve">        const fileType = document.getElementById('fileType');</w:t>
        <w:br/>
        <w:t xml:space="preserve">        const prevBtn = document.getElementById('prevBtn');</w:t>
        <w:br/>
        <w:t xml:space="preserve">        const nextBtn = document.getElementById('nextBtn');</w:t>
        <w:br/>
        <w:t xml:space="preserve">        </w:t>
        <w:br/>
        <w:t xml:space="preserve">        // Update file info</w:t>
        <w:br/>
        <w:t xml:space="preserve">        fileName.textContent = file.filename;</w:t>
        <w:br/>
        <w:t xml:space="preserve">        fileDate.textContent = new Date(file.ctime * 1000).toLocaleString();</w:t>
        <w:br/>
        <w:t xml:space="preserve">        fileCounter.textContent = `${this.currentFileIndex + 1} / ${this.currentFiles.length}`;</w:t>
        <w:br/>
        <w:t xml:space="preserve">        fileType.textContent = file.type.toUpperCase();</w:t>
        <w:br/>
        <w:t xml:space="preserve">        </w:t>
        <w:br/>
        <w:t xml:space="preserve">        // Update navigation buttons</w:t>
        <w:br/>
        <w:t xml:space="preserve">        prevBtn.style.display = this.currentFileIndex &gt; 0 ? 'block' : 'none';</w:t>
        <w:br/>
        <w:t xml:space="preserve">        nextBtn.style.display = this.currentFileIndex &lt; this.currentFiles.length - 1 ? 'block' : 'none';</w:t>
        <w:br/>
        <w:t xml:space="preserve">        </w:t>
        <w:br/>
        <w:t xml:space="preserve">        // Generate URL dynamically</w:t>
        <w:br/>
        <w:t xml:space="preserve">        const fileUrl = `${this.baseUrl}/view_file/${encodeURIComponent(file.rel_path)}`;</w:t>
        <w:br/>
        <w:t xml:space="preserve">        </w:t>
        <w:br/>
        <w:t xml:space="preserve">        // Display file content</w:t>
        <w:br/>
        <w:t xml:space="preserve">        if (file.type === 'pdf') {</w:t>
        <w:br/>
        <w:t xml:space="preserve">            display.innerHTML = `&lt;iframe src="${fileUrl}" width="800" height="600" style="border:none; max-width:100%; max-height:100%;"&gt;&lt;/iframe&gt;`;</w:t>
        <w:br/>
        <w:t xml:space="preserve">        } else {</w:t>
        <w:br/>
        <w:t xml:space="preserve">            display.innerHTML = `&lt;img src="${fileUrl}" style="max-width:100%; max-height:100%; object-fit:contain;" alt="${file.filename}"&gt;`;</w:t>
        <w:br/>
        <w:t xml:space="preserve">        }</w:t>
        <w:br/>
        <w:t xml:space="preserve">    }</w:t>
        <w:br/>
        <w:br/>
        <w:t xml:space="preserve">    previousFile() {</w:t>
        <w:br/>
        <w:t xml:space="preserve">        if (this.currentFileIndex &gt; 0) {</w:t>
        <w:br/>
        <w:t xml:space="preserve">            this.currentFileIndex--;</w:t>
        <w:br/>
        <w:t xml:space="preserve">            this.displayCurrentFile();</w:t>
        <w:br/>
        <w:t xml:space="preserve">        }</w:t>
        <w:br/>
        <w:t xml:space="preserve">    }</w:t>
        <w:br/>
        <w:br/>
        <w:t xml:space="preserve">    nextFile() {</w:t>
        <w:br/>
        <w:t xml:space="preserve">        if (this.currentFileIndex &lt; this.currentFiles.length - 1) {</w:t>
        <w:br/>
        <w:t xml:space="preserve">            this.currentFileIndex++;</w:t>
        <w:br/>
        <w:t xml:space="preserve">            this.displayCurrentFile();</w:t>
        <w:br/>
        <w:t xml:space="preserve">        }</w:t>
        <w:br/>
        <w:t xml:space="preserve">    }</w:t>
        <w:br/>
        <w:br/>
        <w:t xml:space="preserve">    // Utility Methods</w:t>
        <w:br/>
        <w:t xml:space="preserve">    copyPath(path) {</w:t>
        <w:br/>
        <w:t xml:space="preserve">        navigator.clipboard.writeText(path).then(() =&gt; {</w:t>
        <w:br/>
        <w:t xml:space="preserve">            this.showCopyNotification('Path copied to clipboard!');</w:t>
        <w:br/>
        <w:t xml:space="preserve">        }).catch(() =&gt; {</w:t>
        <w:br/>
        <w:t xml:space="preserve">            // Fallback for older browsers</w:t>
        <w:br/>
        <w:t xml:space="preserve">            const textarea = document.createElement('textarea');</w:t>
        <w:br/>
        <w:t xml:space="preserve">            textarea.value = path;</w:t>
        <w:br/>
        <w:t xml:space="preserve">            textarea.style.position = 'fixed';</w:t>
        <w:br/>
        <w:t xml:space="preserve">            textarea.style.opacity = '0';</w:t>
        <w:br/>
        <w:t xml:space="preserve">            document.body.appendChild(textarea);</w:t>
        <w:br/>
        <w:t xml:space="preserve">            textarea.select();</w:t>
        <w:br/>
        <w:t xml:space="preserve">            document.execCommand('copy');</w:t>
        <w:br/>
        <w:t xml:space="preserve">            document.body.removeChild(textarea);</w:t>
        <w:br/>
        <w:t xml:space="preserve">            this.showCopyNotification('Path copied to clipboard!');</w:t>
        <w:br/>
        <w:t xml:space="preserve">        });</w:t>
        <w:br/>
        <w:t xml:space="preserve">    }</w:t>
        <w:br/>
        <w:br/>
        <w:t xml:space="preserve">    copyTopRight(xmax, ymax) {</w:t>
        <w:br/>
        <w:t xml:space="preserve">        const str = `${xmax}/${ymax}`;</w:t>
        <w:br/>
        <w:t xml:space="preserve">        this.copyToClipboard(str, `Top Right copied: ${str}`);</w:t>
        <w:br/>
        <w:t xml:space="preserve">    }</w:t>
        <w:br/>
        <w:br/>
        <w:t xml:space="preserve">    copyBottomLeft(xmin, ymin) {</w:t>
        <w:br/>
        <w:t xml:space="preserve">        const str = `${xmin}/${ymin}`;</w:t>
        <w:br/>
        <w:t xml:space="preserve">        this.copyToClipboard(str, `Bottom Left copied: ${str}`);</w:t>
        <w:br/>
        <w:t xml:space="preserve">    }</w:t>
        <w:br/>
        <w:br/>
        <w:t xml:space="preserve">    copyToClipboard(text, message) {</w:t>
        <w:br/>
        <w:t xml:space="preserve">        navigator.clipboard.writeText(text).then(() =&gt; {</w:t>
        <w:br/>
        <w:t xml:space="preserve">            this.showCopyNotification(message);</w:t>
        <w:br/>
        <w:t xml:space="preserve">        }).catch(() =&gt; {</w:t>
        <w:br/>
        <w:t xml:space="preserve">            // Fallback for older browsers</w:t>
        <w:br/>
        <w:t xml:space="preserve">            const textarea = document.createElement('textarea');</w:t>
        <w:br/>
        <w:t xml:space="preserve">            textarea.value = text;</w:t>
        <w:br/>
        <w:t xml:space="preserve">            textarea.style.position = 'fixed';</w:t>
        <w:br/>
        <w:t xml:space="preserve">            textarea.style.opacity = '0';</w:t>
        <w:br/>
        <w:t xml:space="preserve">            document.body.appendChild(textarea);</w:t>
        <w:br/>
        <w:t xml:space="preserve">            textarea.select();</w:t>
        <w:br/>
        <w:t xml:space="preserve">            document.execCommand('copy');</w:t>
        <w:br/>
        <w:t xml:space="preserve">            document.body.removeChild(textarea);</w:t>
        <w:br/>
        <w:t xml:space="preserve">            this.showCopyNotification(message);</w:t>
        <w:br/>
        <w:t xml:space="preserve">        });</w:t>
        <w:br/>
        <w:t xml:space="preserve">    }</w:t>
        <w:br/>
        <w:br/>
        <w:t xml:space="preserve">    showCopyNotification(message) {</w:t>
        <w:br/>
        <w:t xml:space="preserve">        const notification = document.createElement('div');</w:t>
        <w:br/>
        <w:t xml:space="preserve">        notification.textContent = message;</w:t>
        <w:br/>
        <w:t xml:space="preserve">        notification.style.cssText = 'position: fixed; top: 20px; right: 20px; background: #27ae60; color: white; padding: 10px 15px; border-radius: 5px; z-index: 10000; font-size: 14px;';</w:t>
        <w:br/>
        <w:t xml:space="preserve">        document.body.appendChild(notification);</w:t>
        <w:br/>
        <w:t xml:space="preserve">        </w:t>
        <w:br/>
        <w:t xml:space="preserve">        setTimeout(() =&gt; {</w:t>
        <w:br/>
        <w:t xml:space="preserve">            if (notification.parentNode) {</w:t>
        <w:br/>
        <w:t xml:space="preserve">                notification.parentNode.removeChild(notification);</w:t>
        <w:br/>
        <w:t xml:space="preserve">            }</w:t>
        <w:br/>
        <w:t xml:space="preserve">        }, 2000);</w:t>
        <w:br/>
        <w:t xml:space="preserve">    }</w:t>
        <w:br/>
        <w:br/>
        <w:t xml:space="preserve">    showError(message) {</w:t>
        <w:br/>
        <w:t xml:space="preserve">        const errorDiv = document.getElementById('error-message');</w:t>
        <w:br/>
        <w:t xml:space="preserve">        if (errorDiv) {</w:t>
        <w:br/>
        <w:t xml:space="preserve">            errorDiv.textContent = message;</w:t>
        <w:br/>
        <w:t xml:space="preserve">            errorDiv.style.display = 'block';</w:t>
        <w:br/>
        <w:t xml:space="preserve">            setTimeout(() =&gt; {</w:t>
        <w:br/>
        <w:t xml:space="preserve">                errorDiv.style.display = 'none';</w:t>
        <w:br/>
        <w:t xml:space="preserve">            }, 5000);</w:t>
        <w:br/>
        <w:t xml:space="preserve">        } else {</w:t>
        <w:br/>
        <w:t xml:space="preserve">            alert('Error: ' + message);</w:t>
        <w:br/>
        <w:t xml:space="preserve">        }</w:t>
        <w:br/>
        <w:t xml:space="preserve">    }</w:t>
        <w:br/>
        <w:br/>
        <w:t xml:space="preserve">    showSuccess(message) {</w:t>
        <w:br/>
        <w:t xml:space="preserve">        this.showCopyNotification(message);</w:t>
        <w:br/>
        <w:t xml:space="preserve">    }</w:t>
        <w:br/>
        <w:br/>
        <w:t xml:space="preserve">    showLoading(containerId, show) {</w:t>
        <w:br/>
        <w:t xml:space="preserve">        const container = document.getElementById(containerId);</w:t>
        <w:br/>
        <w:t xml:space="preserve">        if (!container) return;</w:t>
        <w:br/>
        <w:br/>
        <w:t xml:space="preserve">        let loadingDiv = container.querySelector('.loading');</w:t>
        <w:br/>
        <w:t xml:space="preserve">        if (!loadingDiv) {</w:t>
        <w:br/>
        <w:t xml:space="preserve">            loadingDiv = document.createElement('div');</w:t>
        <w:br/>
        <w:t xml:space="preserve">            loadingDiv.className = 'loading';</w:t>
        <w:br/>
        <w:t xml:space="preserve">            loadingDiv.textContent = 'Loading...';</w:t>
        <w:br/>
        <w:t xml:space="preserve">            container.appendChild(loadingDiv);</w:t>
        <w:br/>
        <w:t xml:space="preserve">        }</w:t>
        <w:br/>
        <w:br/>
        <w:t xml:space="preserve">        loadingDiv.style.display = show ? 'block' : 'none';</w:t>
        <w:br/>
        <w:t xml:space="preserve">    }</w:t>
        <w:br/>
        <w:br/>
        <w:t xml:space="preserve">    escapeHtml(text) {</w:t>
        <w:br/>
        <w:t xml:space="preserve">        if (typeof text !== 'string') return text;</w:t>
        <w:br/>
        <w:t xml:space="preserve">        const div = document.createElement('div');</w:t>
        <w:br/>
        <w:t xml:space="preserve">        div.textContent = text;</w:t>
        <w:br/>
        <w:t xml:space="preserve">        return div.innerHTML;</w:t>
        <w:br/>
        <w:t xml:space="preserve">    }</w:t>
        <w:br/>
        <w:br/>
        <w:t xml:space="preserve">    async downloadDbManager() {</w:t>
        <w:br/>
        <w:t xml:space="preserve">        const downloadBtn = document.getElementById('downloadDbManagerBtn');</w:t>
        <w:br/>
        <w:t xml:space="preserve">        const statusDiv = document.getElementById('downloadStatus');</w:t>
        <w:br/>
        <w:t xml:space="preserve">        </w:t>
        <w:br/>
        <w:t xml:space="preserve">        if (downloadBtn) {</w:t>
        <w:br/>
        <w:t xml:space="preserve">            downloadBtn.disabled = true;</w:t>
        <w:br/>
        <w:t xml:space="preserve">            downloadBtn.textContent = '⏳ Downloading...';</w:t>
        <w:br/>
        <w:t xml:space="preserve">        }</w:t>
        <w:br/>
        <w:t xml:space="preserve">        </w:t>
        <w:br/>
        <w:t xml:space="preserve">        if (statusDiv) {</w:t>
        <w:br/>
        <w:t xml:space="preserve">            statusDiv.className = 'download-status';</w:t>
        <w:br/>
        <w:t xml:space="preserve">            statusDiv.style.display = 'none';</w:t>
        <w:br/>
        <w:t xml:space="preserve">        }</w:t>
        <w:br/>
        <w:t xml:space="preserve">        </w:t>
        <w:br/>
        <w:t xml:space="preserve">        try {</w:t>
        <w:br/>
        <w:t xml:space="preserve">            const response = await fetch(`${this.baseUrl}/download/db_manager.pyt`);</w:t>
        <w:br/>
        <w:t xml:space="preserve">            </w:t>
        <w:br/>
        <w:t xml:space="preserve">            if (response.ok) {</w:t>
        <w:br/>
        <w:t xml:space="preserve">                const blob = await response.blob();</w:t>
        <w:br/>
        <w:t xml:space="preserve">                const url = window.URL.createObjectURL(blob);</w:t>
        <w:br/>
        <w:t xml:space="preserve">                const a = document.createElement('a');</w:t>
        <w:br/>
        <w:t xml:space="preserve">                a.href = url;</w:t>
        <w:br/>
        <w:t xml:space="preserve">                a.download = 'db_manager.pyt';</w:t>
        <w:br/>
        <w:t xml:space="preserve">                document.body.appendChild(a);</w:t>
        <w:br/>
        <w:t xml:space="preserve">                a.click();</w:t>
        <w:br/>
        <w:t xml:space="preserve">                window.URL.revokeObjectURL(url);</w:t>
        <w:br/>
        <w:t xml:space="preserve">                document.body.removeChild(a);</w:t>
        <w:br/>
        <w:t xml:space="preserve">                </w:t>
        <w:br/>
        <w:t xml:space="preserve">                if (statusDiv) {</w:t>
        <w:br/>
        <w:t xml:space="preserve">                    statusDiv.textContent = '✅ Download completed successfully!';</w:t>
        <w:br/>
        <w:t xml:space="preserve">                    statusDiv.className = 'download-status success';</w:t>
        <w:br/>
        <w:t xml:space="preserve">                    statusDiv.style.display = 'block';</w:t>
        <w:br/>
        <w:t xml:space="preserve">                }</w:t>
        <w:br/>
        <w:t xml:space="preserve">            } else {</w:t>
        <w:br/>
        <w:t xml:space="preserve">                const errorData = await response.json().catch(() =&gt; ({}));</w:t>
        <w:br/>
        <w:t xml:space="preserve">                throw new Error(errorData.error || `HTTP ${response.status}`);</w:t>
        <w:br/>
        <w:t xml:space="preserve">            }</w:t>
        <w:br/>
        <w:t xml:space="preserve">        } catch (error) {</w:t>
        <w:br/>
        <w:t xml:space="preserve">            console.error('Download failed:', error);</w:t>
        <w:br/>
        <w:t xml:space="preserve">            if (statusDiv) {</w:t>
        <w:br/>
        <w:t xml:space="preserve">                statusDiv.textContent = `❌ Download failed: ${error.message}`;</w:t>
        <w:br/>
        <w:t xml:space="preserve">                statusDiv.className = 'download-status error';</w:t>
        <w:br/>
        <w:t xml:space="preserve">                statusDiv.style.display = 'block';</w:t>
        <w:br/>
        <w:t xml:space="preserve">            }</w:t>
        <w:br/>
        <w:t xml:space="preserve">        } finally {</w:t>
        <w:br/>
        <w:t xml:space="preserve">            if (downloadBtn) {</w:t>
        <w:br/>
        <w:t xml:space="preserve">                downloadBtn.disabled = false;</w:t>
        <w:br/>
        <w:t xml:space="preserve">                downloadBtn.textContent = '📥 Download db_manager.pyt';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 Initialize the application</w:t>
        <w:br/>
        <w:t>let app;</w:t>
        <w:br/>
        <w:t>document.addEventListener('DOMContentLoaded', () =&gt; {</w:t>
        <w:br/>
        <w:t xml:space="preserve">    app = new ArcSpatialDBClient();</w:t>
        <w:br/>
        <w:t>});</w:t>
        <w:br/>
      </w:r>
    </w:p>
    <w:p>
      <w:r>
        <w:br/>
        <w:t>--------------------------------------------------</w:t>
        <w:br/>
      </w:r>
    </w:p>
    <w:p>
      <w:pPr>
        <w:pStyle w:val="Heading2"/>
      </w:pPr>
      <w:r>
        <w:t>File: C:\Users\yuval\PycharmProjects\ArcSpatialDB\templates\index.html</w:t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&lt;title&gt;Project Search&lt;/title&gt;</w:t>
        <w:br/>
        <w:t xml:space="preserve">    &lt;style&gt;</w:t>
        <w:br/>
        <w:t xml:space="preserve">        body {</w:t>
        <w:br/>
        <w:t xml:space="preserve">            font-family: 'Segoe UI', Tahoma, Geneva, Verdana, sans-serif;</w:t>
        <w:br/>
        <w:t xml:space="preserve">            margin: 20px;</w:t>
        <w:br/>
        <w:t xml:space="preserve">            background-color: #f4f7f6;</w:t>
        <w:br/>
        <w:t xml:space="preserve">            color: #333;</w:t>
        <w:br/>
        <w:t xml:space="preserve">            line-height: 1.6;</w:t>
        <w:br/>
        <w:t xml:space="preserve">        }</w:t>
        <w:br/>
        <w:t xml:space="preserve">        </w:t>
        <w:br/>
        <w:t xml:space="preserve">        .header-footer {</w:t>
        <w:br/>
        <w:t xml:space="preserve">            background: linear-gradient(135deg, #2c3e50 0%, #3498db 100%);</w:t>
        <w:br/>
        <w:t xml:space="preserve">            color: white;</w:t>
        <w:br/>
        <w:t xml:space="preserve">            padding: 15px 20px;</w:t>
        <w:br/>
        <w:t xml:space="preserve">            border-radius: 8px;</w:t>
        <w:br/>
        <w:t xml:space="preserve">            margin-bottom: 20px;</w:t>
        <w:br/>
        <w:t xml:space="preserve">            display: flex;</w:t>
        <w:br/>
        <w:t xml:space="preserve">            align-items: center;</w:t>
        <w:br/>
        <w:t xml:space="preserve">            justify-content: space-between;</w:t>
        <w:br/>
        <w:t xml:space="preserve">            box-shadow: 0 2px 10px rgba(0,0,0,0.1);</w:t>
        <w:br/>
        <w:t xml:space="preserve">        }</w:t>
        <w:br/>
        <w:t xml:space="preserve">        </w:t>
        <w:br/>
        <w:t xml:space="preserve">        .header-footer:last-of-type {</w:t>
        <w:br/>
        <w:t xml:space="preserve">            margin-top: 30px;</w:t>
        <w:br/>
        <w:t xml:space="preserve">            margin-bottom: 0;</w:t>
        <w:br/>
        <w:t xml:space="preserve">        }</w:t>
        <w:br/>
        <w:t xml:space="preserve">        </w:t>
        <w:br/>
        <w:t xml:space="preserve">        .logo-section {</w:t>
        <w:br/>
        <w:t xml:space="preserve">            display: flex;</w:t>
        <w:br/>
        <w:t xml:space="preserve">            align-items: center;</w:t>
        <w:br/>
        <w:t xml:space="preserve">            gap: 10px;</w:t>
        <w:br/>
        <w:t xml:space="preserve">        }</w:t>
        <w:br/>
        <w:t xml:space="preserve">        </w:t>
        <w:br/>
        <w:t xml:space="preserve">        .logo {</w:t>
        <w:br/>
        <w:t xml:space="preserve">            width: 40px;</w:t>
        <w:br/>
        <w:t xml:space="preserve">            height: 40px;</w:t>
        <w:br/>
        <w:t xml:space="preserve">            background: #e74c3c;</w:t>
        <w:br/>
        <w:t xml:space="preserve">            border-radius: 50%;</w:t>
        <w:br/>
        <w:t xml:space="preserve">            display: flex;</w:t>
        <w:br/>
        <w:t xml:space="preserve">            align-items: center;</w:t>
        <w:br/>
        <w:t xml:space="preserve">            justify-content: center;</w:t>
        <w:br/>
        <w:t xml:space="preserve">            font-weight: bold;</w:t>
        <w:br/>
        <w:t xml:space="preserve">            font-size: 18px;</w:t>
        <w:br/>
        <w:t xml:space="preserve">            color: white;</w:t>
        <w:br/>
        <w:t xml:space="preserve">        }</w:t>
        <w:br/>
        <w:t xml:space="preserve">        </w:t>
        <w:br/>
        <w:t xml:space="preserve">        .company-info {</w:t>
        <w:br/>
        <w:t xml:space="preserve">            font-size: 14px;</w:t>
        <w:br/>
        <w:t xml:space="preserve">        }</w:t>
        <w:br/>
        <w:t xml:space="preserve">        </w:t>
        <w:br/>
        <w:t xml:space="preserve">        .copyright {</w:t>
        <w:br/>
        <w:t xml:space="preserve">            font-size: 12px;</w:t>
        <w:br/>
        <w:t xml:space="preserve">            opacity: 0.9;</w:t>
        <w:br/>
        <w:t xml:space="preserve">        }</w:t>
        <w:br/>
        <w:br/>
        <w:t xml:space="preserve">        h2, h3 {</w:t>
        <w:br/>
        <w:t xml:space="preserve">            color: #2c3e50;</w:t>
        <w:br/>
        <w:t xml:space="preserve">            border-bottom: 2px solid #3498db;</w:t>
        <w:br/>
        <w:t xml:space="preserve">            padding-bottom: 10px;</w:t>
        <w:br/>
        <w:t xml:space="preserve">            margin-top: 30px;</w:t>
        <w:br/>
        <w:t xml:space="preserve">        }</w:t>
        <w:br/>
        <w:br/>
        <w:t xml:space="preserve">        form {</w:t>
        <w:br/>
        <w:t xml:space="preserve">            background-color: #ffffff;</w:t>
        <w:br/>
        <w:t xml:space="preserve">            padding: 25px;</w:t>
        <w:br/>
        <w:t xml:space="preserve">            border-radius: 8px;</w:t>
        <w:br/>
        <w:t xml:space="preserve">            box-shadow: 0 4px 8px rgba(0, 0, 0, 0.1);</w:t>
        <w:br/>
        <w:t xml:space="preserve">            margin-bottom: 30px;</w:t>
        <w:br/>
        <w:t xml:space="preserve">            display: grid;</w:t>
        <w:br/>
        <w:t xml:space="preserve">            gap: 15px;</w:t>
        <w:br/>
        <w:t xml:space="preserve">            grid-template-columns: repeat(auto-fit, minmax(300px, 1fr));</w:t>
        <w:br/>
        <w:t xml:space="preserve">        }</w:t>
        <w:br/>
        <w:t xml:space="preserve">        </w:t>
        <w:br/>
        <w:t xml:space="preserve">        /* Force specific fields to be on their own line */</w:t>
        <w:br/>
        <w:t xml:space="preserve">        .full-width-field {</w:t>
        <w:br/>
        <w:t xml:space="preserve">            grid-column: 1 / -1;</w:t>
        <w:br/>
        <w:t xml:space="preserve">        }</w:t>
        <w:br/>
        <w:br/>
        <w:t xml:space="preserve">        form label {</w:t>
        <w:br/>
        <w:t xml:space="preserve">            display: flex;</w:t>
        <w:br/>
        <w:t xml:space="preserve">            flex-direction: column;</w:t>
        <w:br/>
        <w:t xml:space="preserve">            font-weight: bold;</w:t>
        <w:br/>
        <w:t xml:space="preserve">            margin-bottom: 5px;</w:t>
        <w:br/>
        <w:t xml:space="preserve">        }</w:t>
        <w:br/>
        <w:br/>
        <w:t xml:space="preserve">        form input[type="text"],</w:t>
        <w:br/>
        <w:t xml:space="preserve">        form select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br/>
        <w:t xml:space="preserve">        form button,</w:t>
        <w:br/>
        <w:t xml:space="preserve">        form input[type="submit"] {</w:t>
        <w:br/>
        <w:t xml:space="preserve">            background-color: #3498db;</w:t>
        <w:br/>
        <w:t xml:space="preserve">            color: white;</w:t>
        <w:br/>
        <w:t xml:space="preserve">            padding: 10px 20px;</w:t>
        <w:br/>
        <w:t xml:space="preserve">            border: none;</w:t>
        <w:br/>
        <w:t xml:space="preserve">            border-radius: 4px;</w:t>
        <w:br/>
        <w:t xml:space="preserve">            cursor: pointer;</w:t>
        <w:br/>
        <w:t xml:space="preserve">            font-size: 1em;</w:t>
        <w:br/>
        <w:t xml:space="preserve">            transition: background-color 0.3s ease;</w:t>
        <w:br/>
        <w:t xml:space="preserve">            margin-top: 10px;</w:t>
        <w:br/>
        <w:t xml:space="preserve">        }</w:t>
        <w:br/>
        <w:br/>
        <w:t xml:space="preserve">        form button:hover,</w:t>
        <w:br/>
        <w:t xml:space="preserve">        form input[type="submit"]:hover {</w:t>
        <w:br/>
        <w:t xml:space="preserve">            background-color: #2980b9;</w:t>
        <w:br/>
        <w:t xml:space="preserve">        }</w:t>
        <w:br/>
        <w:br/>
        <w:br/>
        <w:br/>
        <w:t xml:space="preserve">        .error {</w:t>
        <w:br/>
        <w:t xml:space="preserve">            color: red;</w:t>
        <w:br/>
        <w:t xml:space="preserve">            background-color: #ffe5e5;</w:t>
        <w:br/>
        <w:t xml:space="preserve">            border: 1px solid red;</w:t>
        <w:br/>
        <w:t xml:space="preserve">            padding: 10px;</w:t>
        <w:br/>
        <w:t xml:space="preserve">            border-radius: 5px;</w:t>
        <w:br/>
        <w:t xml:space="preserve">            margin-bottom: 20px;</w:t>
        <w:br/>
        <w:t xml:space="preserve">        }</w:t>
        <w:br/>
        <w:br/>
        <w:t xml:space="preserve">        table {</w:t>
        <w:br/>
        <w:t xml:space="preserve">            width: 100%;</w:t>
        <w:br/>
        <w:t xml:space="preserve">            border-collapse: collapse;</w:t>
        <w:br/>
        <w:t xml:space="preserve">            margin-top: 20px;</w:t>
        <w:br/>
        <w:t xml:space="preserve">            background-color: #ffffff;</w:t>
        <w:br/>
        <w:t xml:space="preserve">            box-shadow: 0 2px 4px rgba(0, 0, 0, 0.1);</w:t>
        <w:br/>
        <w:t xml:space="preserve">            border-radius: 8px;</w:t>
        <w:br/>
        <w:t xml:space="preserve">            overflow: hidden;</w:t>
        <w:br/>
        <w:t xml:space="preserve">        }</w:t>
        <w:br/>
        <w:br/>
        <w:t xml:space="preserve">        th, td {</w:t>
        <w:br/>
        <w:t xml:space="preserve">            padding: 12px 15px;</w:t>
        <w:br/>
        <w:t xml:space="preserve">            border: 1px solid #e0e0e0;</w:t>
        <w:br/>
        <w:t xml:space="preserve">            text-align: left;</w:t>
        <w:br/>
        <w:t xml:space="preserve">        }</w:t>
        <w:br/>
        <w:br/>
        <w:t xml:space="preserve">        th {</w:t>
        <w:br/>
        <w:t xml:space="preserve">            background-color: #3498db;</w:t>
        <w:br/>
        <w:t xml:space="preserve">            color: white;</w:t>
        <w:br/>
        <w:t xml:space="preserve">            font-weight: bold;</w:t>
        <w:br/>
        <w:t xml:space="preserve">            position: sticky;</w:t>
        <w:br/>
        <w:t xml:space="preserve">            top: 0;</w:t>
        <w:br/>
        <w:t xml:space="preserve">            z-index: 1;</w:t>
        <w:br/>
        <w:t xml:space="preserve">        }</w:t>
        <w:br/>
        <w:br/>
        <w:t xml:space="preserve">        tr:nth-child(even) {</w:t>
        <w:br/>
        <w:t xml:space="preserve">            background-color: #f9f9f9;</w:t>
        <w:br/>
        <w:t xml:space="preserve">        }</w:t>
        <w:br/>
        <w:br/>
        <w:t xml:space="preserve">        tr:hover {</w:t>
        <w:br/>
        <w:t xml:space="preserve">            background-color: #f1f1f1;</w:t>
        <w:br/>
        <w:t xml:space="preserve">        }</w:t>
        <w:br/>
        <w:br/>
        <w:t xml:space="preserve">        p {</w:t>
        <w:br/>
        <w:t xml:space="preserve">            margin-top: 15px;</w:t>
        <w:br/>
        <w:t xml:space="preserve">            font-style: italic;</w:t>
        <w:br/>
        <w:t xml:space="preserve">            color: #555;</w:t>
        <w:br/>
        <w:t xml:space="preserve">        }</w:t>
        <w:br/>
        <w:br/>
        <w:t xml:space="preserve">        hr {</w:t>
        <w:br/>
        <w:t xml:space="preserve">            border: 0;</w:t>
        <w:br/>
        <w:t xml:space="preserve">            height: 1px;</w:t>
        <w:br/>
        <w:t xml:space="preserve">            background-image: linear-gradient(to right, rgba(0, 0, 0, 0), rgba(0, 0, 0, 0.75), rgba(0, 0, 0, 0));</w:t>
        <w:br/>
        <w:t xml:space="preserve">            margin: 40px 0;</w:t>
        <w:br/>
        <w:t xml:space="preserve">        }</w:t>
        <w:br/>
        <w:br/>
        <w:t xml:space="preserve">        .pagination {</w:t>
        <w:br/>
        <w:t xml:space="preserve">            margin-top: 20px;</w:t>
        <w:br/>
        <w:t xml:space="preserve">            text-align: center;</w:t>
        <w:br/>
        <w:t xml:space="preserve">        }</w:t>
        <w:br/>
        <w:br/>
        <w:t xml:space="preserve">        .pagination a, .pagination span {</w:t>
        <w:br/>
        <w:t xml:space="preserve">            display: inline-block;</w:t>
        <w:br/>
        <w:t xml:space="preserve">            padding: 8px 16px;</w:t>
        <w:br/>
        <w:t xml:space="preserve">            margin: 0 4px;</w:t>
        <w:br/>
        <w:t xml:space="preserve">            border: 1px solid #ddd;</w:t>
        <w:br/>
        <w:t xml:space="preserve">            border-radius: 4px;</w:t>
        <w:br/>
        <w:t xml:space="preserve">            text-decoration: none;</w:t>
        <w:br/>
        <w:t xml:space="preserve">            color: #3498db;</w:t>
        <w:br/>
        <w:t xml:space="preserve">            background-color: #fff;</w:t>
        <w:br/>
        <w:t xml:space="preserve">            transition: background-color 0.3s, color 0.3s;</w:t>
        <w:br/>
        <w:t xml:space="preserve">        }</w:t>
        <w:br/>
        <w:br/>
        <w:t xml:space="preserve">        .pagination a:hover {</w:t>
        <w:br/>
        <w:t xml:space="preserve">            background-color: #3498db;</w:t>
        <w:br/>
        <w:t xml:space="preserve">            color: white;</w:t>
        <w:br/>
        <w:t xml:space="preserve">        }</w:t>
        <w:br/>
        <w:br/>
        <w:t xml:space="preserve">        .pagination span.current-page {</w:t>
        <w:br/>
        <w:t xml:space="preserve">            background-color: #3498db;</w:t>
        <w:br/>
        <w:t xml:space="preserve">            color: white;</w:t>
        <w:br/>
        <w:t xml:space="preserve">            border-color: #3498db;</w:t>
        <w:br/>
        <w:t xml:space="preserve">            font-weight: bold;</w:t>
        <w:br/>
        <w:t xml:space="preserve">        }</w:t>
        <w:br/>
        <w:br/>
        <w:t xml:space="preserve">        .pagination span.disabled {</w:t>
        <w:br/>
        <w:t xml:space="preserve">            color: #bbb;</w:t>
        <w:br/>
        <w:t xml:space="preserve">            cursor: not-allowed;</w:t>
        <w:br/>
        <w:t xml:space="preserve">        }</w:t>
        <w:br/>
        <w:t xml:space="preserve">        .filter-form input[type="text"] {</w:t>
        <w:br/>
        <w:t xml:space="preserve">            width: calc(100% - 10px); /* Adjust width for padding */</w:t>
        <w:br/>
        <w:t xml:space="preserve">            padding: 5px;</w:t>
        <w:br/>
        <w:t xml:space="preserve">            margin: 2px 0;</w:t>
        <w:br/>
        <w:t xml:space="preserve">            box-sizing: border-box;</w:t>
        <w:br/>
        <w:t xml:space="preserve">            border: 1px solid #ccc;</w:t>
        <w:br/>
        <w:t xml:space="preserve">            border-radius: 3px;</w:t>
        <w:br/>
        <w:t xml:space="preserve">        }</w:t>
        <w:br/>
        <w:t xml:space="preserve">        </w:t>
        <w:br/>
        <w:t xml:space="preserve">        .filter-form input[type="date"] {</w:t>
        <w:br/>
        <w:t xml:space="preserve">            padding: 3px;</w:t>
        <w:br/>
        <w:t xml:space="preserve">            margin: 1px 0;</w:t>
        <w:br/>
        <w:t xml:space="preserve">            box-sizing: border-box;</w:t>
        <w:br/>
        <w:t xml:space="preserve">            border: 1px solid #ccc;</w:t>
        <w:br/>
        <w:t xml:space="preserve">            border-radius: 3px;</w:t>
        <w:br/>
        <w:t xml:space="preserve">            font-size: 0.8em;</w:t>
        <w:br/>
        <w:t xml:space="preserve">        }</w:t>
        <w:br/>
        <w:t xml:space="preserve">        .table-container {</w:t>
        <w:br/>
        <w:t xml:space="preserve">            overflow-x: auto; /* Enable horizontal scrolling for tables */</w:t>
        <w:br/>
        <w:t xml:space="preserve">        }</w:t>
        <w:br/>
        <w:br/>
        <w:t xml:space="preserve">        /* Date range styling */</w:t>
        <w:br/>
        <w:t xml:space="preserve">        #date_range_fields {</w:t>
        <w:br/>
        <w:t xml:space="preserve">            grid-column: span 2;</w:t>
        <w:br/>
        <w:t xml:space="preserve">        }</w:t>
        <w:br/>
        <w:t xml:space="preserve">        </w:t>
        <w:br/>
        <w:t xml:space="preserve">        #date_range_fields input[type="text"]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t xml:space="preserve">        </w:t>
        <w:br/>
        <w:t xml:space="preserve">        #date_range_fields span {</w:t>
        <w:br/>
        <w:t xml:space="preserve">            font-weight: bold;</w:t>
        <w:br/>
        <w:t xml:space="preserve">            color: #666;</w:t>
        <w:br/>
        <w:t xml:space="preserve">        }</w:t>
        <w:br/>
        <w:br/>
        <w:t xml:space="preserve">        /* Custom size fields styling */</w:t>
        <w:br/>
        <w:t xml:space="preserve">        #custom_size_fields {</w:t>
        <w:br/>
        <w:t xml:space="preserve">            grid-column: span 2;</w:t>
        <w:br/>
        <w:t xml:space="preserve">            display: flex;</w:t>
        <w:br/>
        <w:t xml:space="preserve">            gap: 15px;</w:t>
        <w:br/>
        <w:t xml:space="preserve">            align-items: flex-end;</w:t>
        <w:br/>
        <w:t xml:space="preserve">        }</w:t>
        <w:br/>
        <w:br/>
        <w:t xml:space="preserve">        #custom_size_fields label {</w:t>
        <w:br/>
        <w:t xml:space="preserve">            flex: 1 1 auto;</w:t>
        <w:br/>
        <w:t xml:space="preserve">            min-width: 200px;</w:t>
        <w:br/>
        <w:t xml:space="preserve">        }</w:t>
        <w:br/>
        <w:br/>
        <w:t xml:space="preserve">        #custom_size_fields input[type="number"] {</w:t>
        <w:br/>
        <w:t xml:space="preserve">            padding: 10px;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100%;</w:t>
        <w:br/>
        <w:t xml:space="preserve">            box-sizing: border-box;</w:t>
        <w:br/>
        <w:t xml:space="preserve">        }</w:t>
        <w:br/>
        <w:br/>
        <w:t xml:space="preserve">        .full-width-row {</w:t>
        <w:br/>
        <w:t xml:space="preserve">            grid-column: 1 / -1;</w:t>
        <w:br/>
        <w:t xml:space="preserve">            width: 100%;</w:t>
        <w:br/>
        <w:t xml:space="preserve">            display: flex;</w:t>
        <w:br/>
        <w:t xml:space="preserve">            align-items: flex-end;</w:t>
        <w:br/>
        <w:t xml:space="preserve">            margin-top: 10px;</w:t>
        <w:br/>
        <w:t xml:space="preserve">        }</w:t>
        <w:br/>
        <w:br/>
        <w:t xml:space="preserve">        /* Responsive adjustments */</w:t>
        <w:br/>
        <w:t xml:space="preserve">                @media (max-width: 768px) {</w:t>
        <w:br/>
        <w:t xml:space="preserve">            form {</w:t>
        <w:br/>
        <w:t xml:space="preserve">                grid-template-columns: 1fr;</w:t>
        <w:br/>
        <w:t xml:space="preserve">            }</w:t>
        <w:br/>
        <w:br/>
        <w:t xml:space="preserve">            #date_range_fields {</w:t>
        <w:br/>
        <w:t xml:space="preserve">                grid-column: span 1;</w:t>
        <w:br/>
        <w:t xml:space="preserve">            }</w:t>
        <w:br/>
        <w:t xml:space="preserve">            #custom_size_fields {</w:t>
        <w:br/>
        <w:t xml:space="preserve">                grid-column: span 1;</w:t>
        <w:br/>
        <w:t xml:space="preserve">                flex-direction: column;</w:t>
        <w:br/>
        <w:t xml:space="preserve">            }</w:t>
        <w:br/>
        <w:t xml:space="preserve">            #spatial_options_fields {</w:t>
        <w:br/>
        <w:t xml:space="preserve">                grid-column: span 1;</w:t>
        <w:br/>
        <w:t xml:space="preserve">                flex-direction: column;</w:t>
        <w:br/>
        <w:t xml:space="preserve">                gap: 10px;</w:t>
        <w:br/>
        <w:t xml:space="preserve">            }</w:t>
        <w:br/>
        <w:t xml:space="preserve">            #percentage_inputs_fields {</w:t>
        <w:br/>
        <w:t xml:space="preserve">                grid-column: span 1;</w:t>
        <w:br/>
        <w:t xml:space="preserve">                flex-direction: column;</w:t>
        <w:br/>
        <w:t xml:space="preserve">                gap: 10px;</w:t>
        <w:br/>
        <w:t xml:space="preserve">            }</w:t>
        <w:br/>
        <w:t xml:space="preserve">        }</w:t>
        <w:br/>
        <w:t xml:space="preserve">        </w:t>
        <w:br/>
        <w:t xml:space="preserve">        /* Spatial options styling */</w:t>
        <w:br/>
        <w:t xml:space="preserve">        #spatial_options_fields {</w:t>
        <w:br/>
        <w:t xml:space="preserve">            grid-column: span 2;</w:t>
        <w:br/>
        <w:t xml:space="preserve">            display: flex;</w:t>
        <w:br/>
        <w:t xml:space="preserve">            flex-wrap: wrap;</w:t>
        <w:br/>
        <w:t xml:space="preserve">            gap: 20px;</w:t>
        <w:br/>
        <w:t xml:space="preserve">            align-items: center;</w:t>
        <w:br/>
        <w:t xml:space="preserve">            margin-top: 10px;</w:t>
        <w:br/>
        <w:t xml:space="preserve">            padding: 15px;</w:t>
        <w:br/>
        <w:t xml:space="preserve">            background-color: #f8f9fa;</w:t>
        <w:br/>
        <w:t xml:space="preserve">            border-radius: 8px;</w:t>
        <w:br/>
        <w:t xml:space="preserve">            border: 1px solid #e9ecef;</w:t>
        <w:br/>
        <w:t xml:space="preserve">        }</w:t>
        <w:br/>
        <w:t xml:space="preserve">        </w:t>
        <w:br/>
        <w:t xml:space="preserve">        #spatial_options_fields input[type="checkbox"] {</w:t>
        <w:br/>
        <w:t xml:space="preserve">            margin-right: 8px;</w:t>
        <w:br/>
        <w:t xml:space="preserve">            transform: scale(1.2);</w:t>
        <w:br/>
        <w:t xml:space="preserve">        }</w:t>
        <w:br/>
        <w:t xml:space="preserve">        </w:t>
        <w:br/>
        <w:t xml:space="preserve">        #spatial_options_fields label {</w:t>
        <w:br/>
        <w:t xml:space="preserve">            display: flex;</w:t>
        <w:br/>
        <w:t xml:space="preserve">            align-items: center;</w:t>
        <w:br/>
        <w:t xml:space="preserve">            margin-bottom: 0;</w:t>
        <w:br/>
        <w:t xml:space="preserve">            font-weight: normal;</w:t>
        <w:br/>
        <w:t xml:space="preserve">            white-space: nowrap;</w:t>
        <w:br/>
        <w:t xml:space="preserve">        }</w:t>
        <w:br/>
        <w:t xml:space="preserve">        </w:t>
        <w:br/>
        <w:t xml:space="preserve">        /* Percentage inputs styling */</w:t>
        <w:br/>
        <w:t xml:space="preserve">        #percentage_inputs_fields {</w:t>
        <w:br/>
        <w:t xml:space="preserve">            grid-column: span 2;</w:t>
        <w:br/>
        <w:t xml:space="preserve">            display: flex;</w:t>
        <w:br/>
        <w:t xml:space="preserve">            gap: 20px;</w:t>
        <w:br/>
        <w:t xml:space="preserve">            align-items: center;</w:t>
        <w:br/>
        <w:t xml:space="preserve">            margin-top: 10px;</w:t>
        <w:br/>
        <w:t xml:space="preserve">        }</w:t>
        <w:br/>
        <w:t xml:space="preserve">        </w:t>
        <w:br/>
        <w:t xml:space="preserve">        #percentage_inputs_fields input[type="number"] {</w:t>
        <w:br/>
        <w:t xml:space="preserve">            padding: 8px;</w:t>
        <w:br/>
        <w:t xml:space="preserve">            border: 1px solid #ddd;</w:t>
        <w:br/>
        <w:t xml:space="preserve">            border-radius: 4px;</w:t>
        <w:br/>
        <w:t xml:space="preserve">            font-size: 1em;</w:t>
        <w:br/>
        <w:t xml:space="preserve">            width: 120px;</w:t>
        <w:br/>
        <w:t xml:space="preserve">            box-sizing: border-box;</w:t>
        <w:br/>
        <w:t xml:space="preserve">        }</w:t>
        <w:br/>
        <w:t xml:space="preserve">        </w:t>
        <w:br/>
        <w:t xml:space="preserve">        #percentage_inputs_fields label {</w:t>
        <w:br/>
        <w:t xml:space="preserve">            display: flex;</w:t>
        <w:br/>
        <w:t xml:space="preserve">            align-items: center;</w:t>
        <w:br/>
        <w:t xml:space="preserve">            margin-bottom: 0;</w:t>
        <w:br/>
        <w:t xml:space="preserve">            font-weight: normal;</w:t>
        <w:br/>
        <w:t xml:space="preserve">        }</w:t>
        <w:br/>
        <w:t xml:space="preserve">        </w:t>
        <w:br/>
        <w:t xml:space="preserve">        .percentage-input {</w:t>
        <w:br/>
        <w:t xml:space="preserve">            display: none;</w:t>
        <w:br/>
        <w:t xml:space="preserve">        }</w:t>
        <w:br/>
        <w:t xml:space="preserve">        </w:t>
        <w:br/>
        <w:t xml:space="preserve">        .overlap-percentage-input {</w:t>
        <w:br/>
        <w:t xml:space="preserve">            display: none;</w:t>
        <w:br/>
        <w:t xml:space="preserve">        }</w:t>
        <w:br/>
        <w:t xml:space="preserve">        .center-query-btn {</w:t>
        <w:br/>
        <w:t xml:space="preserve">            grid-column: 1 / -1;</w:t>
        <w:br/>
        <w:t xml:space="preserve">            width: 100%;</w:t>
        <w:br/>
        <w:t xml:space="preserve">            display: flex;</w:t>
        <w:br/>
        <w:t xml:space="preserve">            justify-content: center;</w:t>
        <w:br/>
        <w:t xml:space="preserve">            margin-top: 20px;</w:t>
        <w:br/>
        <w:t xml:space="preserve">        }</w:t>
        <w:br/>
        <w:t xml:space="preserve">        .center-query-btn input[type="submit"] {</w:t>
        <w:br/>
        <w:t xml:space="preserve">            min-width: 200px;</w:t>
        <w:br/>
        <w:t xml:space="preserve">        }</w:t>
        <w:br/>
        <w:t xml:space="preserve">        </w:t>
        <w:br/>
        <w:t xml:space="preserve">        .center-query-btn button[type="button"] {</w:t>
        <w:br/>
        <w:t xml:space="preserve">            min-width: 200px;</w:t>
        <w:br/>
        <w:t xml:space="preserve">            background-color: #e74c3c;</w:t>
        <w:br/>
        <w:t xml:space="preserve">            color: white;</w:t>
        <w:br/>
        <w:t xml:space="preserve">            padding: 10px 20px;</w:t>
        <w:br/>
        <w:t xml:space="preserve">            border: none;</w:t>
        <w:br/>
        <w:t xml:space="preserve">            border-radius: 4px;</w:t>
        <w:br/>
        <w:t xml:space="preserve">            cursor: pointer;</w:t>
        <w:br/>
        <w:t xml:space="preserve">            font-size: 1em;</w:t>
        <w:br/>
        <w:t xml:space="preserve">            transition: background-color 0.3s ease;</w:t>
        <w:br/>
        <w:t xml:space="preserve">            margin-left: 10px;</w:t>
        <w:br/>
        <w:t xml:space="preserve">        }</w:t>
        <w:br/>
        <w:t xml:space="preserve">        </w:t>
        <w:br/>
        <w:t xml:space="preserve">        .center-query-btn button[type="button"]:hover {</w:t>
        <w:br/>
        <w:t xml:space="preserve">            background-color: #c0392b;</w:t>
        <w:br/>
        <w:t xml:space="preserve">        }</w:t>
        <w:br/>
        <w:t xml:space="preserve">        </w:t>
        <w:br/>
        <w:t xml:space="preserve">        /* Actions column styling */</w:t>
        <w:br/>
        <w:t xml:space="preserve">        .actions-column {</w:t>
        <w:br/>
        <w:t xml:space="preserve">            min-width: 120px;</w:t>
        <w:br/>
        <w:t xml:space="preserve">        }</w:t>
        <w:br/>
        <w:t xml:space="preserve">        </w:t>
        <w:br/>
        <w:t xml:space="preserve">        .actions-column a {</w:t>
        <w:br/>
        <w:t xml:space="preserve">            display: inline-block;</w:t>
        <w:br/>
        <w:t xml:space="preserve">            margin: 2px 0;</w:t>
        <w:br/>
        <w:t xml:space="preserve">            padding: 4px 8px;</w:t>
        <w:br/>
        <w:t xml:space="preserve">            background-color: #3498db;</w:t>
        <w:br/>
        <w:t xml:space="preserve">            color: white;</w:t>
        <w:br/>
        <w:t xml:space="preserve">            text-decoration: none;</w:t>
        <w:br/>
        <w:t xml:space="preserve">            border-radius: 3px;</w:t>
        <w:br/>
        <w:t xml:space="preserve">            font-size: 0.9em;</w:t>
        <w:br/>
        <w:t xml:space="preserve">        }</w:t>
        <w:br/>
        <w:t xml:space="preserve">        </w:t>
        <w:br/>
        <w:t xml:space="preserve">        .actions-column a:hover {</w:t>
        <w:br/>
        <w:t xml:space="preserve">            background-color: #2980b9;</w:t>
        <w:br/>
        <w:t xml:space="preserve">        }</w:t>
        <w:br/>
        <w:br/>
        <w:t xml:space="preserve">        .actions-column form {</w:t>
        <w:br/>
        <w:t xml:space="preserve">            display: inline;</w:t>
        <w:br/>
        <w:t xml:space="preserve">            margin: 0;</w:t>
        <w:br/>
        <w:t xml:space="preserve">            padding: 0;</w:t>
        <w:br/>
        <w:t xml:space="preserve">        }</w:t>
        <w:br/>
        <w:t xml:space="preserve">        .actions-column button[type="submit"] {</w:t>
        <w:br/>
        <w:t xml:space="preserve">            display: inline-block;</w:t>
        <w:br/>
        <w:t xml:space="preserve">            margin: 2px 0;</w:t>
        <w:br/>
        <w:t xml:space="preserve">            padding: 4px 8px;</w:t>
        <w:br/>
        <w:t xml:space="preserve">            background-color: #e74c3c;</w:t>
        <w:br/>
        <w:t xml:space="preserve">            color: white;</w:t>
        <w:br/>
        <w:t xml:space="preserve">            text-decoration: none;</w:t>
        <w:br/>
        <w:t xml:space="preserve">            border-radius: 3px;</w:t>
        <w:br/>
        <w:t xml:space="preserve">            font-size: 0.9em;</w:t>
        <w:br/>
        <w:t xml:space="preserve">            border: none;</w:t>
        <w:br/>
        <w:t xml:space="preserve">            cursor: pointer;</w:t>
        <w:br/>
        <w:t xml:space="preserve">            transition: background-color 0.3s;</w:t>
        <w:br/>
        <w:t xml:space="preserve">            vertical-align: middle;</w:t>
        <w:br/>
        <w:t xml:space="preserve">        }</w:t>
        <w:br/>
        <w:t xml:space="preserve">        .actions-column button[type="submit"]:hover {</w:t>
        <w:br/>
        <w:t xml:space="preserve">            background-color: #c0392b;</w:t>
        <w:br/>
        <w:t xml:space="preserve">        }</w:t>
        <w:br/>
        <w:t xml:space="preserve">        </w:t>
        <w:br/>
        <w:t xml:space="preserve">        /* Download section styling */</w:t>
        <w:br/>
        <w:t xml:space="preserve">        .download-section {</w:t>
        <w:br/>
        <w:t xml:space="preserve">            background-color: #ffffff;</w:t>
        <w:br/>
        <w:t xml:space="preserve">            padding: 25px;</w:t>
        <w:br/>
        <w:t xml:space="preserve">            border-radius: 8px;</w:t>
        <w:br/>
        <w:t xml:space="preserve">            box-shadow: 0 4px 8px rgba(0, 0, 0, 0.1);</w:t>
        <w:br/>
        <w:t xml:space="preserve">            margin-bottom: 30px;</w:t>
        <w:br/>
        <w:t xml:space="preserve">            border-left: 4px solid #3498db;</w:t>
        <w:br/>
        <w:t xml:space="preserve">        }</w:t>
        <w:br/>
        <w:br/>
        <w:t xml:space="preserve">        .download-section h3 {</w:t>
        <w:br/>
        <w:t xml:space="preserve">            color: #2c3e50;</w:t>
        <w:br/>
        <w:t xml:space="preserve">            margin-top: 0;</w:t>
        <w:br/>
        <w:t xml:space="preserve">            margin-bottom: 10px;</w:t>
        <w:br/>
        <w:t xml:space="preserve">            border-bottom: none;</w:t>
        <w:br/>
        <w:t xml:space="preserve">        }</w:t>
        <w:br/>
        <w:br/>
        <w:t xml:space="preserve">        .download-section p {</w:t>
        <w:br/>
        <w:t xml:space="preserve">            margin-bottom: 20px;</w:t>
        <w:br/>
        <w:t xml:space="preserve">            color: #666;</w:t>
        <w:br/>
        <w:t xml:space="preserve">            font-style: normal;</w:t>
        <w:br/>
        <w:t xml:space="preserve">        }</w:t>
        <w:br/>
        <w:br/>
        <w:t xml:space="preserve">        .download-btn {</w:t>
        <w:br/>
        <w:t xml:space="preserve">            background-color: #27ae60;</w:t>
        <w:br/>
        <w:t xml:space="preserve">            color: white;</w:t>
        <w:br/>
        <w:t xml:space="preserve">            padding: 12px 24px;</w:t>
        <w:br/>
        <w:t xml:space="preserve">            border: none;</w:t>
        <w:br/>
        <w:t xml:space="preserve">            border-radius: 6px;</w:t>
        <w:br/>
        <w:t xml:space="preserve">            cursor: pointer;</w:t>
        <w:br/>
        <w:t xml:space="preserve">            font-size: 1em;</w:t>
        <w:br/>
        <w:t xml:space="preserve">            font-weight: bold;</w:t>
        <w:br/>
        <w:t xml:space="preserve">            transition: background-color 0.3s ease;</w:t>
        <w:br/>
        <w:t xml:space="preserve">            display: inline-flex;</w:t>
        <w:br/>
        <w:t xml:space="preserve">            align-items: center;</w:t>
        <w:br/>
        <w:t xml:space="preserve">            gap: 8px;</w:t>
        <w:br/>
        <w:t xml:space="preserve">        }</w:t>
        <w:br/>
        <w:br/>
        <w:t xml:space="preserve">        .download-btn:hover {</w:t>
        <w:br/>
        <w:t xml:space="preserve">            background-color: #219a52;</w:t>
        <w:br/>
        <w:t xml:space="preserve">        }</w:t>
        <w:br/>
        <w:br/>
        <w:t xml:space="preserve">        .download-btn:active {</w:t>
        <w:br/>
        <w:t xml:space="preserve">            transform: translateY(1px);</w:t>
        <w:br/>
        <w:t xml:space="preserve">        }</w:t>
        <w:br/>
        <w:br/>
        <w:t xml:space="preserve">        .download-status {</w:t>
        <w:br/>
        <w:t xml:space="preserve">            margin-top: 10px;</w:t>
        <w:br/>
        <w:t xml:space="preserve">            padding: 8px 12px;</w:t>
        <w:br/>
        <w:t xml:space="preserve">            border-radius: 4px;</w:t>
        <w:br/>
        <w:t xml:space="preserve">            font-size: 0.9em;</w:t>
        <w:br/>
        <w:t xml:space="preserve">            display: none;</w:t>
        <w:br/>
        <w:t xml:space="preserve">        }</w:t>
        <w:br/>
        <w:br/>
        <w:t xml:space="preserve">        .download-status.success {</w:t>
        <w:br/>
        <w:t xml:space="preserve">            background-color: #d4edda;</w:t>
        <w:br/>
        <w:t xml:space="preserve">            color: #155724;</w:t>
        <w:br/>
        <w:t xml:space="preserve">            border: 1px solid #c3e6cb;</w:t>
        <w:br/>
        <w:t xml:space="preserve">            display: block;</w:t>
        <w:br/>
        <w:t xml:space="preserve">        }</w:t>
        <w:br/>
        <w:br/>
        <w:t xml:space="preserve">        .download-status.error {</w:t>
        <w:br/>
        <w:t xml:space="preserve">            background-color: #f8d7da;</w:t>
        <w:br/>
        <w:t xml:space="preserve">            color: #721c24;</w:t>
        <w:br/>
        <w:t xml:space="preserve">            border: 1px solid #f5c6cb;</w:t>
        <w:br/>
        <w:t xml:space="preserve">            display: block;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&lt;!-- Header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src="{{ url_for('static', filename='rocket.jpg') }}"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t xml:space="preserve">        &lt;div class="copyright"&gt;</w:t>
        <w:br/>
        <w:t xml:space="preserve">            Version 1.0 | Spatial Database Management System</w:t>
        <w:br/>
        <w:t xml:space="preserve">        &lt;/div&gt;</w:t>
        <w:br/>
        <w:t xml:space="preserve">    &lt;/div&gt;</w:t>
        <w:br/>
        <w:t xml:space="preserve">    </w:t>
        <w:br/>
        <w:t xml:space="preserve">    &lt;!-- Download db_manager.pyt button --&gt;</w:t>
        <w:br/>
        <w:t xml:space="preserve">    &lt;div class="download-section"&gt;</w:t>
        <w:br/>
        <w:t xml:space="preserve">        &lt;h3&gt;ArcGIS Pro Tool&lt;/h3&gt;</w:t>
        <w:br/>
        <w:t xml:space="preserve">        &lt;p&gt;Download the ArcGIS Pro toolbox for exporting layouts with automatic database integration:&lt;/p&gt;</w:t>
        <w:br/>
        <w:t xml:space="preserve">        &lt;button type="button" id="downloadDbManagerBtn" class="download-btn"&gt;</w:t>
        <w:br/>
        <w:t xml:space="preserve">            📥 Download db_manager.pyt</w:t>
        <w:br/>
        <w:t xml:space="preserve">        &lt;/button&gt;</w:t>
        <w:br/>
        <w:t xml:space="preserve">        &lt;div id="downloadStatus" class="download-status"&gt;&lt;/div&gt;</w:t>
        <w:br/>
        <w:t xml:space="preserve">    &lt;/div&gt;</w:t>
        <w:br/>
        <w:t xml:space="preserve">    </w:t>
        <w:br/>
        <w:t xml:space="preserve">    &lt;!-- Download project_gui.py button --&gt;</w:t>
        <w:br/>
        <w:t xml:space="preserve">    &lt;div class="download-section"&gt;</w:t>
        <w:br/>
        <w:t xml:space="preserve">        &lt;h3&gt;Manual Project Entry GUI&lt;/h3&gt;</w:t>
        <w:br/>
        <w:t xml:space="preserve">        &lt;p&gt;Download the standalone GUI application for manually adding projects to the database:&lt;/p&gt;</w:t>
        <w:br/>
        <w:t xml:space="preserve">        &lt;button type="button" id="downloadProjectGuiBtn" class="download-btn"&gt;</w:t>
        <w:br/>
        <w:t xml:space="preserve">            📥 Download project_gui.py</w:t>
        <w:br/>
        <w:t xml:space="preserve">        &lt;/button&gt;</w:t>
        <w:br/>
        <w:t xml:space="preserve">        &lt;div id="downloadProjectGuiStatus" class="download-status"&gt;&lt;/div&gt;</w:t>
        <w:br/>
        <w:t xml:space="preserve">    &lt;/div&gt;</w:t>
        <w:br/>
        <w:br/>
        <w:t xml:space="preserve">    &lt;h2&gt;Project Search&lt;/h2&gt;</w:t>
        <w:br/>
        <w:t xml:space="preserve">    &lt;form method="post" id="searchForm"&gt;</w:t>
        <w:br/>
        <w:t xml:space="preserve">      &lt;label&gt;Bottom Left (XMin/YMin): &lt;input name="bottom_left" type="text" placeholder="e.g., 10.5/20.1" value="{{ request.form.bottom_left if request.form.bottom_left else '' }}"&gt;&lt;/label&gt;</w:t>
        <w:br/>
        <w:t xml:space="preserve">      &lt;label&gt;Top Right (XMax/YMax): &lt;input name="top_right" type="text" placeholder="e.g., 30.0/40.8" value="{{ request.form.top_right if request.form.top_right else '' }}"&gt;&lt;/label&gt;</w:t>
        <w:br/>
        <w:t xml:space="preserve">      &lt;div id="relative_size_row" class="full-width-row"&gt;</w:t>
        <w:br/>
        <w:t xml:space="preserve">        &lt;label style="display: flex; align-items: center; gap: 10px;"&gt;</w:t>
        <w:br/>
        <w:t xml:space="preserve">          &lt;input name="relative_size" id="relative_size_checkbox" type="checkbox" value="1" {% if request.form.relative_size %}checked{% endif %} onchange="toggleRelativeSize()"&gt; Intersection Range</w:t>
        <w:br/>
        <w:t xml:space="preserve">        &lt;/label&gt;</w:t>
        <w:br/>
        <w:t xml:space="preserve">        &lt;div id="relative_size_percentages" style="display: none; gap: 10px; align-items: center; margin-left: 20px;"&gt;</w:t>
        <w:br/>
        <w:t xml:space="preserve">          &lt;label style="margin-bottom:0;"&gt;From: &lt;input name="relative_size_from" type="number" min="0" max="1000" step="0.1" placeholder="e.g., 10" value="{{ request.form.relative_size_from if request.form.relative_size_from else '' }}"&gt;%&lt;/label&gt;</w:t>
        <w:br/>
        <w:t xml:space="preserve">          &lt;label style="margin-bottom:0; margin-left: 10px;"&gt;To: &lt;input name="relative_size_to" type="number" min="0" max="1000" step="0.1" placeholder="e.g., 20" value="{{ request.form.relative_size_to if request.form.relative_size_to else '' }}"&gt;%&lt;/label&gt;</w:t>
        <w:br/>
        <w:t xml:space="preserve">        &lt;/div&gt;</w:t>
        <w:br/>
        <w:t xml:space="preserve">      &lt;/div&gt;</w:t>
        <w:br/>
        <w:t xml:space="preserve">      &lt;label class="full-width-field"&gt;Project UUID: &lt;input name="uuid" type="text" placeholder="e.g., a1b2c3d4-e5f6-7890-1234-567890abcdef" value="{{ request.form.uuid if request.form.uuid else '' }}"&gt;&lt;/label&gt;</w:t>
        <w:br/>
        <w:t xml:space="preserve">      &lt;div style="grid-column: 1 / -1; display: block; width: 100%;"&gt;</w:t>
        <w:br/>
        <w:t xml:space="preserve">        &lt;div style="display: block; width: 100%; margin-bottom: 15px;"&gt;</w:t>
        <w:br/>
        <w:t xml:space="preserve">          &lt;label style="display: block; font-weight: bold; margin-bottom: 5px;"&gt;User Name (Partial Search): </w:t>
        <w:br/>
        <w:t xml:space="preserve">            &lt;input name="user_name_partial" type="text" placeholder="Type partial name to search (e.g., 'john' for 'john_doe')" value="{{ request.form.user_name_partial if request.form.user_name_partial else '' }}" style="display: block; width: 100%; padding: 10px; border: 1px solid #ddd; border-radius: 4px; font-size: 1em; box-sizing: border-box; margin-top: 5px;"&gt;</w:t>
        <w:br/>
        <w:t xml:space="preserve">          &lt;/label&gt;</w:t>
        <w:br/>
        <w:t xml:space="preserve">        &lt;/div&gt;</w:t>
        <w:br/>
        <w:t xml:space="preserve">        &lt;div style="display: block; width: 100%; margin-bottom: 15px;"&gt;</w:t>
        <w:br/>
        <w:t xml:space="preserve">          &lt;label style="display: block; font-weight: bold; margin-bottom: 5px;"&gt;User Name (Exact Match):</w:t>
        <w:br/>
        <w:t xml:space="preserve">            &lt;select name="user_name" style="display: block; width: 100%; padding: 10px; border: 1px solid #ddd; border-radius: 4px; font-size: 1em; box-sizing: border-box; margin-top: 5px;"&gt;</w:t>
        <w:br/>
        <w:t xml:space="preserve">              &lt;option value=""&gt;&lt;/option&gt;</w:t>
        <w:br/>
        <w:t xml:space="preserve">              {% for name in user_names %}</w:t>
        <w:br/>
        <w:t xml:space="preserve">                &lt;option value="{{ name }}" {% if name in selected_user_names %}selected{% endif %}&gt;{{ name }}&lt;/option&gt;</w:t>
        <w:br/>
        <w:t xml:space="preserve">              {% endfor %}</w:t>
        <w:br/>
        <w:t xml:space="preserve">            &lt;/select&gt;</w:t>
        <w:br/>
        <w:t xml:space="preserve">          &lt;/label&gt;</w:t>
        <w:br/>
        <w:t xml:space="preserve">        &lt;/div&gt;</w:t>
        <w:br/>
        <w:t xml:space="preserve">      &lt;/div&gt;</w:t>
        <w:br/>
        <w:t xml:space="preserve">      &lt;button type="button" onclick="addUserNameDropdown()"&gt;Add another exact match user name&lt;/button&gt;</w:t>
        <w:br/>
        <w:t xml:space="preserve">      &lt;div class="full-width-row" id="paper_size_row"&gt;</w:t>
        <w:br/>
        <w:t xml:space="preserve">        &lt;label style="margin-bottom:0;"&gt;Paper Size:</w:t>
        <w:br/>
        <w:t xml:space="preserve">          &lt;select name="paper_size" id="paper_size_select" onchange="toggleCustomSize()"&gt;</w:t>
        <w:br/>
        <w:t xml:space="preserve">            &lt;option value=""&gt;Select Paper Size&lt;/option&gt;</w:t>
        <w:br/>
        <w:t xml:space="preserve">            &lt;option value="A0 (Portrait)" {% if request.form.paper_size == 'A0 (Portrait)' %}selected{% endif %}&gt;A0 (Portrait)&lt;/option&gt;</w:t>
        <w:br/>
        <w:t xml:space="preserve">            &lt;option value="A0 (Landscape)" {% if request.form.paper_size == 'A0 (Landscape)' %}selected{% endif %}&gt;A0 (Landscape)&lt;/option&gt;</w:t>
        <w:br/>
        <w:t xml:space="preserve">            &lt;option value="A1 (Portrait)" {% if request.form.paper_size == 'A1 (Portrait)' %}selected{% endif %}&gt;A1 (Portrait)&lt;/option&gt;</w:t>
        <w:br/>
        <w:t xml:space="preserve">            &lt;option value="A1 (Landscape)" {% if request.form.paper_size == 'A1 (Landscape)' %}selected{% endif %}&gt;A1 (Landscape)&lt;/option&gt;</w:t>
        <w:br/>
        <w:t xml:space="preserve">            &lt;option value="A2 (Portrait)" {% if request.form.paper_size == 'A2 (Portrait)' %}selected{% endif %}&gt;A2 (Portrait)&lt;/option&gt;</w:t>
        <w:br/>
        <w:t xml:space="preserve">            &lt;option value="A2 (Landscape)" {% if request.form.paper_size == 'A2 (Landscape)' %}selected{% endif %}&gt;A2 (Landscape)&lt;/option&gt;</w:t>
        <w:br/>
        <w:t xml:space="preserve">            &lt;option value="A3 (Portrait)" {% if request.form.paper_size == 'A3 (Portrait)' %}selected{% endif %}&gt;A3 (Portrait)&lt;/option&gt;</w:t>
        <w:br/>
        <w:t xml:space="preserve">            &lt;option value="A3 (Landscape)" {% if request.form.paper_size == 'A3 (Landscape)' %}selected{% endif %}&gt;A3 (Landscape)&lt;/option&gt;</w:t>
        <w:br/>
        <w:t xml:space="preserve">            &lt;option value="A4 (Portrait)" {% if request.form.paper_size == 'A4 (Portrait)' %}selected{% endif %}&gt;A4 (Portrait)&lt;/option&gt;</w:t>
        <w:br/>
        <w:t xml:space="preserve">            &lt;option value="A4 (Landscape)" {% if request.form.paper_size == 'A4 (Landscape)' %}selected{% endif %}&gt;A4 (Landscape)&lt;/option&gt;</w:t>
        <w:br/>
        <w:t xml:space="preserve">            &lt;option value="A5 (Portrait)" {% if request.form.paper_size == 'A5 (Portrait)' %}selected{% endif %}&gt;A5 (Portrait)&lt;/option&gt;</w:t>
        <w:br/>
        <w:t xml:space="preserve">            &lt;option value="A5 (Landscape)" {% if request.form.paper_size == 'A5 (Landscape)' %}selected{% endif %}&gt;A5 (Landscape)&lt;/option&gt;</w:t>
        <w:br/>
        <w:t xml:space="preserve">            &lt;option value="B0 (Portrait)" {% if request.form.paper_size == 'B0 (Portrait)' %}selected{% endif %}&gt;B0 (Portrait)&lt;/option&gt;</w:t>
        <w:br/>
        <w:t xml:space="preserve">            &lt;option value="B0 (Landscape)" {% if request.form.paper_size == 'B0 (Landscape)' %}selected{% endif %}&gt;B0 (Landscape)&lt;/option&gt;</w:t>
        <w:br/>
        <w:t xml:space="preserve">            &lt;option value="custom" {% if request.form.paper_size == 'custom' %}selected{% endif %}&gt;Custom Size&lt;/option&gt;</w:t>
        <w:br/>
        <w:t xml:space="preserve">          &lt;/select&gt;</w:t>
        <w:br/>
        <w:t xml:space="preserve">        &lt;/label&gt;</w:t>
        <w:br/>
        <w:t xml:space="preserve">        &lt;div id="custom_size_fields" style="display: none; margin-left: 15px; flex: 0 0 auto;"&gt;</w:t>
        <w:br/>
        <w:t xml:space="preserve">          &lt;label style="margin-bottom:0;"&gt;Custom Height (cm): &lt;input name="custom_height" type="number" step="0.1" placeholder="e.g., 29.7" value="{{ request.form.custom_height if request.form.custom_height else '' }}"&gt;&lt;/label&gt;</w:t>
        <w:br/>
        <w:t xml:space="preserve">          &lt;label style="margin-bottom:0; margin-left: 10px;"&gt;Custom Width (cm): &lt;input name="custom_width" type="number" step="0.1" placeholder="e.g., 21.0" value="{{ request.form.custom_width if request.form.custom_width else '' }}"&gt;&lt;/label&gt;</w:t>
        <w:br/>
        <w:t xml:space="preserve">        &lt;/div&gt;</w:t>
        <w:br/>
        <w:t xml:space="preserve">      &lt;/div&gt;</w:t>
        <w:br/>
        <w:t xml:space="preserve">      &lt;label&gt;Scale: &lt;input name="scale" type="text" placeholder="e.g., 1000" value="{{ request.form.scale if request.form.scale else '' }}"&gt;&lt;/label&gt;</w:t>
        <w:br/>
        <w:t xml:space="preserve">      &lt;div id="date_range_fields"&gt;</w:t>
        <w:br/>
        <w:t xml:space="preserve">        &lt;label&gt;Date Range:</w:t>
        <w:br/>
        <w:t xml:space="preserve">          &lt;div style="display: flex; gap: 10px; align-items: center;"&gt;</w:t>
        <w:br/>
        <w:t xml:space="preserve">            &lt;input name="date_from" type="text" placeholder="DD/MM/YYYY (e.g., 09/07/2025)" value="{{ request.form.date_from if request.form.date_from else '' }}" style="flex: 1;" pattern="[0-9]{2}/[0-9]{2}/[0-9]{4}"&gt;</w:t>
        <w:br/>
        <w:t xml:space="preserve">            &lt;span&gt;to&lt;/span&gt;</w:t>
        <w:br/>
        <w:t xml:space="preserve">            &lt;input name="date_to" type="text" placeholder="DD/MM/YYYY (e.g., 25/12/2025)" value="{{ request.form.date_to if request.form.date_to else '' }}" style="flex: 1;" pattern="[0-9]{2}/[0-9]{2}/[0-9]{4}"&gt;</w:t>
        <w:br/>
        <w:t xml:space="preserve">          &lt;/div&gt;</w:t>
        <w:br/>
        <w:t xml:space="preserve">        &lt;/label&gt;</w:t>
        <w:br/>
        <w:t xml:space="preserve">      &lt;/div&gt;</w:t>
        <w:br/>
        <w:t xml:space="preserve">      &lt;div class="center-query-btn"&gt;</w:t>
        <w:br/>
        <w:t xml:space="preserve">        &lt;input type="submit" value="Query"&gt;</w:t>
        <w:br/>
        <w:t xml:space="preserve">        &lt;button type="button" onclick="resetForm()"&gt;Reset Query&lt;/button&gt;</w:t>
        <w:br/>
        <w:t xml:space="preserve">      &lt;/div&gt;</w:t>
        <w:br/>
        <w:t xml:space="preserve">    &lt;/form&gt;</w:t>
        <w:br/>
        <w:t xml:space="preserve">    &lt;script&gt;</w:t>
        <w:br/>
        <w:t xml:space="preserve">    function addUserNameDropdown() {</w:t>
        <w:br/>
        <w:t xml:space="preserve">      var userNames = {{ user_names|tojson }};</w:t>
        <w:br/>
        <w:t xml:space="preserve">      var button = document.querySelector('button[onclick="addUserNameDropdown()"]');</w:t>
        <w:br/>
        <w:t xml:space="preserve">      </w:t>
        <w:br/>
        <w:t xml:space="preserve">      var label = document.createElement('label');</w:t>
        <w:br/>
        <w:t xml:space="preserve">      label.className = 'full-width-field';</w:t>
        <w:br/>
        <w:t xml:space="preserve">      label.innerHTML = 'User Name (Exact Match): ';</w:t>
        <w:br/>
        <w:t xml:space="preserve">      var select = document.createElement('select');</w:t>
        <w:br/>
        <w:t xml:space="preserve">      select.name = 'user_name';</w:t>
        <w:br/>
        <w:t xml:space="preserve">      var emptyOpt = document.createElement('option');</w:t>
        <w:br/>
        <w:t xml:space="preserve">      emptyOpt.value = '';</w:t>
        <w:br/>
        <w:t xml:space="preserve">      select.appendChild(emptyOpt);</w:t>
        <w:br/>
        <w:t xml:space="preserve">      for (var i = 0; i &lt; userNames.length; i++) {</w:t>
        <w:br/>
        <w:t xml:space="preserve">        var opt = document.createElement('option');</w:t>
        <w:br/>
        <w:t xml:space="preserve">        opt.value = userNames[i];</w:t>
        <w:br/>
        <w:t xml:space="preserve">        opt.text = userNames[i];</w:t>
        <w:br/>
        <w:t xml:space="preserve">        select.appendChild(opt);</w:t>
        <w:br/>
        <w:t xml:space="preserve">      }</w:t>
        <w:br/>
        <w:t xml:space="preserve">      label.appendChild(select);</w:t>
        <w:br/>
        <w:t xml:space="preserve">      button.parentNode.insertBefore(label, button);</w:t>
        <w:br/>
        <w:t xml:space="preserve">    }</w:t>
        <w:br/>
        <w:br/>
        <w:t xml:space="preserve">    function toggleCustomSize() {</w:t>
        <w:br/>
        <w:t xml:space="preserve">      var paperSizeSelect = document.getElementById('paper_size_select');</w:t>
        <w:br/>
        <w:t xml:space="preserve">      var customFields = document.getElementById('custom_size_fields');</w:t>
        <w:br/>
        <w:t xml:space="preserve">      </w:t>
        <w:br/>
        <w:t xml:space="preserve">      if (paperSizeSelect.value === 'custom') {</w:t>
        <w:br/>
        <w:t xml:space="preserve">        customFields.style.display = 'block';</w:t>
        <w:br/>
        <w:t xml:space="preserve">      } else {</w:t>
        <w:br/>
        <w:t xml:space="preserve">        customFields.style.display = 'none';</w:t>
        <w:br/>
        <w:t xml:space="preserve">      }</w:t>
        <w:br/>
        <w:t xml:space="preserve">    }</w:t>
        <w:br/>
        <w:br/>
        <w:t xml:space="preserve">    function toggleRelativeSize() {</w:t>
        <w:br/>
        <w:t xml:space="preserve">      var checkbox = document.getElementById('relative_size_checkbox');</w:t>
        <w:br/>
        <w:t xml:space="preserve">      var percentDiv = document.getElementById('relative_size_percentages');</w:t>
        <w:br/>
        <w:t xml:space="preserve">      if (checkbox &amp;&amp; percentDiv) {</w:t>
        <w:br/>
        <w:t xml:space="preserve">        if (checkbox.checked) {</w:t>
        <w:br/>
        <w:t xml:space="preserve">          percentDiv.style.display = 'flex';</w:t>
        <w:br/>
        <w:t xml:space="preserve">        } else {</w:t>
        <w:br/>
        <w:t xml:space="preserve">          percentDiv.style.display = 'none';</w:t>
        <w:br/>
        <w:t xml:space="preserve">        }</w:t>
        <w:br/>
        <w:t xml:space="preserve">      }</w:t>
        <w:br/>
        <w:t xml:space="preserve">    }</w:t>
        <w:br/>
        <w:br/>
        <w:t xml:space="preserve">    function resetForm() {</w:t>
        <w:br/>
        <w:t xml:space="preserve">      // Reset all form inputs</w:t>
        <w:br/>
        <w:t xml:space="preserve">      document.getElementById('searchForm').reset();</w:t>
        <w:br/>
        <w:t xml:space="preserve">      </w:t>
        <w:br/>
        <w:t xml:space="preserve">      // Hide custom size fields</w:t>
        <w:br/>
        <w:t xml:space="preserve">      document.getElementById('custom_size_fields').style.display = 'none';</w:t>
        <w:br/>
        <w:t xml:space="preserve">      // Hide relative size percentages</w:t>
        <w:br/>
        <w:t xml:space="preserve">      document.getElementById('relative_size_percentages').style.display = 'none';</w:t>
        <w:br/>
        <w:t xml:space="preserve">      </w:t>
        <w:br/>
        <w:t xml:space="preserve">      // Clear any additional user name dropdowns (keep only the first one)</w:t>
        <w:br/>
        <w:t xml:space="preserve">      var userNameSelects = document.querySelectorAll('select[name="user_name"]');</w:t>
        <w:br/>
        <w:t xml:space="preserve">      for (var i = 1; i &lt; userNameSelects.length; i++) {</w:t>
        <w:br/>
        <w:t xml:space="preserve">        userNameSelects[i].parentNode.remove();</w:t>
        <w:br/>
        <w:t xml:space="preserve">      }</w:t>
        <w:br/>
        <w:t xml:space="preserve">      </w:t>
        <w:br/>
        <w:t xml:space="preserve">      // Reset the first user name dropdown</w:t>
        <w:br/>
        <w:t xml:space="preserve">      if (userNameSelects.length &gt; 0) {</w:t>
        <w:br/>
        <w:t xml:space="preserve">        userNameSelects[0].value = '';</w:t>
        <w:br/>
        <w:t xml:space="preserve">      }</w:t>
        <w:br/>
        <w:t xml:space="preserve">      </w:t>
        <w:br/>
        <w:t xml:space="preserve">      // Clear URL parameters and reload the page to reset everything</w:t>
        <w:br/>
        <w:t xml:space="preserve">      window.location.href = window.location.pathname;</w:t>
        <w:br/>
        <w:t xml:space="preserve">    }</w:t>
        <w:br/>
        <w:br/>
        <w:t xml:space="preserve">    function copyPath(path) {</w:t>
        <w:br/>
        <w:t xml:space="preserve">      // Create a temporary textarea element</w:t>
        <w:br/>
        <w:t xml:space="preserve">      var textarea = document.createElement('textarea');</w:t>
        <w:br/>
        <w:t xml:space="preserve">      textarea.value = path;</w:t>
        <w:br/>
        <w:t xml:space="preserve">      textarea.style.position = 'fixed';</w:t>
        <w:br/>
        <w:t xml:space="preserve">      textarea.style.opacity = '0';</w:t>
        <w:br/>
        <w:t xml:space="preserve">      document.body.appendChild(textarea);</w:t>
        <w:br/>
        <w:t xml:space="preserve">      </w:t>
        <w:br/>
        <w:t xml:space="preserve">      // Select and copy the text</w:t>
        <w:br/>
        <w:t xml:space="preserve">      textarea.select();</w:t>
        <w:br/>
        <w:t xml:space="preserve">      document.execCommand('copy');</w:t>
        <w:br/>
        <w:t xml:space="preserve">      </w:t>
        <w:br/>
        <w:t xml:space="preserve">      // Remove the temporary element</w:t>
        <w:br/>
        <w:t xml:space="preserve">      document.body.removeChild(textarea);</w:t>
        <w:br/>
        <w:t xml:space="preserve">      </w:t>
        <w:br/>
        <w:t xml:space="preserve">      // Show a brief notification</w:t>
        <w:br/>
        <w:t xml:space="preserve">      var notification = document.createElement('div');</w:t>
        <w:br/>
        <w:t xml:space="preserve">      notification.textContent = 'Path copied to clipboard!';</w:t>
        <w:br/>
        <w:t xml:space="preserve">      notification.style.cssText = 'position: fixed; top: 20px; right: 20px; background: #27ae60; color: white; padding: 10px 15px; border-radius: 5px; z-index: 10000; font-size: 14px;';</w:t>
        <w:br/>
        <w:t xml:space="preserve">      document.body.appendChild(notification);</w:t>
        <w:br/>
        <w:t xml:space="preserve">      </w:t>
        <w:br/>
        <w:t xml:space="preserve">      // Remove notification after 2 seconds</w:t>
        <w:br/>
        <w:t xml:space="preserve">      setTimeout(function() {</w:t>
        <w:br/>
        <w:t xml:space="preserve">        if (notification.parentNode) {</w:t>
        <w:br/>
        <w:t xml:space="preserve">          notification.parentNode.removeChild(notification);</w:t>
        <w:br/>
        <w:t xml:space="preserve">        }</w:t>
        <w:br/>
        <w:t xml:space="preserve">      }, 2000);</w:t>
        <w:br/>
        <w:t xml:space="preserve">    }</w:t>
        <w:br/>
        <w:br/>
        <w:t xml:space="preserve">    async function downloadDbManager() {</w:t>
        <w:br/>
        <w:t xml:space="preserve">      const downloadBtn = document.getElementById('downloadDbManagerBtn');</w:t>
        <w:br/>
        <w:t xml:space="preserve">      const statusDiv = document.getElementById('downloadStatus');</w:t>
        <w:br/>
        <w:t xml:space="preserve">      </w:t>
        <w:br/>
        <w:t xml:space="preserve">      if (downloadBtn) {</w:t>
        <w:br/>
        <w:t xml:space="preserve">        downloadBtn.disabled = true;</w:t>
        <w:br/>
        <w:t xml:space="preserve">        downloadBtn.textContent = '⏳ Downloading...';</w:t>
        <w:br/>
        <w:t xml:space="preserve">      }</w:t>
        <w:br/>
        <w:t xml:space="preserve">      </w:t>
        <w:br/>
        <w:t xml:space="preserve">      if (statusDiv) {</w:t>
        <w:br/>
        <w:t xml:space="preserve">        statusDiv.className = 'download-status';</w:t>
        <w:br/>
        <w:t xml:space="preserve">        statusDiv.style.display = 'none';</w:t>
        <w:br/>
        <w:t xml:space="preserve">      }</w:t>
        <w:br/>
        <w:t xml:space="preserve">      </w:t>
        <w:br/>
        <w:t xml:space="preserve">      try {</w:t>
        <w:br/>
        <w:t xml:space="preserve">        const response = await fetch('/download/db_manager.pyt');</w:t>
        <w:br/>
        <w:t xml:space="preserve">        </w:t>
        <w:br/>
        <w:t xml:space="preserve">        if (response.ok) {</w:t>
        <w:br/>
        <w:t xml:space="preserve">          const blob = await response.blob();</w:t>
        <w:br/>
        <w:t xml:space="preserve">          const url = window.URL.createObjectURL(blob);</w:t>
        <w:br/>
        <w:t xml:space="preserve">          const a = document.createElement('a');</w:t>
        <w:br/>
        <w:t xml:space="preserve">          a.href = url;</w:t>
        <w:br/>
        <w:t xml:space="preserve">          a.download = 'db_manager.pyt';</w:t>
        <w:br/>
        <w:t xml:space="preserve">          document.body.appendChild(a);</w:t>
        <w:br/>
        <w:t xml:space="preserve">          a.click();</w:t>
        <w:br/>
        <w:t xml:space="preserve">          window.URL.revokeObjectURL(url);</w:t>
        <w:br/>
        <w:t xml:space="preserve">          document.body.removeChild(a);</w:t>
        <w:br/>
        <w:t xml:space="preserve">          </w:t>
        <w:br/>
        <w:t xml:space="preserve">          if (statusDiv) {</w:t>
        <w:br/>
        <w:t xml:space="preserve">            statusDiv.textContent = '✅ Download completed successfully!';</w:t>
        <w:br/>
        <w:t xml:space="preserve">            statusDiv.className = 'download-status success';</w:t>
        <w:br/>
        <w:t xml:space="preserve">            statusDiv.style.display = 'block';</w:t>
        <w:br/>
        <w:t xml:space="preserve">          }</w:t>
        <w:br/>
        <w:t xml:space="preserve">        } else {</w:t>
        <w:br/>
        <w:t xml:space="preserve">          const errorData = await response.json().catch(() =&gt; ({}));</w:t>
        <w:br/>
        <w:t xml:space="preserve">          throw new Error(errorData.error || `HTTP ${response.status}`);</w:t>
        <w:br/>
        <w:t xml:space="preserve">        }</w:t>
        <w:br/>
        <w:t xml:space="preserve">      } catch (error) {</w:t>
        <w:br/>
        <w:t xml:space="preserve">        console.error('Download failed:', error);</w:t>
        <w:br/>
        <w:t xml:space="preserve">        if (statusDiv) {</w:t>
        <w:br/>
        <w:t xml:space="preserve">          statusDiv.textContent = `❌ Download failed: ${error.message}`;</w:t>
        <w:br/>
        <w:t xml:space="preserve">          statusDiv.className = 'download-status error';</w:t>
        <w:br/>
        <w:t xml:space="preserve">          statusDiv.style.display = 'block';</w:t>
        <w:br/>
        <w:t xml:space="preserve">        }</w:t>
        <w:br/>
        <w:t xml:space="preserve">      } finally {</w:t>
        <w:br/>
        <w:t xml:space="preserve">        if (downloadBtn) {</w:t>
        <w:br/>
        <w:t xml:space="preserve">          downloadBtn.disabled = false;</w:t>
        <w:br/>
        <w:t xml:space="preserve">          downloadBtn.textContent = '📥 Download db_manager.pyt';</w:t>
        <w:br/>
        <w:t xml:space="preserve">        }</w:t>
        <w:br/>
        <w:t xml:space="preserve">            }</w:t>
        <w:br/>
        <w:t xml:space="preserve">    }</w:t>
        <w:br/>
        <w:br/>
        <w:t xml:space="preserve">    async function downloadProjectGui() {</w:t>
        <w:br/>
        <w:t xml:space="preserve">      const downloadBtn = document.getElementById('downloadProjectGuiBtn');</w:t>
        <w:br/>
        <w:t xml:space="preserve">      const statusDiv = document.getElementById('downloadProjectGuiStatus');</w:t>
        <w:br/>
        <w:t xml:space="preserve">      </w:t>
        <w:br/>
        <w:t xml:space="preserve">      if (downloadBtn) {</w:t>
        <w:br/>
        <w:t xml:space="preserve">        downloadBtn.disabled = true;</w:t>
        <w:br/>
        <w:t xml:space="preserve">        downloadBtn.textContent = '⏳ Downloading...';</w:t>
        <w:br/>
        <w:t xml:space="preserve">      }</w:t>
        <w:br/>
        <w:t xml:space="preserve">      </w:t>
        <w:br/>
        <w:t xml:space="preserve">      if (statusDiv) {</w:t>
        <w:br/>
        <w:t xml:space="preserve">        statusDiv.className = 'download-status';</w:t>
        <w:br/>
        <w:t xml:space="preserve">        statusDiv.style.display = 'none';</w:t>
        <w:br/>
        <w:t xml:space="preserve">      }</w:t>
        <w:br/>
        <w:t xml:space="preserve">      </w:t>
        <w:br/>
        <w:t xml:space="preserve">      try {</w:t>
        <w:br/>
        <w:t xml:space="preserve">        const response = await fetch('/download/project_gui.py');</w:t>
        <w:br/>
        <w:t xml:space="preserve">        </w:t>
        <w:br/>
        <w:t xml:space="preserve">        if (response.ok) {</w:t>
        <w:br/>
        <w:t xml:space="preserve">          const blob = await response.blob();</w:t>
        <w:br/>
        <w:t xml:space="preserve">          const url = window.URL.createObjectURL(blob);</w:t>
        <w:br/>
        <w:t xml:space="preserve">          const a = document.createElement('a');</w:t>
        <w:br/>
        <w:t xml:space="preserve">          a.href = url;</w:t>
        <w:br/>
        <w:t xml:space="preserve">          a.download = 'project_gui.py';</w:t>
        <w:br/>
        <w:t xml:space="preserve">          document.body.appendChild(a);</w:t>
        <w:br/>
        <w:t xml:space="preserve">          a.click();</w:t>
        <w:br/>
        <w:t xml:space="preserve">          window.URL.revokeObjectURL(url);</w:t>
        <w:br/>
        <w:t xml:space="preserve">          document.body.removeChild(a);</w:t>
        <w:br/>
        <w:t xml:space="preserve">          </w:t>
        <w:br/>
        <w:t xml:space="preserve">          if (statusDiv) {</w:t>
        <w:br/>
        <w:t xml:space="preserve">            statusDiv.textContent = '✅ Download completed successfully!';</w:t>
        <w:br/>
        <w:t xml:space="preserve">            statusDiv.className = 'download-status success';</w:t>
        <w:br/>
        <w:t xml:space="preserve">            statusDiv.style.display = 'block';</w:t>
        <w:br/>
        <w:t xml:space="preserve">          }</w:t>
        <w:br/>
        <w:t xml:space="preserve">        } else {</w:t>
        <w:br/>
        <w:t xml:space="preserve">          const errorData = await response.json().catch(() =&gt; ({}));</w:t>
        <w:br/>
        <w:t xml:space="preserve">          throw new Error(errorData.error || `HTTP ${response.status}`);</w:t>
        <w:br/>
        <w:t xml:space="preserve">        }</w:t>
        <w:br/>
        <w:t xml:space="preserve">      } catch (error) {</w:t>
        <w:br/>
        <w:t xml:space="preserve">        console.error('Download failed:', error);</w:t>
        <w:br/>
        <w:t xml:space="preserve">        if (statusDiv) {</w:t>
        <w:br/>
        <w:t xml:space="preserve">          statusDiv.textContent = `❌ Download failed: ${error.message}`;</w:t>
        <w:br/>
        <w:t xml:space="preserve">          statusDiv.className = 'download-status error';</w:t>
        <w:br/>
        <w:t xml:space="preserve">          statusDiv.style.display = 'block';</w:t>
        <w:br/>
        <w:t xml:space="preserve">        }</w:t>
        <w:br/>
        <w:t xml:space="preserve">      } finally {</w:t>
        <w:br/>
        <w:t xml:space="preserve">        if (downloadBtn) {</w:t>
        <w:br/>
        <w:t xml:space="preserve">          downloadBtn.disabled = false;</w:t>
        <w:br/>
        <w:t xml:space="preserve">          downloadBtn.textContent = '📥 Download project_gui.py';</w:t>
        <w:br/>
        <w:t xml:space="preserve">        }</w:t>
        <w:br/>
        <w:t xml:space="preserve">      }</w:t>
        <w:br/>
        <w:t xml:space="preserve">    }</w:t>
        <w:br/>
        <w:br/>
        <w:t xml:space="preserve">    // Function to get a URL parameter</w:t>
        <w:br/>
        <w:t xml:space="preserve">    function getUrlParameter(name) {</w:t>
        <w:br/>
        <w:t xml:space="preserve">        name = name.replace(/[\[]/, '\\[').replace(/[\]]/, '\\]');</w:t>
        <w:br/>
        <w:t xml:space="preserve">        var regex = new RegExp('[\\?&amp;]' + name + '=([^&amp;#]*)');</w:t>
        <w:br/>
        <w:t xml:space="preserve">        var results = regex.exec(location.search);</w:t>
        <w:br/>
        <w:t xml:space="preserve">        return results === null ? '' : decodeURIComponent(results[1].replace(/\+/g, ' '));</w:t>
        <w:br/>
        <w:t xml:space="preserve">    };</w:t>
        <w:br/>
        <w:t xml:space="preserve">    function applyProjectsTableFilters() {</w:t>
        <w:br/>
        <w:t xml:space="preserve">        let filters = {</w:t>
        <w:br/>
        <w:t xml:space="preserve">            projects_uuid_filter: document.querySelector('input[name="projects_uuid_filter"]').value,</w:t>
        <w:br/>
        <w:t xml:space="preserve">            projects_project_name_filter: document.querySelector('input[name="projects_project_name_filter"]').value,</w:t>
        <w:br/>
        <w:t xml:space="preserve">            projects_user_name_filter: document.querySelector('input[name="projects_user_name_filter"]').value,</w:t>
        <w:br/>
        <w:t xml:space="preserve">            projects_date_filter: document.querySelector('input[name="projects_date_filter"]').value,</w:t>
        <w:br/>
        <w:t xml:space="preserve">            projects_date_from_filter: document.querySelector('input[name="projects_date_from_filter"]').value,</w:t>
        <w:br/>
        <w:t xml:space="preserve">            projects_date_to_filter: document.querySelector('input[name="projects_date_to_filter"]').value,</w:t>
        <w:br/>
        <w:t xml:space="preserve">            projects_file_location_filter: document.querySelector('input[name="projects_file_location_filter"]').value,</w:t>
        <w:br/>
        <w:t xml:space="preserve">            projects_paper_size_filter: document.querySelector('input[name="projects_paper_size_filter"]').value,</w:t>
        <w:br/>
        <w:t xml:space="preserve">            projects_associated_scales_filter: document.querySelector('input[name="projects_associated_scales_filter"]').value // The new filter</w:t>
        <w:br/>
        <w:t xml:space="preserve">        };</w:t>
        <w:br/>
        <w:t xml:space="preserve">        let queryParams = new URLSearchParams(window.location.search);</w:t>
        <w:br/>
        <w:t xml:space="preserve">        for (let key in filters) {</w:t>
        <w:br/>
        <w:t xml:space="preserve">            if (filters[key]) {</w:t>
        <w:br/>
        <w:t xml:space="preserve">                queryParams.set(key, filters[key]);</w:t>
        <w:br/>
        <w:t xml:space="preserve">            } else {</w:t>
        <w:br/>
        <w:t xml:space="preserve">                queryParams.delete(key);</w:t>
        <w:br/>
        <w:t xml:space="preserve">            }</w:t>
        <w:br/>
        <w:t xml:space="preserve">        }</w:t>
        <w:br/>
        <w:t xml:space="preserve">        queryParams.delete('page'); // Reset page when filters change</w:t>
        <w:br/>
        <w:t xml:space="preserve">        window.location.search = queryParams.toString();</w:t>
        <w:br/>
        <w:t xml:space="preserve">    }</w:t>
        <w:br/>
        <w:t xml:space="preserve">    // -----------------------------------------------------</w:t>
        <w:br/>
        <w:t xml:space="preserve">    window.onload = function() {</w:t>
        <w:br/>
        <w:t xml:space="preserve">      // Add download button event listener</w:t>
        <w:br/>
        <w:t xml:space="preserve">      const downloadDbManagerBtn = document.getElementById('downloadDbManagerBtn');</w:t>
        <w:br/>
        <w:t xml:space="preserve">      if (downloadDbManagerBtn) {</w:t>
        <w:br/>
        <w:t xml:space="preserve">        downloadDbManagerBtn.addEventListener('click', downloadDbManager);</w:t>
        <w:br/>
        <w:t xml:space="preserve">      }</w:t>
        <w:br/>
        <w:t xml:space="preserve">      </w:t>
        <w:br/>
        <w:t xml:space="preserve">      const downloadProjectGuiBtn = document.getElementById('downloadProjectGuiBtn');</w:t>
        <w:br/>
        <w:t xml:space="preserve">      if (downloadProjectGuiBtn) {</w:t>
        <w:br/>
        <w:t xml:space="preserve">        downloadProjectGuiBtn.addEventListener('click', downloadProjectGui);</w:t>
        <w:br/>
        <w:t xml:space="preserve">      }</w:t>
        <w:br/>
        <w:t xml:space="preserve">      </w:t>
        <w:br/>
        <w:t xml:space="preserve">      // Completely disable user name field manipulation to preserve partial search</w:t>
        <w:br/>
        <w:t xml:space="preserve">      // Let Flask handle all form state naturally</w:t>
        <w:br/>
        <w:br/>
        <w:t xml:space="preserve">      // Add hidden input for scroll position to each filter form</w:t>
        <w:br/>
        <w:t xml:space="preserve">      const projectsFilterForm = document.getElementById('projectsFilterForm');</w:t>
        <w:br/>
        <w:t xml:space="preserve">      if (projectsFilterForm) {</w:t>
        <w:br/>
        <w:t xml:space="preserve">          let scrollInput = document.createElement('input');</w:t>
        <w:br/>
        <w:t xml:space="preserve">          scrollInput.type = 'hidden';</w:t>
        <w:br/>
        <w:t xml:space="preserve">          scrollInput.name = 'scroll_pos';</w:t>
        <w:br/>
        <w:t xml:space="preserve">          scrollInput.id = 'projects_scroll_pos';</w:t>
        <w:br/>
        <w:t xml:space="preserve">          projectsFilterForm.appendChild(scrollInput);</w:t>
        <w:br/>
        <w:br/>
        <w:t xml:space="preserve">          projectsFilterForm.addEventListener('submit', function() {</w:t>
        <w:br/>
        <w:t xml:space="preserve">              document.getElementById('projects_scroll_pos').value = window.scrollY;</w:t>
        <w:br/>
        <w:t xml:space="preserve">          });</w:t>
        <w:br/>
        <w:t xml:space="preserve">      }</w:t>
        <w:br/>
        <w:br/>
        <w:t xml:space="preserve">      const areasFilterForm = document.getElementById('areasFilterForm');</w:t>
        <w:br/>
        <w:t xml:space="preserve">      if (areasFilterForm) {</w:t>
        <w:br/>
        <w:t xml:space="preserve">          let scrollInput = document.createElement('input');</w:t>
        <w:br/>
        <w:t xml:space="preserve">          scrollInput.type = 'hidden';</w:t>
        <w:br/>
        <w:t xml:space="preserve">          scrollInput.name = 'scroll_pos';</w:t>
        <w:br/>
        <w:t xml:space="preserve">          scrollInput.id = 'areas_scroll_pos';</w:t>
        <w:br/>
        <w:t xml:space="preserve">          areasFilterForm.appendChild(scrollInput);</w:t>
        <w:br/>
        <w:br/>
        <w:t xml:space="preserve">          areasFilterForm.addEventListener('submit', function() {</w:t>
        <w:br/>
        <w:t xml:space="preserve">              document.getElementById('areas_scroll_pos').value = window.scrollY;</w:t>
        <w:br/>
        <w:t xml:space="preserve">          });</w:t>
        <w:br/>
        <w:t xml:space="preserve">      }</w:t>
        <w:br/>
        <w:br/>
        <w:t xml:space="preserve">      // Add event listeners to filter inputs for submitting on change (or enter key)</w:t>
        <w:br/>
        <w:t xml:space="preserve">      document.querySelectorAll('.filter-input').forEach(input =&gt; {</w:t>
        <w:br/>
        <w:t xml:space="preserve">        input.addEventListener('change', function() {</w:t>
        <w:br/>
        <w:t xml:space="preserve">          // Ensure the hidden scroll input is updated before submission</w:t>
        <w:br/>
        <w:t xml:space="preserve">          if (this.closest('form') &amp;&amp; this.closest('form').id === 'projectsFilterForm') {</w:t>
        <w:br/>
        <w:t xml:space="preserve">              document.getElementById('projects_scroll_pos').value = window.scrollY;</w:t>
        <w:br/>
        <w:t xml:space="preserve">          } else if (this.closest('form') &amp;&amp; this.closest('form').id === 'areasFilterForm') {</w:t>
        <w:br/>
        <w:t xml:space="preserve">              document.getElementById('areas_scroll_pos').value = window.scrollY;</w:t>
        <w:br/>
        <w:t xml:space="preserve">          }</w:t>
        <w:br/>
        <w:t xml:space="preserve">          this.form.submit();</w:t>
        <w:br/>
        <w:t xml:space="preserve">        });</w:t>
        <w:br/>
        <w:t xml:space="preserve">        input.addEventListener('keypress', function(event) {</w:t>
        <w:br/>
        <w:t xml:space="preserve">          if (event.key === 'Enter') {</w:t>
        <w:br/>
        <w:t xml:space="preserve">            event.preventDefault(); // Prevent default Enter key behavior (form submission)</w:t>
        <w:br/>
        <w:t xml:space="preserve">            // Ensure the hidden scroll input is updated before submission</w:t>
        <w:br/>
        <w:t xml:space="preserve">            if (this.closest('form') &amp;&amp; this.closest('form').id === 'projectsFilterForm') {</w:t>
        <w:br/>
        <w:t xml:space="preserve">                document.getElementById('projects_scroll_pos').value = window.scrollY;</w:t>
        <w:br/>
        <w:t xml:space="preserve">            } else if (this.closest('form') &amp;&amp; this.closest('form').id === 'areasFilterForm') {</w:t>
        <w:br/>
        <w:t xml:space="preserve">                document.getElementById('areas_scroll_pos').value = window.scrollY;</w:t>
        <w:br/>
        <w:t xml:space="preserve">            }</w:t>
        <w:br/>
        <w:t xml:space="preserve">            this.form.submit();</w:t>
        <w:br/>
        <w:t xml:space="preserve">          }</w:t>
        <w:br/>
        <w:t xml:space="preserve">        });</w:t>
        <w:br/>
        <w:t xml:space="preserve">      });</w:t>
        <w:br/>
        <w:br/>
        <w:t xml:space="preserve">      // Restore scroll position after the page loads</w:t>
        <w:br/>
        <w:t xml:space="preserve">      const scroll_pos = getUrlParameter('scroll_pos');</w:t>
        <w:br/>
        <w:t xml:space="preserve">      if (scroll_pos) {</w:t>
        <w:br/>
        <w:t xml:space="preserve">          window.scrollTo(0, parseInt(scroll_pos));</w:t>
        <w:br/>
        <w:t xml:space="preserve">      }</w:t>
        <w:br/>
        <w:br/>
        <w:t xml:space="preserve">      // Initialize custom size fields state</w:t>
        <w:br/>
        <w:t xml:space="preserve">      toggleCustomSize();</w:t>
        <w:br/>
        <w:t xml:space="preserve">      toggleRelativeSize(); // Initialize relative size fields</w:t>
        <w:br/>
        <w:t xml:space="preserve">    }</w:t>
        <w:br/>
        <w:t xml:space="preserve">    &lt;/script&gt;</w:t>
        <w:br/>
        <w:t xml:space="preserve">    {% if error %}</w:t>
        <w:br/>
        <w:t xml:space="preserve">      &lt;p class="error"&gt;{{ error }}&lt;/p&gt;</w:t>
        <w:br/>
        <w:t xml:space="preserve">    {% endif %}</w:t>
        <w:br/>
        <w:t xml:space="preserve">    {% if results is not none %}</w:t>
        <w:br/>
        <w:t xml:space="preserve">      &lt;h3&gt;Project Results:&lt;/h3&gt;</w:t>
        <w:br/>
        <w:t xml:space="preserve">      {% if results %}</w:t>
        <w:br/>
        <w:t xml:space="preserve">        &lt;div class="table-container"&gt;</w:t>
        <w:br/>
        <w:t xml:space="preserve">            &lt;table border="1" cellpadding="5"&gt;</w:t>
        <w:br/>
        <w:t xml:space="preserve">              &lt;tr&gt;&lt;th&gt;UUID&lt;/th&gt;&lt;th&gt;Project Name&lt;/th&gt;&lt;th&gt;User Name&lt;/th&gt;&lt;th&gt;Date&lt;/th&gt;&lt;th&gt;File Location&lt;/th&gt;&lt;th&gt;Paper Size&lt;/th&gt;&lt;th&gt;Description&lt;/th&gt;&lt;th&gt;Associated Scales&lt;/th&gt;&lt;th class="actions-column"&gt;Actions&lt;/th&gt;&lt;/tr&gt;</w:t>
        <w:br/>
        <w:t xml:space="preserve">              {% for proj in results %}</w:t>
        <w:br/>
        <w:t xml:space="preserve">                {% if proj and proj.uuid %}</w:t>
        <w:br/>
        <w:t xml:space="preserve">                &lt;tr&gt;</w:t>
        <w:br/>
        <w:t xml:space="preserve">                  &lt;td&gt;{{ proj.uuid }}&lt;/td&gt;</w:t>
        <w:br/>
        <w:t xml:space="preserve">                  &lt;td&gt;{{ proj.project_name }}&lt;/td&gt;</w:t>
        <w:br/>
        <w:t xml:space="preserve">                  &lt;td&gt;{{ proj.user_name }}&lt;/td&gt;</w:t>
        <w:br/>
        <w:t xml:space="preserve">                  &lt;td&gt;{{ proj.date }}&lt;/td&gt;</w:t>
        <w:br/>
        <w:t xml:space="preserve">                  &lt;td&gt;{{ proj.file_location }}&lt;/td&gt;</w:t>
        <w:br/>
        <w:t xml:space="preserve">                  &lt;td&gt;{{ proj.paper_size }}&lt;/td&gt;</w:t>
        <w:br/>
        <w:t xml:space="preserve">                  &lt;td&gt;{{ proj.description }}&lt;/td&gt;</w:t>
        <w:br/>
        <w:t xml:space="preserve">                  &lt;td&gt;{{ proj.get('associated_scales', 'N/A') if proj.get('associated_scales') else 'N/A' }}&lt;/td&gt;</w:t>
        <w:br/>
        <w:t xml:space="preserve">                  &lt;td class="actions-column"&gt;</w:t>
        <w:br/>
        <w:t xml:space="preserve">                    {% if proj.view_file_path %}</w:t>
        <w:br/>
        <w:t xml:space="preserve">                      &lt;a href="#" onclick="showFileModal('{{ url_for('view_file', rel_path=proj.view_file_path) }}','{{ proj.view_file_type }}'); return false"&gt;View&lt;/a&gt;</w:t>
        <w:br/>
        <w:t xml:space="preserve">                    {% else %}</w:t>
        <w:br/>
        <w:t xml:space="preserve">                      &lt;span&gt;No file&lt;/span&gt;</w:t>
        <w:br/>
        <w:t xml:space="preserve">                    {% endif %}</w:t>
        <w:br/>
        <w:t xml:space="preserve">                    &lt;a href="#" onclick="copyPath('{{ proj.file_location.replace('\\', '\\\\')|safe }}'); return false" style="background-color: #27ae60;"&gt;Copy Path&lt;/a&gt;</w:t>
        <w:br/>
        <w:t xml:space="preserve">                    &lt;form method="post" action="{{ url_for('delete_project', uuid=proj.uuid|e) }}" style="display:inline;" onsubmit="return confirm('Are you sure you want to delete this project?');"&gt;&lt;button type="submit"&gt;Delete&lt;/button&gt;&lt;/form&gt;</w:t>
        <w:br/>
        <w:t xml:space="preserve">                  &lt;/td&gt;</w:t>
        <w:br/>
        <w:t xml:space="preserve">                &lt;/tr&gt;</w:t>
        <w:br/>
        <w:t xml:space="preserve">                {% endif %}</w:t>
        <w:br/>
        <w:t xml:space="preserve">              {% endfor %}</w:t>
        <w:br/>
        <w:t xml:space="preserve">            &lt;/table&gt;</w:t>
        <w:br/>
        <w:t xml:space="preserve">        &lt;/div&gt;</w:t>
        <w:br/>
        <w:t xml:space="preserve">      {% else %}</w:t>
        <w:br/>
        <w:t xml:space="preserve">        &lt;p&gt;No matching projects found.&lt;/p&gt;</w:t>
        <w:br/>
        <w:t xml:space="preserve">      {% endif %}</w:t>
        <w:br/>
        <w:t xml:space="preserve">    {% endif %}</w:t>
        <w:br/>
        <w:t xml:space="preserve">    &lt;hr&gt;</w:t>
        <w:br/>
        <w:t xml:space="preserve">    &lt;h2&gt;All Projects&lt;/h2&gt;</w:t>
        <w:br/>
        <w:t xml:space="preserve">    &lt;div class="table-container"&gt;</w:t>
        <w:br/>
        <w:t xml:space="preserve">        &lt;form method="get" id="projectsFilterForm"&gt;</w:t>
        <w:br/>
        <w:t xml:space="preserve">            &lt;input type="hidden" name="page" value="{{ projects_current_page }}"&gt;</w:t>
        <w:br/>
        <w:t xml:space="preserve">            &lt;input type="hidden" name="per_page" value="{{ projects_per_page }}"&gt;</w:t>
        <w:br/>
        <w:t xml:space="preserve">            &lt;table border="1" cellpadding="5"&gt;</w:t>
        <w:br/>
        <w:t xml:space="preserve">              &lt;thead&gt;</w:t>
        <w:br/>
        <w:t xml:space="preserve">                &lt;tr&gt;</w:t>
        <w:br/>
        <w:t xml:space="preserve">                  &lt;th&gt;UUID &lt;br&gt; &lt;input type="text" name="projects_uuid_filter" class="filter-input" value="{{ projects_filters.uuid_filter }}" placeholder="Filter UUID"&gt;&lt;/th&gt;</w:t>
        <w:br/>
        <w:t xml:space="preserve">                  &lt;th&gt;Project Name &lt;br&gt; &lt;input type="text" name="projects_project_name_filter" class="filter-input" value="{{ projects_filters.project_name_filter }}" placeholder="Filter Name"&gt;&lt;/th&gt;</w:t>
        <w:br/>
        <w:t xml:space="preserve">                  &lt;th&gt;User Name &lt;br&gt; &lt;input type="text" name="projects_user_name_filter" class="filter-input" value="{{ projects_filters.user_name_filter }}" placeholder="Filter User"&gt;&lt;/th&gt;</w:t>
        <w:br/>
        <w:t xml:space="preserve">                  &lt;th&gt;Date &lt;br&gt; </w:t>
        <w:br/>
        <w:t xml:space="preserve">                    &lt;input type="text" name="projects_date_filter" class="filter-input" value="{{ projects_filters.date_filter }}" placeholder="Filter Date" style="width: 100%; margin-bottom: 2px;"&gt;</w:t>
        <w:br/>
        <w:t xml:space="preserve">                    &lt;input type="text" name="projects_date_from_filter" class="filter-input" value="{{ projects_filters.date_from_filter }}" placeholder="DD/MM/YYYY" style="width: 48%; font-size: 0.8em;" pattern="[0-9]{2}/[0-9]{2}/[0-9]{4}"&gt;</w:t>
        <w:br/>
        <w:t xml:space="preserve">                    &lt;input type="text" name="projects_date_to_filter" class="filter-input" value="{{ projects_filters.date_to_filter }}" placeholder="DD/MM/YYYY" style="width: 48%; font-size: 0.8em; margin-left: 2%;" pattern="[0-9]{2}/[0-9]{2}/[0-9]{4}"&gt;</w:t>
        <w:br/>
        <w:t xml:space="preserve">                  &lt;/th&gt;</w:t>
        <w:br/>
        <w:t xml:space="preserve">                  &lt;th&gt;File Location &lt;br&gt; &lt;input type="text" name="projects_file_location_filter" class="filter-input" value="{{ projects_filters.file_location_filter }}" placeholder="Filter Location"&gt;&lt;/th&gt;</w:t>
        <w:br/>
        <w:t xml:space="preserve">                  &lt;th&gt;Paper Size &lt;br&gt; &lt;input type="text" name="projects_paper_size_filter" class="filter-input" value="{{ projects_filters.paper_size_filter }}" placeholder="Filter Size"&gt;&lt;/th&gt;</w:t>
        <w:br/>
        <w:t xml:space="preserve">                  &lt;th&gt;Description&lt;/th&gt;</w:t>
        <w:br/>
        <w:t xml:space="preserve">                  &lt;th&gt;Associated Scales &lt;br&gt; &lt;input type="text" name="projects_associated_scales_filter" class="filter-input" value="{{ projects_filters.associated_scales_filter }}" placeholder="Filter Scales"&gt;&lt;/th&gt;</w:t>
        <w:br/>
        <w:t xml:space="preserve">                  &lt;th&gt;Actions&lt;/th&gt;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{% for proj in projects %}</w:t>
        <w:br/>
        <w:t xml:space="preserve">                  {% if proj and proj.uuid %}</w:t>
        <w:br/>
        <w:t xml:space="preserve">                  &lt;tr&gt;</w:t>
        <w:br/>
        <w:t xml:space="preserve">                    &lt;td&gt;{{ proj.uuid }}&lt;/td&gt;</w:t>
        <w:br/>
        <w:t xml:space="preserve">                    &lt;td&gt;{{ proj.project_name }}&lt;/td&gt;</w:t>
        <w:br/>
        <w:t xml:space="preserve">                    &lt;td&gt;{{ proj.user_name }}&lt;/td&gt;</w:t>
        <w:br/>
        <w:t xml:space="preserve">                    &lt;td&gt;{{ proj.date }}&lt;/td&gt;</w:t>
        <w:br/>
        <w:t xml:space="preserve">                    &lt;td&gt;{{ proj.file_location }}&lt;/td&gt;</w:t>
        <w:br/>
        <w:t xml:space="preserve">                    &lt;td&gt;{{ proj.paper_size }}&lt;/td&gt;</w:t>
        <w:br/>
        <w:t xml:space="preserve">                    &lt;td&gt;{{ proj.description }}&lt;/td&gt;</w:t>
        <w:br/>
        <w:tab/>
        <w:tab/>
        <w:tab/>
        <w:tab/>
        <w:t xml:space="preserve">&lt;td&gt;{{ proj.get('associated_scales', 'N/A') if proj.get('associated_scales') else 'N/A' }}&lt;/td&gt; </w:t>
        <w:br/>
        <w:t xml:space="preserve">                    &lt;td class="actions-column"&gt;</w:t>
        <w:br/>
        <w:t xml:space="preserve">                      {% if proj.view_file_path %}</w:t>
        <w:br/>
        <w:t xml:space="preserve">                        &lt;a href="#" onclick="showFileModal('{{ url_for('view_file', rel_path=proj.view_file_path) }}','{{ proj.view_file_type }}'); return false"&gt;View&lt;/a&gt;</w:t>
        <w:br/>
        <w:t xml:space="preserve">                      {% else %}</w:t>
        <w:br/>
        <w:t xml:space="preserve">                        &lt;span&gt;No file&lt;/span&gt;</w:t>
        <w:br/>
        <w:t xml:space="preserve">                      {% endif %}</w:t>
        <w:br/>
        <w:t xml:space="preserve">                      &lt;a href="#" onclick="copyPath('{{ proj.file_location.replace('\\', '\\\\')|safe }}'); return false" style="background-color: #27ae60;"&gt;Copy Path&lt;/a&gt;</w:t>
        <w:br/>
        <w:t xml:space="preserve">                    &lt;/td&gt;</w:t>
        <w:br/>
        <w:t xml:space="preserve">                  &lt;/tr&gt;</w:t>
        <w:br/>
        <w:t xml:space="preserve">                  {% endif %}</w:t>
        <w:br/>
        <w:t xml:space="preserve">                {% endfor %}</w:t>
        <w:br/>
        <w:t xml:space="preserve">              &lt;/tbody&gt;</w:t>
        <w:br/>
        <w:t xml:space="preserve">            &lt;/table&gt;</w:t>
        <w:br/>
        <w:t xml:space="preserve">        &lt;/form&gt;</w:t>
        <w:br/>
        <w:t xml:space="preserve">    &lt;/div&gt;</w:t>
        <w:br/>
        <w:t xml:space="preserve">    &lt;div class="pagination"&gt;</w:t>
        <w:br/>
        <w:t xml:space="preserve">        {% if projects_current_page &gt; 1 %}</w:t>
        <w:br/>
        <w:t xml:space="preserve">            &lt;a href="{{ url_for('index', page=projects_current_page - 1, per_page=projects_per_page, **projects_filters) }}"&gt;Previous&lt;/a&gt;</w:t>
        <w:br/>
        <w:t xml:space="preserve">        {% else %}</w:t>
        <w:br/>
        <w:t xml:space="preserve">            &lt;span class="disabled"&gt;Previous&lt;/span&gt;</w:t>
        <w:br/>
        <w:t xml:space="preserve">        {% endif %}</w:t>
        <w:br/>
        <w:br/>
        <w:t xml:space="preserve">        {% for p in range(1, projects_total_pages + 1) %}</w:t>
        <w:br/>
        <w:t xml:space="preserve">            {% if p == projects_current_page %}</w:t>
        <w:br/>
        <w:t xml:space="preserve">                &lt;span class="current-page"&gt;{{ p }}&lt;/span&gt;</w:t>
        <w:br/>
        <w:t xml:space="preserve">            {% else %}</w:t>
        <w:br/>
        <w:t xml:space="preserve">                &lt;a href="{{ url_for('index', page=p, per_page=projects_per_page, **projects_filters) }}"&gt;{{ p }}&lt;/a&gt;</w:t>
        <w:br/>
        <w:t xml:space="preserve">            {% endif %}</w:t>
        <w:br/>
        <w:t xml:space="preserve">        {% endfor %}</w:t>
        <w:br/>
        <w:br/>
        <w:t xml:space="preserve">        {% if projects_current_page &lt; projects_total_pages %}</w:t>
        <w:br/>
        <w:t xml:space="preserve">            &lt;a href="{{ url_for('index', page=projects_current_page + 1, per_page=projects_per_page, **projects_filters) }}"&gt;Next&lt;/a&gt;</w:t>
        <w:br/>
        <w:t xml:space="preserve">        {% else %}</w:t>
        <w:br/>
        <w:t xml:space="preserve">            &lt;span class="disabled"&gt;Next&lt;/span&gt;</w:t>
        <w:br/>
        <w:t xml:space="preserve">        {% endif %}</w:t>
        <w:br/>
        <w:t xml:space="preserve">        &lt;br&gt;</w:t>
        <w:br/>
        <w:t xml:space="preserve">        &lt;label&gt;Items per page:</w:t>
        <w:br/>
        <w:t xml:space="preserve">            &lt;select onchange="window.location.href = '{{ url_for('index', **projects_filters) }}' + '&amp;per_page=' + this.value"&gt;</w:t>
        <w:br/>
        <w:t xml:space="preserve">                {% for size in [5, 10, 20, 50] %}</w:t>
        <w:br/>
        <w:t xml:space="preserve">                    &lt;option value="{{ size }}" {% if projects_per_page == size %}selected{% endif %}&gt;{{ size }}&lt;/option&gt;</w:t>
        <w:br/>
        <w:t xml:space="preserve">                {% endfor %}</w:t>
        <w:br/>
        <w:t xml:space="preserve">            &lt;/select&gt;</w:t>
        <w:br/>
        <w:t xml:space="preserve">        &lt;/label&gt;</w:t>
        <w:br/>
        <w:t xml:space="preserve">    &lt;/div&gt;</w:t>
        <w:br/>
        <w:br/>
        <w:t xml:space="preserve">    &lt;h2&gt;All Areas&lt;/h2&gt;</w:t>
        <w:br/>
        <w:t xml:space="preserve">    &lt;div class="table-container"&gt;</w:t>
        <w:br/>
        <w:t xml:space="preserve">        &lt;form method="get" id="areasFilterForm"&gt;</w:t>
        <w:br/>
        <w:t xml:space="preserve">            &lt;input type="hidden" name="areas_page" value="{{ areas_current_page }}"&gt;</w:t>
        <w:br/>
        <w:t xml:space="preserve">            &lt;input type="hidden" name="areas_per_page" value="{{ areas_per_page }}"&gt;</w:t>
        <w:br/>
        <w:t xml:space="preserve">            &lt;table border="1" cellpadding="5"&gt;</w:t>
        <w:br/>
        <w:t xml:space="preserve">              &lt;thead&gt;</w:t>
        <w:br/>
        <w:t xml:space="preserve">                &lt;tr&gt;</w:t>
        <w:br/>
        <w:t xml:space="preserve">                  &lt;th&gt;ID &lt;br&gt; &lt;input type="text" name="areas_id_filter" class="filter-input" value="{{ areas_filters.id_filter }}" placeholder="Filter ID"&gt;&lt;/th&gt;</w:t>
        <w:br/>
        <w:t xml:space="preserve">                  &lt;th&gt;Project UUID &lt;br&gt; &lt;input type="text" name="areas_project_id_filter" class="filter-input" value="{{ areas_filters.project_id_filter }}" placeholder="Filter UUID"&gt;&lt;/th&gt;</w:t>
        <w:br/>
        <w:t xml:space="preserve">                  &lt;th&gt;XMin &lt;br&gt; &lt;input type="text" name="areas_xmin_filter" class="filter-input" value="{{ areas_filters.xmin_filter }}" placeholder="Filter XMin"&gt;&lt;/th&gt;</w:t>
        <w:br/>
        <w:t xml:space="preserve">                  &lt;th&gt;YMin &lt;br&gt; &lt;input type="text" name="areas_ymin_filter" class="filter-input" value="{{ areas_filters.ymin_filter }}" placeholder="Filter YMin"&gt;&lt;/th&gt;</w:t>
        <w:br/>
        <w:t xml:space="preserve">                  &lt;th&gt;XMax &lt;br&gt; &lt;input type="text" name="areas_xmax_filter" class="filter-input" value="{{ areas_filters.xmax_filter }}" placeholder="Filter XMax"&gt;&lt;/th&gt;</w:t>
        <w:br/>
        <w:t xml:space="preserve">                  &lt;th&gt;YMax &lt;br&gt; &lt;input type="text" name="areas_ymax_filter" class="filter-input" value="{{ areas_filters.ymax_filter }}" placeholder="Filter YMax"&gt;&lt;/th&gt;</w:t>
        <w:br/>
        <w:t xml:space="preserve">                  &lt;th&gt;Scale &lt;br&gt; &lt;input type="text" name="areas_scale_filter" class="filter-input" value="{{ areas_filters.scale_filter }}" placeholder="Filter Scale"&gt;&lt;/th&gt;</w:t>
        <w:br/>
        <w:t xml:space="preserve">                  &lt;th&gt;Actions&lt;/th&gt;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{% for area in areas %}</w:t>
        <w:br/>
        <w:t xml:space="preserve">                &lt;tr&gt;</w:t>
        <w:br/>
        <w:t xml:space="preserve">                  &lt;td&gt;{{ area.id }}&lt;/td&gt;</w:t>
        <w:br/>
        <w:t xml:space="preserve">                  &lt;td&gt;{{ area.project_id }}&lt;/td&gt;</w:t>
        <w:br/>
        <w:t xml:space="preserve">                  &lt;td&gt;{{ area.xmin }}&lt;/td&gt;</w:t>
        <w:br/>
        <w:t xml:space="preserve">                  &lt;td&gt;{{ area.ymin }}&lt;/td&gt;</w:t>
        <w:br/>
        <w:t xml:space="preserve">                  &lt;td&gt;{{ area.xmax }}&lt;/td&gt;</w:t>
        <w:br/>
        <w:t xml:space="preserve">                  &lt;td&gt;{{ area.ymax }}&lt;/td&gt;</w:t>
        <w:br/>
        <w:t xml:space="preserve">                  &lt;td&gt;{{ area.scale|string if area.scale else '' }}&lt;/td&gt;</w:t>
        <w:br/>
        <w:t xml:space="preserve">                  &lt;td class="actions-column"&gt;</w:t>
        <w:br/>
        <w:t xml:space="preserve">                    &lt;a href="#" onclick="showFileModalOrNoFiles({{ area.project_all_files|tojson|safe }}); return false"&gt;View Project&lt;/a&gt;</w:t>
        <w:br/>
        <w:t xml:space="preserve">                    &lt;a href="#" onclick="copyPath('{{ area.project_file_location.replace('\\', '\\\\')|safe }}'); return false" style="background-color: #27ae60;"&gt;Copy Project Path&lt;/a&gt;</w:t>
        <w:br/>
        <w:t xml:space="preserve">                    &lt;button type="button" onclick="copyTopRight('{{ area.xmax }}', '{{ area.ymax }}')"&gt;Copy Top Right&lt;/button&gt;</w:t>
        <w:br/>
        <w:t xml:space="preserve">                    &lt;button type="button" onclick="copyBottomLeft('{{ area.xmin }}', '{{ area.ymin }}')"&gt;Copy Bottom Left&lt;/button&gt;</w:t>
        <w:br/>
        <w:t xml:space="preserve">                  &lt;/td&gt;</w:t>
        <w:br/>
        <w:t xml:space="preserve">                &lt;/tr&gt;</w:t>
        <w:br/>
        <w:t xml:space="preserve">                {% endfor %}</w:t>
        <w:br/>
        <w:t xml:space="preserve">              &lt;/tbody&gt;</w:t>
        <w:br/>
        <w:t xml:space="preserve">            &lt;/table&gt;</w:t>
        <w:br/>
        <w:t xml:space="preserve">        &lt;/form&gt;</w:t>
        <w:br/>
        <w:t xml:space="preserve">    &lt;/div&gt;</w:t>
        <w:br/>
        <w:t xml:space="preserve">    &lt;div class="pagination"&gt;</w:t>
        <w:br/>
        <w:t xml:space="preserve">        {% if areas_current_page &gt; 1 %}</w:t>
        <w:br/>
        <w:t xml:space="preserve">            &lt;a href="{{ url_for('index', areas_page=areas_current_page - 1, areas_per_page=areas_per_page, **areas_filters) }}"&gt;Previous&lt;/a&gt;</w:t>
        <w:br/>
        <w:t xml:space="preserve">        {% else %}</w:t>
        <w:br/>
        <w:t xml:space="preserve">            &lt;span class="disabled"&gt;Previous&lt;/span&gt;</w:t>
        <w:br/>
        <w:t xml:space="preserve">        {% endif %}</w:t>
        <w:br/>
        <w:br/>
        <w:t xml:space="preserve">        {% for p in range(1, areas_total_pages + 1) %}</w:t>
        <w:br/>
        <w:t xml:space="preserve">            {% if p == areas_current_page %}</w:t>
        <w:br/>
        <w:t xml:space="preserve">                &lt;span class="current-page"&gt;{{ p }}&lt;/span&gt;</w:t>
        <w:br/>
        <w:t xml:space="preserve">            {% else %}</w:t>
        <w:br/>
        <w:t xml:space="preserve">                &lt;a href="{{ url_for('index', areas_page=p, areas_per_page=areas_per_page, **areas_filters) }}"&gt;{{ p }}&lt;/a&gt;</w:t>
        <w:br/>
        <w:t xml:space="preserve">            {% endif %}</w:t>
        <w:br/>
        <w:t xml:space="preserve">        {% endfor %}</w:t>
        <w:br/>
        <w:br/>
        <w:t xml:space="preserve">        {% if areas_current_page &lt; areas_total_pages %}</w:t>
        <w:br/>
        <w:t xml:space="preserve">            &lt;a href="{{ url_for('index', areas_page=areas_current_page + 1, areas_per_page=areas_per_page, **areas_filters) }}"&gt;Next&lt;/a&gt;</w:t>
        <w:br/>
        <w:t xml:space="preserve">        {% else %}</w:t>
        <w:br/>
        <w:t xml:space="preserve">            &lt;span class="disabled"&gt;Next&lt;/span&gt;</w:t>
        <w:br/>
        <w:t xml:space="preserve">        {% endif %}</w:t>
        <w:br/>
        <w:t xml:space="preserve">        &lt;br&gt;</w:t>
        <w:br/>
        <w:t xml:space="preserve">        &lt;label&gt;Items per page:</w:t>
        <w:br/>
        <w:t xml:space="preserve">            &lt;select onchange="window.location.href = '{{ url_for('index', **areas_filters) }}' + '&amp;areas_per_page=' + this.value"&gt;</w:t>
        <w:br/>
        <w:t xml:space="preserve">                {% for size in [5, 10, 20, 50] %}</w:t>
        <w:br/>
        <w:t xml:space="preserve">                    &lt;option value="{{ size }}" {% if areas_per_page == size %}selected{% endif %}&gt;{{ size }}&lt;/option&gt;</w:t>
        <w:br/>
        <w:t xml:space="preserve">                {% endfor %}</w:t>
        <w:br/>
        <w:t xml:space="preserve">            &lt;/select&gt;</w:t>
        <w:br/>
        <w:t xml:space="preserve">        &lt;/label&gt;</w:t>
        <w:br/>
        <w:t xml:space="preserve">    &lt;/div&gt;</w:t>
        <w:br/>
        <w:t xml:space="preserve">    &lt;div id="fileModal" style="display:none; position:fixed; top:0; left:0; width:100vw; height:100vh; background:rgba(0,0,0,0.8); z-index:9999; align-items:center; justify-content:center;"&gt;</w:t>
        <w:br/>
        <w:t xml:space="preserve">      &lt;div id="fileModalContent" style="position:relative; background:#fff; padding:20px; border-radius:8px; max-width:90vw; max-height:90vh; overflow:auto;"&gt;</w:t>
        <w:br/>
        <w:t xml:space="preserve">        &lt;button onclick="closeFileModal()" style="position:absolute; top:10px; right:10px; z-index:10000;"&gt;Close&lt;/button&gt;</w:t>
        <w:br/>
        <w:t xml:space="preserve">        &lt;div id="fileModalBody"&gt;&lt;/div&gt;</w:t>
        <w:br/>
        <w:t xml:space="preserve">      &lt;/div&gt;</w:t>
        <w:br/>
        <w:t xml:space="preserve">    &lt;/div&gt;</w:t>
        <w:br/>
        <w:t xml:space="preserve">    </w:t>
        <w:br/>
        <w:t xml:space="preserve">    &lt;!-- Gallery Modal for All Files --&gt;</w:t>
        <w:br/>
        <w:t xml:space="preserve">    &lt;div id="galleryModal" style="display:none; position:fixed; top:0; left:0; width:100vw; height:100vh; background:rgba(0,0,0,0.9); z-index:10000; align-items:center; justify-content:center;"&gt;</w:t>
        <w:br/>
        <w:t xml:space="preserve">      &lt;div id="galleryModalContent" style="position:relative; background:#fff; padding:20px; border-radius:8px; max-width:95vw; max-height:95vh; overflow:hidden; display:flex; flex-direction:column;"&gt;</w:t>
        <w:br/>
        <w:t xml:space="preserve">        &lt;div style="display:flex; justify-content:space-between; align-items:center; margin-bottom:15px;"&gt;</w:t>
        <w:br/>
        <w:t xml:space="preserve">          &lt;h3 id="galleryTitle" style="margin:0; color:#333;"&gt;Project Files&lt;/h3&gt;</w:t>
        <w:br/>
        <w:t xml:space="preserve">          &lt;button onclick="closeGalleryModal()" style="background:#e74c3c; color:white; border:none; padding:8px 12px; border-radius:4px; cursor:pointer;"&gt;Close&lt;/button&gt;</w:t>
        <w:br/>
        <w:t xml:space="preserve">        &lt;/div&gt;</w:t>
        <w:br/>
        <w:t xml:space="preserve">        </w:t>
        <w:br/>
        <w:t xml:space="preserve">        &lt;div id="galleryContainer" style="flex:1; display:flex; align-items:center; justify-content:center; position:relative;"&gt;</w:t>
        <w:br/>
        <w:t xml:space="preserve">          &lt;!-- Navigation Arrows --&gt;</w:t>
        <w:br/>
        <w:t xml:space="preserve">          &lt;button id="prevBtn" onclick="previousFile()" style="position:absolute; left:10px; top:50%; transform:translateY(-50%); background:rgba(0,0,0,0.7); color:white; border:none; padding:15px 10px; border-radius:50%; cursor:pointer; font-size:18px; z-index:10001;"&gt;‹&lt;/button&gt;</w:t>
        <w:br/>
        <w:t xml:space="preserve">          &lt;button id="nextBtn" onclick="nextFile()" style="position:absolute; right:10px; top:50%; transform:translateY(-50%); background:rgba(0,0,0,0.7); color:white; border:none; padding:15px 10px; border-radius:50%; cursor:pointer; font-size:18px; z-index:10001;"&gt;›&lt;/button&gt;</w:t>
        <w:br/>
        <w:t xml:space="preserve">          </w:t>
        <w:br/>
        <w:t xml:space="preserve">          &lt;!-- File Display Area --&gt;</w:t>
        <w:br/>
        <w:t xml:space="preserve">          &lt;div id="galleryFileDisplay" style="max-width:90%; max-height:80vh; display:flex; align-items:center; justify-content:center;"&gt;</w:t>
        <w:br/>
        <w:t xml:space="preserve">            &lt;!-- Content will be loaded here --&gt;</w:t>
        <w:br/>
        <w:t xml:space="preserve">          &lt;/div&gt;</w:t>
        <w:br/>
        <w:t xml:space="preserve">        &lt;/div&gt;</w:t>
        <w:br/>
        <w:t xml:space="preserve">        </w:t>
        <w:br/>
        <w:t xml:space="preserve">        &lt;!-- File Info and Navigation --&gt;</w:t>
        <w:br/>
        <w:t xml:space="preserve">        &lt;div style="display:flex; justify-content:space-between; align-items:center; margin-top:15px; padding:10px; background:#f8f9fa; border-radius:4px;"&gt;</w:t>
        <w:br/>
        <w:t xml:space="preserve">          &lt;div id="fileInfo" style="flex:1;"&gt;</w:t>
        <w:br/>
        <w:t xml:space="preserve">            &lt;div id="fileName" style="font-weight:bold; margin-bottom:5px;"&gt;&lt;/div&gt;</w:t>
        <w:br/>
        <w:t xml:space="preserve">            &lt;div id="fileDate" style="font-size:0.9em; color:#666;"&gt;&lt;/div&gt;</w:t>
        <w:br/>
        <w:t xml:space="preserve">          &lt;/div&gt;</w:t>
        <w:br/>
        <w:t xml:space="preserve">          &lt;div id="fileCounter" style="text-align:center; font-weight:bold; color:#333;"&gt;&lt;/div&gt;</w:t>
        <w:br/>
        <w:t xml:space="preserve">          &lt;div id="fileType" style="background:#3498db; color:white; padding:4px 8px; border-radius:12px; font-size:0.8em;"&gt;&lt;/div&gt;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  </w:t>
        <w:br/>
        <w:br/>
        <w:t xml:space="preserve">    &lt;script&gt;</w:t>
        <w:br/>
        <w:t xml:space="preserve">    function showFileModal(url, type) {</w:t>
        <w:br/>
        <w:t xml:space="preserve">      console.log('[DEBUG] showFileModal called with url:', url, 'type:', type);</w:t>
        <w:br/>
        <w:t xml:space="preserve">      var modal = document.getElementById('fileModal');</w:t>
        <w:br/>
        <w:t xml:space="preserve">      var body = document.getElementById('fileModalBody');</w:t>
        <w:br/>
        <w:t xml:space="preserve">      if (type === 'pdf') {</w:t>
        <w:br/>
        <w:t xml:space="preserve">        body.innerHTML = '&lt;iframe src="' + url + '" width="800" height="600" style="border:none;"&gt;&lt;/iframe&gt;';</w:t>
        <w:br/>
        <w:t xml:space="preserve">      } else if (type === 'img') {</w:t>
        <w:br/>
        <w:t xml:space="preserve">        body.innerHTML = '&lt;img src="' + url + '" style="max-width:80vw; max-height:80vh; display:block; margin:auto;" /&gt;';</w:t>
        <w:br/>
        <w:t xml:space="preserve">      }</w:t>
        <w:br/>
        <w:t xml:space="preserve">      modal.style.display = 'flex';</w:t>
        <w:br/>
        <w:t xml:space="preserve">    }</w:t>
        <w:br/>
        <w:t xml:space="preserve">    function closeFileModal() {</w:t>
        <w:br/>
        <w:t xml:space="preserve">      var modal = document.getElementById('fileModal');</w:t>
        <w:br/>
        <w:t xml:space="preserve">      var body = document.getElementById('fileModalBody');</w:t>
        <w:br/>
        <w:t xml:space="preserve">      body.innerHTML = '';</w:t>
        <w:br/>
        <w:t xml:space="preserve">      modal.style.display = 'none';</w:t>
        <w:br/>
        <w:t xml:space="preserve">    }</w:t>
        <w:br/>
        <w:t xml:space="preserve">    </w:t>
        <w:br/>
        <w:t xml:space="preserve">    // Gallery modal variables</w:t>
        <w:br/>
        <w:t xml:space="preserve">    var currentFiles = [];</w:t>
        <w:br/>
        <w:t xml:space="preserve">    var currentFileIndex = 0;</w:t>
        <w:br/>
        <w:t xml:space="preserve">    </w:t>
        <w:br/>
        <w:t xml:space="preserve">    function showAllFilesModal(uuid) {</w:t>
        <w:br/>
        <w:t xml:space="preserve">      try {</w:t>
        <w:br/>
        <w:t xml:space="preserve">        // Get the clicked element and its data-files attribute</w:t>
        <w:br/>
        <w:t xml:space="preserve">        var clickedElement = event.target;</w:t>
        <w:br/>
        <w:t xml:space="preserve">        var filesJson = clickedElement.getAttribute('data-files');</w:t>
        <w:br/>
        <w:t xml:space="preserve">        </w:t>
        <w:br/>
        <w:t xml:space="preserve">        currentFiles = JSON.parse(filesJson);</w:t>
        <w:br/>
        <w:t xml:space="preserve">        currentFileIndex = 0;</w:t>
        <w:br/>
        <w:t xml:space="preserve">        </w:t>
        <w:br/>
        <w:t xml:space="preserve">        var modal = document.getElementById('galleryModal');</w:t>
        <w:br/>
        <w:t xml:space="preserve">        var title = document.getElementById('galleryTitle');</w:t>
        <w:br/>
        <w:t xml:space="preserve">        </w:t>
        <w:br/>
        <w:t xml:space="preserve">        title.textContent = 'Project Files (' + currentFiles.length + ' files)';</w:t>
        <w:br/>
        <w:t xml:space="preserve">        modal.style.display = 'flex';</w:t>
        <w:br/>
        <w:t xml:space="preserve">        </w:t>
        <w:br/>
        <w:t xml:space="preserve">        displayCurrentFile();</w:t>
        <w:br/>
        <w:t xml:space="preserve">      } catch (error) {</w:t>
        <w:br/>
        <w:t xml:space="preserve">        console.error('Error parsing files data:', error);</w:t>
        <w:br/>
        <w:t xml:space="preserve">        alert('Error loading files. Please try again.');</w:t>
        <w:br/>
        <w:t xml:space="preserve">      }</w:t>
        <w:br/>
        <w:t xml:space="preserve">    }</w:t>
        <w:br/>
        <w:t xml:space="preserve">    </w:t>
        <w:br/>
        <w:t xml:space="preserve">    function closeGalleryModal() {</w:t>
        <w:br/>
        <w:t xml:space="preserve">      var modal = document.getElementById('galleryModal');</w:t>
        <w:br/>
        <w:t xml:space="preserve">      modal.style.display = 'none';</w:t>
        <w:br/>
        <w:t xml:space="preserve">      currentFiles = [];</w:t>
        <w:br/>
        <w:t xml:space="preserve">      currentFileIndex = 0;</w:t>
        <w:br/>
        <w:t xml:space="preserve">    }</w:t>
        <w:br/>
        <w:t xml:space="preserve">    </w:t>
        <w:br/>
        <w:t xml:space="preserve">    function displayCurrentFile() {</w:t>
        <w:br/>
        <w:t xml:space="preserve">      if (currentFiles.length === 0) return;</w:t>
        <w:br/>
        <w:t xml:space="preserve">      </w:t>
        <w:br/>
        <w:t xml:space="preserve">      var file = currentFiles[currentFileIndex];</w:t>
        <w:br/>
        <w:t xml:space="preserve">      var display = document.getElementById('galleryFileDisplay');</w:t>
        <w:br/>
        <w:t xml:space="preserve">      var fileName = document.getElementById('fileName');</w:t>
        <w:br/>
        <w:t xml:space="preserve">      var fileDate = document.getElementById('fileDate');</w:t>
        <w:br/>
        <w:t xml:space="preserve">      var fileCounter = document.getElementById('fileCounter');</w:t>
        <w:br/>
        <w:t xml:space="preserve">      var fileType = document.getElementById('fileType');</w:t>
        <w:br/>
        <w:t xml:space="preserve">      var prevBtn = document.getElementById('prevBtn');</w:t>
        <w:br/>
        <w:t xml:space="preserve">      var nextBtn = document.getElementById('nextBtn');</w:t>
        <w:br/>
        <w:t xml:space="preserve">      </w:t>
        <w:br/>
        <w:t xml:space="preserve">      // Update file info</w:t>
        <w:br/>
        <w:t xml:space="preserve">      fileName.textContent = file.filename;</w:t>
        <w:br/>
        <w:t xml:space="preserve">      fileDate.textContent = new Date(file.ctime * 1000).toLocaleString();</w:t>
        <w:br/>
        <w:t xml:space="preserve">      fileCounter.textContent = (currentFileIndex + 1) + ' / ' + currentFiles.length;</w:t>
        <w:br/>
        <w:t xml:space="preserve">      fileType.textContent = file.type.toUpperCase();</w:t>
        <w:br/>
        <w:t xml:space="preserve">      </w:t>
        <w:br/>
        <w:t xml:space="preserve">      // Update navigation buttons</w:t>
        <w:br/>
        <w:t xml:space="preserve">      prevBtn.style.display = currentFileIndex &gt; 0 ? 'block' : 'none';</w:t>
        <w:br/>
        <w:t xml:space="preserve">      nextBtn.style.display = currentFileIndex &lt; currentFiles.length - 1 ? 'block' : 'none';</w:t>
        <w:br/>
        <w:t xml:space="preserve">      </w:t>
        <w:br/>
        <w:t xml:space="preserve">      // Generate URL dynamically</w:t>
        <w:br/>
        <w:t xml:space="preserve">      var fileUrl = '/view_file/' + encodeURIComponent(file.rel_path);</w:t>
        <w:br/>
        <w:t xml:space="preserve">      </w:t>
        <w:br/>
        <w:t xml:space="preserve">      // Display file content</w:t>
        <w:br/>
        <w:t xml:space="preserve">      if (file.type === 'pdf') {</w:t>
        <w:br/>
        <w:t xml:space="preserve">        display.innerHTML = '&lt;iframe src="' + fileUrl + '" width="800" height="600" style="border:none; max-width:100%; max-height:100%;"&gt;&lt;/iframe&gt;';</w:t>
        <w:br/>
        <w:t xml:space="preserve">      } else {</w:t>
        <w:br/>
        <w:t xml:space="preserve">        display.innerHTML = '&lt;img src="' + fileUrl + '" style="max-width:100%; max-height:100%; object-fit:contain;" alt="' + file.filename + '"&gt;';</w:t>
        <w:br/>
        <w:t xml:space="preserve">      }</w:t>
        <w:br/>
        <w:t xml:space="preserve">    }</w:t>
        <w:br/>
        <w:t xml:space="preserve">    </w:t>
        <w:br/>
        <w:t xml:space="preserve">    function previousFile() {</w:t>
        <w:br/>
        <w:t xml:space="preserve">      if (currentFileIndex &gt; 0) {</w:t>
        <w:br/>
        <w:t xml:space="preserve">        currentFileIndex--;</w:t>
        <w:br/>
        <w:t xml:space="preserve">        displayCurrentFile();</w:t>
        <w:br/>
        <w:t xml:space="preserve">      }</w:t>
        <w:br/>
        <w:t xml:space="preserve">    }</w:t>
        <w:br/>
        <w:t xml:space="preserve">    </w:t>
        <w:br/>
        <w:t xml:space="preserve">    function nextFile() {</w:t>
        <w:br/>
        <w:t xml:space="preserve">      if (currentFileIndex &lt; currentFiles.length - 1) {</w:t>
        <w:br/>
        <w:t xml:space="preserve">        currentFileIndex++;</w:t>
        <w:br/>
        <w:t xml:space="preserve">        displayCurrentFile();</w:t>
        <w:br/>
        <w:t xml:space="preserve">      }</w:t>
        <w:br/>
        <w:t xml:space="preserve">    }</w:t>
        <w:br/>
        <w:t xml:space="preserve">    </w:t>
        <w:br/>
        <w:t xml:space="preserve">    // Keyboard navigation</w:t>
        <w:br/>
        <w:t xml:space="preserve">    document.addEventListener('keydown', function(event) {</w:t>
        <w:br/>
        <w:t xml:space="preserve">      if (document.getElementById('galleryModal').style.display === 'flex') {</w:t>
        <w:br/>
        <w:t xml:space="preserve">        if (event.key === 'ArrowLeft') {</w:t>
        <w:br/>
        <w:t xml:space="preserve">          previousFile();</w:t>
        <w:br/>
        <w:t xml:space="preserve">        } else if (event.key === 'ArrowRight') {</w:t>
        <w:br/>
        <w:t xml:space="preserve">          nextFile();</w:t>
        <w:br/>
        <w:t xml:space="preserve">        } else if (event.key === 'Escape') {</w:t>
        <w:br/>
        <w:t xml:space="preserve">          closeGalleryModal();</w:t>
        <w:br/>
        <w:t xml:space="preserve">        }</w:t>
        <w:br/>
        <w:t xml:space="preserve">      }</w:t>
        <w:br/>
        <w:t xml:space="preserve">    });</w:t>
        <w:br/>
        <w:br/>
        <w:t xml:space="preserve">    function showFileModalOrNoFiles(files) {</w:t>
        <w:br/>
        <w:t xml:space="preserve">      console.log('[DEBUG] showFileModalOrNoFiles called with files:', files);</w:t>
        <w:br/>
        <w:t xml:space="preserve">      if (!files || files.length === 0) {</w:t>
        <w:br/>
        <w:t xml:space="preserve">        var modal = document.getElementById('fileModal');</w:t>
        <w:br/>
        <w:t xml:space="preserve">        var body = document.getElementById('fileModalBody');</w:t>
        <w:br/>
        <w:t xml:space="preserve">        body.innerHTML = '&lt;div style="text-align:center; padding:40px; font-size:1.2em; color:#888;"&gt;No files available for this project.&lt;/div&gt;';</w:t>
        <w:br/>
        <w:t xml:space="preserve">        modal.style.display = 'flex';</w:t>
        <w:br/>
        <w:t xml:space="preserve">      } else if (files.length === 1) {</w:t>
        <w:br/>
        <w:t xml:space="preserve">        var file = files[0];</w:t>
        <w:br/>
        <w:t xml:space="preserve">        var url = '/view_file/' + encodeURIComponent(file.rel_path);</w:t>
        <w:br/>
        <w:t xml:space="preserve">        console.log('[DEBUG] Single file, url:', url, 'type:', file.type);</w:t>
        <w:br/>
        <w:t xml:space="preserve">        showFileModal(url, file.type);</w:t>
        <w:br/>
        <w:t xml:space="preserve">      } else {</w:t>
        <w:br/>
        <w:t xml:space="preserve">        // Multiple files: open gallery</w:t>
        <w:br/>
        <w:t xml:space="preserve">        currentFiles = files;</w:t>
        <w:br/>
        <w:t xml:space="preserve">        currentFileIndex = 0;</w:t>
        <w:br/>
        <w:t xml:space="preserve">        var modal = document.getElementById('galleryModal');</w:t>
        <w:br/>
        <w:t xml:space="preserve">        var title = document.getElementById('galleryTitle');</w:t>
        <w:br/>
        <w:t xml:space="preserve">        title.textContent = 'Project Files (' + currentFiles.length + ' files)';</w:t>
        <w:br/>
        <w:t xml:space="preserve">        modal.style.display = 'flex';</w:t>
        <w:br/>
        <w:t xml:space="preserve">        displayCurrentFile();</w:t>
        <w:br/>
        <w:t xml:space="preserve">      }</w:t>
        <w:br/>
        <w:t xml:space="preserve">    }</w:t>
        <w:br/>
        <w:br/>
        <w:t xml:space="preserve">    function copyTopRight(xmax, ymax) {</w:t>
        <w:br/>
        <w:t xml:space="preserve">      var str = xmax + '/' + ymax;</w:t>
        <w:br/>
        <w:t xml:space="preserve">      var textarea = document.createElement('textarea');</w:t>
        <w:br/>
        <w:t xml:space="preserve">      textarea.value = str;</w:t>
        <w:br/>
        <w:t xml:space="preserve">      document.body.appendChild(textarea);</w:t>
        <w:br/>
        <w:t xml:space="preserve">      textarea.select();</w:t>
        <w:br/>
        <w:t xml:space="preserve">      document.execCommand('copy');</w:t>
        <w:br/>
        <w:t xml:space="preserve">      document.body.removeChild(textarea);</w:t>
        <w:br/>
        <w:t xml:space="preserve">      showCopyNotification('Top Right copied: ' + str);</w:t>
        <w:br/>
        <w:t xml:space="preserve">    }</w:t>
        <w:br/>
        <w:t xml:space="preserve">    function copyBottomLeft(xmin, ymin) {</w:t>
        <w:br/>
        <w:t xml:space="preserve">      var str = xmin + '/' + ymin;</w:t>
        <w:br/>
        <w:t xml:space="preserve">      var textarea = document.createElement('textarea');</w:t>
        <w:br/>
        <w:t xml:space="preserve">      textarea.value = str;</w:t>
        <w:br/>
        <w:t xml:space="preserve">      document.body.appendChild(textarea);</w:t>
        <w:br/>
        <w:t xml:space="preserve">      textarea.select();</w:t>
        <w:br/>
        <w:t xml:space="preserve">      document.execCommand('copy');</w:t>
        <w:br/>
        <w:t xml:space="preserve">      document.body.removeChild(textarea);</w:t>
        <w:br/>
        <w:t xml:space="preserve">      showCopyNotification('Bottom Left copied: ' + str);</w:t>
        <w:br/>
        <w:t xml:space="preserve">    }</w:t>
        <w:br/>
        <w:t xml:space="preserve">    function showCopyNotification(msg) {</w:t>
        <w:br/>
        <w:t xml:space="preserve">      var notification = document.createElement('div');</w:t>
        <w:br/>
        <w:t xml:space="preserve">      notification.textContent = msg;</w:t>
        <w:br/>
        <w:t xml:space="preserve">      notification.style.cssText = 'position: fixed; top: 20px; right: 20px; background: #27ae60; color: white; padding: 10px 15px; border-radius: 5px; z-index: 10000; font-size: 14px;';</w:t>
        <w:br/>
        <w:t xml:space="preserve">      document.body.appendChild(notification);</w:t>
        <w:br/>
        <w:t xml:space="preserve">      setTimeout(function() {</w:t>
        <w:br/>
        <w:t xml:space="preserve">        if (notification.parentNode) {</w:t>
        <w:br/>
        <w:t xml:space="preserve">          notification.parentNode.removeChild(notification);</w:t>
        <w:br/>
        <w:t xml:space="preserve">        }</w:t>
        <w:br/>
        <w:t xml:space="preserve">      }, 2000);</w:t>
        <w:br/>
        <w:t xml:space="preserve">    }</w:t>
        <w:br/>
        <w:t xml:space="preserve">    &lt;/script&gt;</w:t>
        <w:br/>
        <w:t xml:space="preserve">    </w:t>
        <w:br/>
        <w:t xml:space="preserve">    &lt;!-- Footer with Logo and Copyright --&gt;</w:t>
        <w:br/>
        <w:t xml:space="preserve">    &lt;div class="header-footer"&gt;</w:t>
        <w:br/>
        <w:t xml:space="preserve">        &lt;div class="logo-section"&gt;</w:t>
        <w:br/>
        <w:t xml:space="preserve">            &lt;div class="logo"&gt;</w:t>
        <w:br/>
        <w:t xml:space="preserve">                &lt;img src="{{ url_for('static', filename='rocket.jpg') }}" alt="Rocket Logo" style="width: 36px; height: 36px; object-fit: contain; border-radius: 50%; background: white;"&gt;</w:t>
        <w:br/>
        <w:t xml:space="preserve">            &lt;/div&gt;</w:t>
        <w:br/>
        <w:t xml:space="preserve">            &lt;div class="company-info"&gt;</w:t>
        <w:br/>
        <w:t xml:space="preserve">                &lt;strong&gt;ARCgis PRO DataBase&lt;/strong&gt;&lt;br&gt;</w:t>
        <w:br/>
        <w:t xml:space="preserve">                &lt;span style="font-size: 11px;"&gt;פרוייקט שימור הידע של (נוסיף שיתאפשר)&lt;/span&gt;&lt;br&gt;</w:t>
        <w:br/>
        <w:t xml:space="preserve">                &lt;span class="copyright"&gt;@Rocket Team Production&lt;/span&gt;</w:t>
        <w:br/>
        <w:t xml:space="preserve">            &lt;/div&gt;</w:t>
        <w:br/>
        <w:t xml:space="preserve">        &lt;/div&gt;</w:t>
        <w:br/>
        <w:br/>
        <w:t xml:space="preserve">    &lt;/div&gt;</w:t>
        <w:br/>
        <w:t>&lt;/body&gt;</w:t>
        <w:br/>
        <w:t>&lt;/html&gt;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